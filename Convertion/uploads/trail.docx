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368" w:lineRule="exact" w:before="74" w:after="0"/>
        <w:ind w:left="1296" w:right="1296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C21_ Curriculum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DIPLOMA IN COMPUTER ENGINEERING </w:t>
      </w:r>
    </w:p>
    <w:p>
      <w:pPr>
        <w:autoSpaceDN w:val="0"/>
        <w:autoSpaceDE w:val="0"/>
        <w:widowControl/>
        <w:spacing w:line="240" w:lineRule="auto" w:before="288" w:after="0"/>
        <w:ind w:left="0" w:right="21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09850" cy="232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2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4" w:lineRule="exact" w:before="150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OFFERED BY </w:t>
      </w:r>
    </w:p>
    <w:p>
      <w:pPr>
        <w:autoSpaceDN w:val="0"/>
        <w:autoSpaceDE w:val="0"/>
        <w:widowControl/>
        <w:spacing w:line="370" w:lineRule="exact" w:before="652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STATE BOARD OF TECHNICAL EDUCATION &amp; TRAINING, </w:t>
      </w: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TELANGANA: HYDERABAD </w:t>
      </w:r>
    </w:p>
    <w:p>
      <w:pPr>
        <w:sectPr>
          <w:pgSz w:w="11906" w:h="16838"/>
          <w:pgMar w:top="550" w:right="1350" w:bottom="1440" w:left="1440" w:header="720" w:footer="720" w:gutter="0"/>
          <w:cols w:space="720" w:num="1" w:equalWidth="0"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32" w:lineRule="exact" w:before="0" w:after="26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V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</w:tblGrid>
      <w:tr>
        <w:trPr>
          <w:trHeight w:hRule="exact" w:val="374"/>
        </w:trPr>
        <w:tc>
          <w:tcPr>
            <w:tcW w:type="dxa" w:w="338"/>
            <w:vMerge w:val="restart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96" w:after="0"/>
              <w:ind w:left="0" w:right="0" w:firstLine="0"/>
              <w:jc w:val="center"/>
            </w:pPr>
            <w:r>
              <w:rPr>
                <w:w w:val="98.3707275390625"/>
                <w:rFonts w:ascii="Times New Roman" w:hAnsi="Times New Roman" w:eastAsia="Times New Roman"/>
                <w:b w:val="0"/>
                <w:i w:val="0"/>
                <w:color w:val="000000"/>
                <w:sz w:val="25"/>
              </w:rPr>
              <w:t xml:space="preserve">Sl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o</w:t>
            </w:r>
          </w:p>
        </w:tc>
        <w:tc>
          <w:tcPr>
            <w:tcW w:type="dxa" w:w="80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201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448" w:lineRule="exact" w:before="87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Course Name</w:t>
            </w:r>
          </w:p>
        </w:tc>
        <w:tc>
          <w:tcPr>
            <w:tcW w:type="dxa" w:w="2094"/>
            <w:gridSpan w:val="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2" w:after="0"/>
              <w:ind w:left="2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Scheme </w:t>
            </w:r>
          </w:p>
        </w:tc>
        <w:tc>
          <w:tcPr>
            <w:tcW w:type="dxa" w:w="696"/>
            <w:vMerge w:val="restart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348"/>
              <w:gridCol w:w="348"/>
            </w:tblGrid>
            <w:tr>
              <w:trPr>
                <w:trHeight w:hRule="exact" w:val="770"/>
              </w:trPr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20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Credit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>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22"/>
            <w:gridSpan w:val="7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1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Examination Scheme </w:t>
            </w:r>
          </w:p>
        </w:tc>
      </w:tr>
      <w:tr>
        <w:trPr>
          <w:trHeight w:hRule="exact" w:val="1050"/>
        </w:trPr>
        <w:tc>
          <w:tcPr>
            <w:tcW w:type="dxa" w:w="748"/>
            <w:vMerge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50"/>
            <w:gridSpan w:val="3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3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Instruction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 per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week </w:t>
            </w:r>
          </w:p>
        </w:tc>
        <w:tc>
          <w:tcPr>
            <w:tcW w:type="dxa" w:w="744"/>
            <w:vMerge w:val="restart"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ter </w:t>
            </w:r>
          </w:p>
        </w:tc>
        <w:tc>
          <w:tcPr>
            <w:tcW w:type="dxa" w:w="748"/>
            <w:vMerge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2432"/>
            <w:gridSpan w:val="3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144" w:right="0" w:firstLine="0"/>
              <w:jc w:val="center"/>
            </w:pPr>
            <w:r>
              <w:rPr>
                <w:w w:val="98.2066421508789"/>
                <w:rFonts w:ascii="Times New Roman,Bold" w:hAnsi="Times New Roman,Bold" w:eastAsia="Times New Roman,Bold"/>
                <w:b/>
                <w:i w:val="0"/>
                <w:color w:val="000000"/>
                <w:sz w:val="25"/>
              </w:rPr>
              <w:t>Continuous i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ntern</w:t>
            </w:r>
            <w:r>
              <w:rPr>
                <w:w w:val="101.15829308827718"/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al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e</w:t>
            </w:r>
            <w:r>
              <w:rPr>
                <w:w w:val="101.15829308827718"/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val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uation</w:t>
            </w:r>
          </w:p>
        </w:tc>
        <w:tc>
          <w:tcPr>
            <w:tcW w:type="dxa" w:w="2790"/>
            <w:gridSpan w:val="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56" w:after="0"/>
              <w:ind w:left="720" w:right="576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Semester end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examination </w:t>
            </w:r>
          </w:p>
        </w:tc>
      </w:tr>
      <w:tr>
        <w:trPr>
          <w:trHeight w:hRule="exact" w:val="1220"/>
        </w:trPr>
        <w:tc>
          <w:tcPr>
            <w:tcW w:type="dxa" w:w="748"/>
            <w:vMerge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30" w:after="0"/>
              <w:ind w:left="0" w:right="7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4" w:after="0"/>
              <w:ind w:left="0" w:right="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 </w:t>
            </w:r>
          </w:p>
        </w:tc>
        <w:tc>
          <w:tcPr>
            <w:tcW w:type="dxa" w:w="748"/>
            <w:vMerge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144" w:right="0" w:firstLine="0"/>
              <w:jc w:val="center"/>
            </w:pPr>
            <w:r>
              <w:rPr>
                <w:w w:val="98.3707275390625"/>
                <w:rFonts w:ascii="Times New Roman" w:hAnsi="Times New Roman" w:eastAsia="Times New Roman"/>
                <w:b w:val="0"/>
                <w:i w:val="0"/>
                <w:color w:val="000000"/>
                <w:sz w:val="25"/>
              </w:rPr>
              <w:t>Mi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 </w:t>
            </w:r>
            <w:r>
              <w:rPr>
                <w:w w:val="98.74208768208823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82" w:after="0"/>
              <w:ind w:left="144" w:right="0" w:firstLine="0"/>
              <w:jc w:val="center"/>
            </w:pPr>
            <w:r>
              <w:rPr>
                <w:w w:val="98.3707275390625"/>
                <w:rFonts w:ascii="Times New Roman" w:hAnsi="Times New Roman" w:eastAsia="Times New Roman"/>
                <w:b w:val="0"/>
                <w:i w:val="0"/>
                <w:color w:val="000000"/>
                <w:sz w:val="25"/>
              </w:rPr>
              <w:t>Mi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 </w:t>
            </w:r>
            <w:r>
              <w:rPr>
                <w:w w:val="98.74208768208823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Intern</w:t>
            </w:r>
            <w:r>
              <w:rPr>
                <w:w w:val="101.24228000640869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e</w:t>
            </w:r>
            <w:r>
              <w:rPr>
                <w:w w:val="101.24228000640869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val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uati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6.000000000000227" w:type="dxa"/>
            </w:tblPr>
            <w:tblGrid>
              <w:gridCol w:w="306"/>
              <w:gridCol w:w="306"/>
            </w:tblGrid>
            <w:tr>
              <w:trPr>
                <w:trHeight w:hRule="exact" w:val="902"/>
              </w:trPr>
              <w:tc>
                <w:tcPr>
                  <w:tcW w:type="dxa" w:w="5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60" w:after="0"/>
                    <w:ind w:left="0" w:right="0" w:firstLine="0"/>
                    <w:jc w:val="center"/>
                  </w:pPr>
                  <w:r>
                    <w:rPr>
                      <w:w w:val="101.24228000640869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type="dxa" w:w="5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14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Max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Mark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To</w:t>
            </w:r>
            <w:r>
              <w:rPr>
                <w:w w:val="101.24228000640869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Mar</w:t>
            </w:r>
            <w:r>
              <w:rPr>
                <w:w w:val="101.24228000640869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 </w:t>
            </w:r>
            <w:r>
              <w:rPr>
                <w:w w:val="101.24228000640869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Passing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including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internal </w:t>
            </w:r>
          </w:p>
        </w:tc>
      </w:tr>
      <w:tr>
        <w:trPr>
          <w:trHeight w:hRule="exact" w:val="1180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8" w:after="0"/>
              <w:ind w:left="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ME-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501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58" w:val="left"/>
              </w:tabs>
              <w:autoSpaceDE w:val="0"/>
              <w:widowControl/>
              <w:spacing w:line="276" w:lineRule="exact" w:before="18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Industrial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Entrepreneurship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" w:val="left"/>
              </w:tabs>
              <w:autoSpaceDE w:val="0"/>
              <w:widowControl/>
              <w:spacing w:line="324" w:lineRule="exact" w:before="40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10" w:after="0"/>
              <w:ind w:left="0" w:right="1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2" w:after="0"/>
              <w:ind w:left="0" w:right="2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2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2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2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2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2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35 </w:t>
            </w:r>
          </w:p>
        </w:tc>
      </w:tr>
      <w:tr>
        <w:trPr>
          <w:trHeight w:hRule="exact" w:val="444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CS-502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Web Designing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1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6" w:after="0"/>
              <w:ind w:left="0" w:right="2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6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6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6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6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6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35 </w:t>
            </w:r>
          </w:p>
        </w:tc>
      </w:tr>
      <w:tr>
        <w:trPr>
          <w:trHeight w:hRule="exact" w:val="704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0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2" w:lineRule="exact" w:before="0" w:after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CS-574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CS-584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0" w:after="0"/>
              <w:ind w:left="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Python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Programming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1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2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35 </w:t>
            </w:r>
          </w:p>
        </w:tc>
      </w:tr>
      <w:tr>
        <w:trPr>
          <w:trHeight w:hRule="exact" w:val="600"/>
        </w:trPr>
        <w:tc>
          <w:tcPr>
            <w:tcW w:type="dxa" w:w="338"/>
            <w:vMerge w:val="restart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8" w:val="left"/>
              </w:tabs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.Net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Programming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Through C#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" w:val="left"/>
              </w:tabs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1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2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35 </w:t>
            </w:r>
          </w:p>
        </w:tc>
      </w:tr>
      <w:tr>
        <w:trPr>
          <w:trHeight w:hRule="exact" w:val="600"/>
        </w:trPr>
        <w:tc>
          <w:tcPr>
            <w:tcW w:type="dxa" w:w="748"/>
            <w:vMerge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Programming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1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2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35 </w:t>
            </w:r>
          </w:p>
        </w:tc>
      </w:tr>
      <w:tr>
        <w:trPr>
          <w:trHeight w:hRule="exact" w:val="1200"/>
        </w:trPr>
        <w:tc>
          <w:tcPr>
            <w:tcW w:type="dxa" w:w="338"/>
            <w:vMerge w:val="restart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CS-575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26" w:after="0"/>
              <w:ind w:left="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Artificial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Intelligence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1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0" w:after="0"/>
              <w:ind w:left="0" w:right="2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0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0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0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35 </w:t>
            </w:r>
          </w:p>
        </w:tc>
      </w:tr>
      <w:tr>
        <w:trPr>
          <w:trHeight w:hRule="exact" w:val="706"/>
        </w:trPr>
        <w:tc>
          <w:tcPr>
            <w:tcW w:type="dxa" w:w="748"/>
            <w:vMerge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CS-585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CS-506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0" w:val="left"/>
              </w:tabs>
              <w:autoSpaceDE w:val="0"/>
              <w:widowControl/>
              <w:spacing w:line="320" w:lineRule="exact" w:before="3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Cryptography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Network Security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" w:val="left"/>
              </w:tabs>
              <w:autoSpaceDE w:val="0"/>
              <w:widowControl/>
              <w:spacing w:line="356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1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2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35 </w:t>
            </w:r>
          </w:p>
        </w:tc>
      </w:tr>
      <w:tr>
        <w:trPr>
          <w:trHeight w:hRule="exact" w:val="574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943" w:type="dxa"/>
            </w:tblPr>
            <w:tblGrid>
              <w:gridCol w:w="1007"/>
              <w:gridCol w:w="1007"/>
            </w:tblGrid>
            <w:tr>
              <w:trPr>
                <w:trHeight w:hRule="exact" w:val="564"/>
              </w:trPr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0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Web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Lab </w:t>
                  </w:r>
                </w:p>
              </w:tc>
              <w:tc>
                <w:tcPr>
                  <w:tcW w:type="dxa" w:w="127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25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Designing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" w:val="left"/>
              </w:tabs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698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CS-507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Python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Programming Lab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6" w:after="0"/>
              <w:ind w:left="0" w:right="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58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58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58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58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58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58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720"/>
        </w:trPr>
        <w:tc>
          <w:tcPr>
            <w:tcW w:type="dxa" w:w="338"/>
            <w:vMerge w:val="restart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CS-578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8" w:val="left"/>
              </w:tabs>
              <w:autoSpaceDE w:val="0"/>
              <w:widowControl/>
              <w:spacing w:line="320" w:lineRule="exact" w:before="4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.Net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Programming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Through C# Lab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" w:val="left"/>
              </w:tabs>
              <w:autoSpaceDE w:val="0"/>
              <w:widowControl/>
              <w:spacing w:line="362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0" w:after="0"/>
              <w:ind w:left="0" w:right="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0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0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0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0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702"/>
        </w:trPr>
        <w:tc>
          <w:tcPr>
            <w:tcW w:type="dxa" w:w="748"/>
            <w:vMerge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0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CS-588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CS-509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6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Programming Lab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0" w:after="0"/>
              <w:ind w:left="0" w:right="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0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0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0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0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572"/>
        </w:trPr>
        <w:tc>
          <w:tcPr>
            <w:tcW w:type="dxa" w:w="338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14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System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Administration  Lab </w:t>
            </w:r>
          </w:p>
          <w:p>
            <w:pPr>
              <w:autoSpaceDN w:val="0"/>
              <w:autoSpaceDE w:val="0"/>
              <w:widowControl/>
              <w:spacing w:line="322" w:lineRule="exact" w:before="11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Project Work </w:t>
            </w:r>
          </w:p>
        </w:tc>
        <w:tc>
          <w:tcPr>
            <w:tcW w:type="dxa" w:w="45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45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8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696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  <w:tc>
          <w:tcPr>
            <w:tcW w:type="dxa" w:w="81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8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8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8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8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8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586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CS-510 </w:t>
            </w:r>
          </w:p>
        </w:tc>
        <w:tc>
          <w:tcPr>
            <w:tcW w:type="dxa" w:w="748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4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4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4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4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4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4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540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90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</w:t>
            </w:r>
          </w:p>
        </w:tc>
        <w:tc>
          <w:tcPr>
            <w:tcW w:type="dxa" w:w="804"/>
            <w:vMerge w:val="restart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CS-511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Activit</w:t>
            </w:r>
          </w:p>
        </w:tc>
        <w:tc>
          <w:tcPr>
            <w:tcW w:type="dxa" w:w="201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" w:val="left"/>
              </w:tabs>
              <w:autoSpaceDE w:val="0"/>
              <w:widowControl/>
              <w:spacing w:line="412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Skill Upgradation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ies: student performa</w:t>
            </w:r>
          </w:p>
        </w:tc>
        <w:tc>
          <w:tcPr>
            <w:tcW w:type="dxa" w:w="45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2" w:val="left"/>
              </w:tabs>
              <w:autoSpaceDE w:val="0"/>
              <w:widowControl/>
              <w:spacing w:line="412" w:lineRule="exact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nce i</w:t>
            </w:r>
          </w:p>
        </w:tc>
        <w:tc>
          <w:tcPr>
            <w:tcW w:type="dxa" w:w="45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4" w:val="left"/>
              </w:tabs>
              <w:autoSpaceDE w:val="0"/>
              <w:widowControl/>
              <w:spacing w:line="412" w:lineRule="exact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 to </w:t>
            </w:r>
          </w:p>
        </w:tc>
        <w:tc>
          <w:tcPr>
            <w:tcW w:type="dxa" w:w="45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412" w:lineRule="exact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e as</w:t>
            </w:r>
          </w:p>
        </w:tc>
        <w:tc>
          <w:tcPr>
            <w:tcW w:type="dxa" w:w="74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6" w:val="left"/>
              </w:tabs>
              <w:autoSpaceDE w:val="0"/>
              <w:widowControl/>
              <w:spacing w:line="412" w:lineRule="exact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sessed t</w:t>
            </w:r>
          </w:p>
        </w:tc>
        <w:tc>
          <w:tcPr>
            <w:tcW w:type="dxa" w:w="696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2.5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hrough </w:t>
            </w:r>
          </w:p>
        </w:tc>
        <w:tc>
          <w:tcPr>
            <w:tcW w:type="dxa" w:w="81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Rubrics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8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1424"/>
            <w:gridSpan w:val="2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8" w:after="0"/>
              <w:ind w:left="0" w:right="2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Rubrics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--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</w:tr>
      <w:tr>
        <w:trPr>
          <w:trHeight w:hRule="exact" w:val="328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48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322" w:bottom="1158" w:left="368" w:header="720" w:footer="720" w:gutter="0"/>
          <w:cols w:space="720" w:num="1" w:equalWidth="0"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32" w:lineRule="exact" w:before="0" w:after="424"/>
        <w:ind w:left="113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ME-501 - INDUSTRIAL MANAGEMENT AND ENTREPRENEURSHIP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46"/>
        <w:gridCol w:w="2546"/>
        <w:gridCol w:w="2546"/>
        <w:gridCol w:w="2546"/>
      </w:tblGrid>
      <w:tr>
        <w:trPr>
          <w:trHeight w:hRule="exact" w:val="562"/>
        </w:trPr>
        <w:tc>
          <w:tcPr>
            <w:tcW w:type="dxa" w:w="2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29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Industrial Management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Entrepreneurship </w:t>
            </w:r>
          </w:p>
        </w:tc>
        <w:tc>
          <w:tcPr>
            <w:tcW w:type="dxa" w:w="196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253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ME-501 </w:t>
            </w:r>
          </w:p>
        </w:tc>
      </w:tr>
      <w:tr>
        <w:trPr>
          <w:trHeight w:hRule="exact" w:val="288"/>
        </w:trPr>
        <w:tc>
          <w:tcPr>
            <w:tcW w:type="dxa" w:w="2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29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196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253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Core </w:t>
            </w:r>
          </w:p>
        </w:tc>
      </w:tr>
      <w:tr>
        <w:trPr>
          <w:trHeight w:hRule="exact" w:val="560"/>
        </w:trPr>
        <w:tc>
          <w:tcPr>
            <w:tcW w:type="dxa" w:w="27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1369"/>
              <w:gridCol w:w="1369"/>
            </w:tblGrid>
            <w:tr>
              <w:trPr>
                <w:trHeight w:hRule="exact" w:val="560"/>
              </w:trPr>
              <w:tc>
                <w:tcPr>
                  <w:tcW w:type="dxa" w:w="2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322" w:val="left"/>
                    </w:tabs>
                    <w:autoSpaceDE w:val="0"/>
                    <w:widowControl/>
                    <w:spacing w:line="320" w:lineRule="exact" w:before="0" w:after="0"/>
                    <w:ind w:left="7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Teaching </w:t>
                  </w:r>
                  <w:r>
                    <w:tab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scheme 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7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periods (L:T:P)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8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92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4:1:0 </w:t>
            </w:r>
          </w:p>
        </w:tc>
        <w:tc>
          <w:tcPr>
            <w:tcW w:type="dxa" w:w="196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2538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564"/>
        </w:trPr>
        <w:tc>
          <w:tcPr>
            <w:tcW w:type="dxa" w:w="27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292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Lecture+ Tutorial </w:t>
            </w:r>
          </w:p>
        </w:tc>
        <w:tc>
          <w:tcPr>
            <w:tcW w:type="dxa" w:w="196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455" w:type="dxa"/>
            </w:tblPr>
            <w:tblGrid>
              <w:gridCol w:w="980"/>
              <w:gridCol w:w="980"/>
            </w:tblGrid>
            <w:tr>
              <w:trPr>
                <w:trHeight w:hRule="exact" w:val="560"/>
              </w:trPr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7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Total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Periods 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2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Contact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538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</w:tr>
      <w:tr>
        <w:trPr>
          <w:trHeight w:hRule="exact" w:val="286"/>
        </w:trPr>
        <w:tc>
          <w:tcPr>
            <w:tcW w:type="dxa" w:w="27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292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196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2538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334" w:lineRule="exact" w:before="0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Prerequisites: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Knowledge of Basic Sciences. </w:t>
      </w:r>
    </w:p>
    <w:p>
      <w:pPr>
        <w:autoSpaceDN w:val="0"/>
        <w:tabs>
          <w:tab w:pos="834" w:val="left"/>
        </w:tabs>
        <w:autoSpaceDE w:val="0"/>
        <w:widowControl/>
        <w:spacing w:line="530" w:lineRule="exact" w:before="28" w:after="268"/>
        <w:ind w:left="112" w:right="273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COURSE OUTCOMES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On successful completion of the course, the students will be 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6.0" w:type="dxa"/>
      </w:tblPr>
      <w:tblGrid>
        <w:gridCol w:w="5092"/>
        <w:gridCol w:w="5092"/>
      </w:tblGrid>
      <w:tr>
        <w:trPr>
          <w:trHeight w:hRule="exact" w:val="420"/>
        </w:trPr>
        <w:tc>
          <w:tcPr>
            <w:tcW w:type="dxa" w:w="851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Outcomes </w:t>
            </w:r>
          </w:p>
        </w:tc>
      </w:tr>
      <w:tr>
        <w:trPr>
          <w:trHeight w:hRule="exact" w:val="564"/>
        </w:trPr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1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7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principles and functions of management and Outline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Organization structure&amp; organizational behavior </w:t>
            </w:r>
          </w:p>
        </w:tc>
      </w:tr>
      <w:tr>
        <w:trPr>
          <w:trHeight w:hRule="exact" w:val="720"/>
        </w:trPr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7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Functions of Production Management </w:t>
            </w:r>
          </w:p>
        </w:tc>
      </w:tr>
      <w:tr>
        <w:trPr>
          <w:trHeight w:hRule="exact" w:val="386"/>
        </w:trPr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7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Analyse the functions of Materials Management. </w:t>
            </w:r>
          </w:p>
        </w:tc>
      </w:tr>
      <w:tr>
        <w:trPr>
          <w:trHeight w:hRule="exact" w:val="828"/>
        </w:trPr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7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Compare Marketing, sales &amp; Feasibility study. </w:t>
            </w:r>
          </w:p>
        </w:tc>
      </w:tr>
      <w:tr>
        <w:trPr>
          <w:trHeight w:hRule="exact" w:val="828"/>
        </w:trPr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7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 the  use of ISO 9000 &amp; T.Q.M </w:t>
            </w:r>
          </w:p>
        </w:tc>
      </w:tr>
      <w:tr>
        <w:trPr>
          <w:trHeight w:hRule="exact" w:val="566"/>
        </w:trPr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7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Industrial legislation &amp; safety and role of entrepreneur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entrepreneurial development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702" w:bottom="1440" w:left="1020" w:header="720" w:footer="720" w:gutter="0"/>
          <w:cols w:space="720" w:num="1" w:equalWidth="0"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32" w:lineRule="exact" w:before="0" w:after="25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Blue Print of Marks for SEE: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288"/>
        </w:trPr>
        <w:tc>
          <w:tcPr>
            <w:tcW w:type="dxa" w:w="326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1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Units </w:t>
            </w:r>
          </w:p>
        </w:tc>
        <w:tc>
          <w:tcPr>
            <w:tcW w:type="dxa" w:w="98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No of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periods </w:t>
            </w:r>
          </w:p>
        </w:tc>
        <w:tc>
          <w:tcPr>
            <w:tcW w:type="dxa" w:w="4054"/>
            <w:gridSpan w:val="5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Questions to be set for SEE </w:t>
            </w:r>
          </w:p>
        </w:tc>
        <w:tc>
          <w:tcPr>
            <w:tcW w:type="dxa" w:w="1262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1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286"/>
        </w:trPr>
        <w:tc>
          <w:tcPr>
            <w:tcW w:type="dxa" w:w="2132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72"/>
            <w:gridSpan w:val="3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06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066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664"/>
        </w:trPr>
        <w:tc>
          <w:tcPr>
            <w:tcW w:type="dxa" w:w="978"/>
            <w:vMerge w:val="restart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Part-A </w:t>
            </w:r>
          </w:p>
        </w:tc>
        <w:tc>
          <w:tcPr>
            <w:tcW w:type="dxa" w:w="228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1.Principles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functions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organisation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structure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behaviour 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63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Q4 </w:t>
            </w:r>
          </w:p>
        </w:tc>
        <w:tc>
          <w:tcPr>
            <w:tcW w:type="dxa" w:w="144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 </w:t>
            </w:r>
          </w:p>
        </w:tc>
        <w:tc>
          <w:tcPr>
            <w:tcW w:type="dxa" w:w="99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Q9(a) </w:t>
            </w:r>
          </w:p>
        </w:tc>
        <w:tc>
          <w:tcPr>
            <w:tcW w:type="dxa" w:w="990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Q13(a)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4"/>
        </w:trPr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</w:tcPr>
          <w:p/>
        </w:tc>
        <w:tc>
          <w:tcPr>
            <w:tcW w:type="dxa" w:w="228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2.Production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2132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978"/>
            <w:vMerge w:val="restart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Part-B </w:t>
            </w:r>
          </w:p>
        </w:tc>
        <w:tc>
          <w:tcPr>
            <w:tcW w:type="dxa" w:w="228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6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3.Materials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144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Q2 </w:t>
            </w:r>
          </w:p>
        </w:tc>
        <w:tc>
          <w:tcPr>
            <w:tcW w:type="dxa" w:w="99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Q10(a) </w:t>
            </w:r>
          </w:p>
        </w:tc>
        <w:tc>
          <w:tcPr>
            <w:tcW w:type="dxa" w:w="990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Q14(a)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228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4.Marketing, sales &amp;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feasibility study 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2132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978"/>
            <w:vMerge w:val="restart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Part-C </w:t>
            </w:r>
          </w:p>
        </w:tc>
        <w:tc>
          <w:tcPr>
            <w:tcW w:type="dxa" w:w="228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5.Introduction to ISO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9000 &amp; T.Q.M </w:t>
            </w:r>
          </w:p>
        </w:tc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30"/>
            <w:vMerge w:val="restart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Q3 </w:t>
            </w:r>
          </w:p>
        </w:tc>
        <w:tc>
          <w:tcPr>
            <w:tcW w:type="dxa" w:w="810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Q5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Q6 </w:t>
            </w:r>
          </w:p>
        </w:tc>
        <w:tc>
          <w:tcPr>
            <w:tcW w:type="dxa" w:w="9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6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Q9(b)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Q11(b) </w:t>
            </w:r>
          </w:p>
        </w:tc>
        <w:tc>
          <w:tcPr>
            <w:tcW w:type="dxa" w:w="9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6" w:after="0"/>
              <w:ind w:left="146" w:right="8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Q13(b)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Q15(a)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Q15(b) </w:t>
            </w:r>
          </w:p>
        </w:tc>
        <w:tc>
          <w:tcPr>
            <w:tcW w:type="dxa" w:w="12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6"/>
        </w:trPr>
        <w:tc>
          <w:tcPr>
            <w:tcW w:type="dxa" w:w="1066"/>
            <w:vMerge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228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6.Industrial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legislation &amp; safety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Entrepreneurial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development 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1066"/>
            <w:vMerge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</w:tcPr>
          <w:p/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Q7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Q8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6" w:after="0"/>
              <w:ind w:left="152" w:right="86" w:hanging="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Q10(b)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Q12(a)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Q12(b)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6" w:after="0"/>
              <w:ind w:left="146" w:right="8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Q14(b)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Q16(a)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Q16(b)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08"/>
        </w:trPr>
        <w:tc>
          <w:tcPr>
            <w:tcW w:type="dxa" w:w="3260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66" w:after="0"/>
              <w:ind w:left="5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2072"/>
            <w:gridSpan w:val="3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08 </w:t>
            </w:r>
          </w:p>
        </w:tc>
        <w:tc>
          <w:tcPr>
            <w:tcW w:type="dxa" w:w="99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08 </w:t>
            </w:r>
          </w:p>
        </w:tc>
        <w:tc>
          <w:tcPr>
            <w:tcW w:type="dxa" w:w="99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08 </w:t>
            </w:r>
          </w:p>
        </w:tc>
        <w:tc>
          <w:tcPr>
            <w:tcW w:type="dxa" w:w="12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522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COURSE CONTENT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14" w:lineRule="exact" w:before="240" w:after="0"/>
        <w:ind w:left="834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Principles and functions of management and organisation structure and behaviour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Definitions of Industry, Commerce and Business, Evolution of management theories,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Principles of Scientific Management, functions of management, Difference between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administration and management, Role of industry, Types of ownership – Sole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proprietorship, Partnership, Private limited, public limited company, Industrial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Cooperatives, Philosophy, types of Organizations, Line and Staff and functional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organizations, Advantages,  limitations, departments in a large-scale industry, Effective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organization</w:t>
      </w:r>
      <w:r>
        <w:rPr>
          <w:rFonts w:ascii="Times New Roman" w:hAnsi="Times New Roman" w:eastAsia="Times New Roman"/>
          <w:b w:val="0"/>
          <w:i w:val="0"/>
          <w:color w:val="FF0000"/>
          <w:sz w:val="24"/>
        </w:rPr>
        <w:t>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Motivation, different theories of motivation, leadership styles. </w:t>
      </w:r>
    </w:p>
    <w:p>
      <w:pPr>
        <w:autoSpaceDN w:val="0"/>
        <w:autoSpaceDE w:val="0"/>
        <w:widowControl/>
        <w:spacing w:line="308" w:lineRule="exact" w:before="346" w:after="0"/>
        <w:ind w:left="834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Production management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Production, planning and control, relation with other departments, need for planning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its advantages, Routing, scheduling, dispatching, PERT and CPM, simple problems.</w:t>
      </w:r>
    </w:p>
    <w:p>
      <w:pPr>
        <w:autoSpaceDN w:val="0"/>
        <w:autoSpaceDE w:val="0"/>
        <w:widowControl/>
        <w:spacing w:line="312" w:lineRule="exact" w:before="660" w:after="0"/>
        <w:ind w:left="834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Materials management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Materials in industry, inventory control model, ABC Analysis, Safety stock, re-order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level, Economic ordering quantity, Stores layout, stores equipment, Stores records,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purchasing procedures, purchase records, Bin card, Cardex. </w:t>
      </w:r>
    </w:p>
    <w:p>
      <w:pPr>
        <w:sectPr>
          <w:pgSz w:w="11906" w:h="16838"/>
          <w:pgMar w:top="552" w:right="1294" w:bottom="836" w:left="1020" w:header="720" w:footer="720" w:gutter="0"/>
          <w:cols w:space="720" w:num="1" w:equalWidth="0"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12" w:lineRule="exact" w:before="22" w:after="0"/>
        <w:ind w:left="722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Marketing, sales &amp; feasibility study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Sellers and Buyers markets, Marketing, Sales, Market conditions, monopoly, oligopoly,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perfect competition, Cost -Elements of Cost, Contribution, Break even analysis, Market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Survey, Product and production Analysis, Materials input, Manpower, Location,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Economic and Technical Evaluation, preparation of Feasibility study reports. </w:t>
      </w:r>
    </w:p>
    <w:p>
      <w:pPr>
        <w:autoSpaceDN w:val="0"/>
        <w:autoSpaceDE w:val="0"/>
        <w:widowControl/>
        <w:spacing w:line="316" w:lineRule="exact" w:before="340" w:after="0"/>
        <w:ind w:left="722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ISO 9000 &amp; T.Q.M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Concept of quality, Definition of the terms quality policy, quality management, quality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systems, quality control and quality assurance, Elements of quality systems: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Management responsibility, Quality system, contract review, design control, document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control, purchasing, purchaser– supplied product, product identification and traceability,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 control, Inspection and testing. Definition and Principles of quality assurance,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necessity of International standards –ISO- Evolution, Meaning, importance,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Various standards under ISO, ISO 9000 series of standards- Features, series,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Constituents, Advantages, Draw backs and beneficiaries (Whom does ISO 9000 help).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5-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principles-concept of zero defects. TQM-Meaning, Characteristics. </w:t>
      </w:r>
    </w:p>
    <w:p>
      <w:pPr>
        <w:autoSpaceDN w:val="0"/>
        <w:autoSpaceDE w:val="0"/>
        <w:widowControl/>
        <w:spacing w:line="314" w:lineRule="exact" w:before="326" w:after="0"/>
        <w:ind w:left="722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Industrial legislation &amp; safety and Entrepreneurial development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Employer – Employee relations, Trade, Union Settlement of disputes, collective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bargaining, Welfare activities, Total Welfare concept, rights and responsibilities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Employers and employees, Salient features of Indian Factories Act, Importance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Safety at work places, Hazards, causes of accidents, Entrepreneur and entrepreneurship 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Concept, definition, role, expectation, Entrepreneurship Vs Management, promotion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S.S.I. Self –employment schemes, Product selection, site selection, Institutional support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needed, financial assistance programs. Start up Scheme- Importance, Features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Eligibility for startup registration, Benefits </w:t>
      </w:r>
    </w:p>
    <w:p>
      <w:pPr>
        <w:autoSpaceDN w:val="0"/>
        <w:tabs>
          <w:tab w:pos="362" w:val="left"/>
        </w:tabs>
        <w:autoSpaceDE w:val="0"/>
        <w:widowControl/>
        <w:spacing w:line="258" w:lineRule="exact" w:before="396" w:after="0"/>
        <w:ind w:left="0" w:right="302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REFERENCE BOOKS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Industrial enginee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ring and management by  O.P Khanna. </w:t>
      </w:r>
    </w:p>
    <w:p>
      <w:pPr>
        <w:autoSpaceDN w:val="0"/>
        <w:autoSpaceDE w:val="0"/>
        <w:widowControl/>
        <w:spacing w:line="316" w:lineRule="exact" w:before="4" w:after="0"/>
        <w:ind w:left="362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Production management by Buffa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Industrial Engineering &amp; Management Science by TR Banga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Engineering Economics and management science by Banga &amp; Sharma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Personnel management by Flippo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Entrepreneurship by NITTTR Chennai. </w:t>
      </w:r>
    </w:p>
    <w:p>
      <w:pPr>
        <w:autoSpaceDN w:val="0"/>
        <w:autoSpaceDE w:val="0"/>
        <w:widowControl/>
        <w:spacing w:line="304" w:lineRule="exact" w:before="1300" w:after="0"/>
        <w:ind w:left="362" w:right="5184" w:hanging="36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ELECTRONIC RESOURCES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1.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https://nptel.ac.in/courses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 xml:space="preserve">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 xml:space="preserve">https://www.slideshare.net/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 xml:space="preserve">https://en.wikipedia.org/wiki/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http://ndl.ethernet.edu.et/bitstream/</w:t>
      </w:r>
    </w:p>
    <w:p>
      <w:pPr>
        <w:sectPr>
          <w:pgSz w:w="11906" w:h="16838"/>
          <w:pgMar w:top="552" w:right="1414" w:bottom="1086" w:left="1132" w:header="720" w:footer="720" w:gutter="0"/>
          <w:cols w:space="720" w:num="1" w:equalWidth="0"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58" w:lineRule="exact" w:before="74" w:after="0"/>
        <w:ind w:left="0" w:right="273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SUGGESTED STUDENT ACTIVITIES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Identify any 5 industries with di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fferent types of ownerships. </w:t>
      </w:r>
    </w:p>
    <w:p>
      <w:pPr>
        <w:autoSpaceDN w:val="0"/>
        <w:autoSpaceDE w:val="0"/>
        <w:widowControl/>
        <w:spacing w:line="318" w:lineRule="exact" w:before="2" w:after="0"/>
        <w:ind w:left="722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an organizational structure of institution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Make a survey on marketing a product. </w:t>
      </w:r>
    </w:p>
    <w:p>
      <w:pPr>
        <w:autoSpaceDN w:val="0"/>
        <w:autoSpaceDE w:val="0"/>
        <w:widowControl/>
        <w:spacing w:line="316" w:lineRule="exact" w:before="4" w:after="0"/>
        <w:ind w:left="722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list of ISO 9000 series as well as latest quality standards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sign boards representing safety measures.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Role play as an entrepreneur </w:t>
      </w:r>
    </w:p>
    <w:p>
      <w:pPr>
        <w:autoSpaceDN w:val="0"/>
        <w:tabs>
          <w:tab w:pos="362" w:val="left"/>
          <w:tab w:pos="736" w:val="left"/>
        </w:tabs>
        <w:autoSpaceDE w:val="0"/>
        <w:widowControl/>
        <w:spacing w:line="294" w:lineRule="exact" w:before="35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SUGGESTED LEARNING OUTCOMES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  <w:u w:val="single"/>
        </w:rPr>
        <w:t>Upon completion of the course the stude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nt shall be able to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Understand the principles and functions of management and Outline Organization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structure&amp; organizational behavior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Define industry, commerce (Trade) and business. </w:t>
      </w:r>
    </w:p>
    <w:p>
      <w:pPr>
        <w:autoSpaceDN w:val="0"/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Know the need for management. </w:t>
      </w:r>
    </w:p>
    <w:p>
      <w:pPr>
        <w:autoSpaceDN w:val="0"/>
        <w:autoSpaceDE w:val="0"/>
        <w:widowControl/>
        <w:spacing w:line="316" w:lineRule="exact" w:before="6" w:after="0"/>
        <w:ind w:left="736" w:right="36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Understand the evolution of management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Explain the principles of scientific management. </w:t>
      </w:r>
    </w:p>
    <w:p>
      <w:pPr>
        <w:autoSpaceDN w:val="0"/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Understand functions of Management. </w:t>
      </w:r>
    </w:p>
    <w:p>
      <w:pPr>
        <w:autoSpaceDN w:val="0"/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Differentiate between management and administration. </w:t>
      </w:r>
    </w:p>
    <w:p>
      <w:pPr>
        <w:autoSpaceDN w:val="0"/>
        <w:autoSpaceDE w:val="0"/>
        <w:widowControl/>
        <w:spacing w:line="316" w:lineRule="exact" w:before="4" w:after="0"/>
        <w:ind w:left="736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Understand types of ownerships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Differentiate types of ownerships. </w:t>
      </w:r>
    </w:p>
    <w:p>
      <w:pPr>
        <w:autoSpaceDN w:val="0"/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Understand salient features of joint stock companies.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philosophy and need of organization structure of an industry. </w:t>
      </w:r>
    </w:p>
    <w:p>
      <w:pPr>
        <w:autoSpaceDN w:val="0"/>
        <w:tabs>
          <w:tab w:pos="1420" w:val="left"/>
          <w:tab w:pos="1442" w:val="left"/>
        </w:tabs>
        <w:autoSpaceDE w:val="0"/>
        <w:widowControl/>
        <w:spacing w:line="318" w:lineRule="exact" w:before="2" w:after="0"/>
        <w:ind w:left="736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line, staff and Functional organizations.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advantages and limitations of line, staff and functional organizations.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different departments in a large scale industry.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1.14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Explain the factors of effective organization. </w:t>
      </w:r>
    </w:p>
    <w:p>
      <w:pPr>
        <w:autoSpaceDN w:val="0"/>
        <w:tabs>
          <w:tab w:pos="1442" w:val="left"/>
        </w:tabs>
        <w:autoSpaceDE w:val="0"/>
        <w:widowControl/>
        <w:spacing w:line="318" w:lineRule="exact" w:before="2" w:after="0"/>
        <w:ind w:left="736" w:right="44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organizational behaviour.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1.15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job analysis.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motivation theories.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Maslow ‘s Hierarchy of needs. </w:t>
      </w:r>
    </w:p>
    <w:p>
      <w:pPr>
        <w:autoSpaceDN w:val="0"/>
        <w:tabs>
          <w:tab w:pos="1442" w:val="left"/>
        </w:tabs>
        <w:autoSpaceDE w:val="0"/>
        <w:widowControl/>
        <w:spacing w:line="318" w:lineRule="exact" w:before="2" w:after="0"/>
        <w:ind w:left="736" w:right="259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different leadership models.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trait theory and behavior theory of leadership </w:t>
      </w:r>
    </w:p>
    <w:p>
      <w:pPr>
        <w:autoSpaceDN w:val="0"/>
        <w:tabs>
          <w:tab w:pos="722" w:val="left"/>
        </w:tabs>
        <w:autoSpaceDE w:val="0"/>
        <w:widowControl/>
        <w:spacing w:line="312" w:lineRule="exact" w:before="342" w:after="0"/>
        <w:ind w:left="0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Understand the Functions of Production Management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Differentiate production, planning and control.</w:t>
      </w:r>
    </w:p>
    <w:p>
      <w:pPr>
        <w:autoSpaceDN w:val="0"/>
        <w:autoSpaceDE w:val="0"/>
        <w:widowControl/>
        <w:spacing w:line="318" w:lineRule="exact" w:before="2" w:after="0"/>
        <w:ind w:left="722" w:right="30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Relate the production department with other departments.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need for planning and its advantages. </w:t>
      </w:r>
    </w:p>
    <w:p>
      <w:pPr>
        <w:autoSpaceDN w:val="0"/>
        <w:autoSpaceDE w:val="0"/>
        <w:widowControl/>
        <w:spacing w:line="318" w:lineRule="exact" w:before="2" w:after="0"/>
        <w:ind w:left="722" w:right="31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stages of Production, planning and control.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routing methods. </w:t>
      </w:r>
    </w:p>
    <w:p>
      <w:pPr>
        <w:autoSpaceDN w:val="0"/>
        <w:autoSpaceDE w:val="0"/>
        <w:widowControl/>
        <w:spacing w:line="322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scheduling methods.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dispatching. </w:t>
      </w:r>
    </w:p>
    <w:p>
      <w:pPr>
        <w:autoSpaceDN w:val="0"/>
        <w:autoSpaceDE w:val="0"/>
        <w:widowControl/>
        <w:spacing w:line="322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Draw PERT/CPM networks. </w:t>
      </w:r>
    </w:p>
    <w:p>
      <w:pPr>
        <w:autoSpaceDN w:val="0"/>
        <w:tabs>
          <w:tab w:pos="1442" w:val="left"/>
        </w:tabs>
        <w:autoSpaceDE w:val="0"/>
        <w:widowControl/>
        <w:spacing w:line="316" w:lineRule="exact" w:before="4" w:after="0"/>
        <w:ind w:left="722" w:right="54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Identify the critical path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Problems on PERT &amp; CPM. </w:t>
      </w:r>
    </w:p>
    <w:p>
      <w:pPr>
        <w:sectPr>
          <w:pgSz w:w="11906" w:h="16838"/>
          <w:pgMar w:top="552" w:right="1060" w:bottom="948" w:left="1132" w:header="720" w:footer="720" w:gutter="0"/>
          <w:cols w:space="720" w:num="1" w:equalWidth="0"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64" w:val="left"/>
        </w:tabs>
        <w:autoSpaceDE w:val="0"/>
        <w:widowControl/>
        <w:spacing w:line="300" w:lineRule="exact" w:before="32" w:after="0"/>
        <w:ind w:left="54" w:right="360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Analyze the functions of Materials Management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. </w:t>
      </w:r>
    </w:p>
    <w:p>
      <w:pPr>
        <w:autoSpaceDN w:val="0"/>
        <w:autoSpaceDE w:val="0"/>
        <w:widowControl/>
        <w:spacing w:line="322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importance of material management.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Objectives and functions of material management.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Derive expression of EOQ for inventory control.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Explain ABC analysis. </w:t>
      </w:r>
    </w:p>
    <w:p>
      <w:pPr>
        <w:autoSpaceDN w:val="0"/>
        <w:autoSpaceDE w:val="0"/>
        <w:widowControl/>
        <w:spacing w:line="318" w:lineRule="exact" w:before="2" w:after="0"/>
        <w:ind w:left="594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Define safety stock, Buffer stock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Define reorder level. </w:t>
      </w:r>
    </w:p>
    <w:p>
      <w:pPr>
        <w:autoSpaceDN w:val="0"/>
        <w:autoSpaceDE w:val="0"/>
        <w:widowControl/>
        <w:spacing w:line="318" w:lineRule="exact" w:before="2" w:after="0"/>
        <w:ind w:left="594" w:right="27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Functions of stores department, duties of store keeper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Explain stores layout,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Explain the stores records. </w:t>
      </w:r>
    </w:p>
    <w:p>
      <w:pPr>
        <w:autoSpaceDN w:val="0"/>
        <w:autoSpaceDE w:val="0"/>
        <w:widowControl/>
        <w:spacing w:line="322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Cardex method. </w:t>
      </w:r>
    </w:p>
    <w:p>
      <w:pPr>
        <w:autoSpaceDN w:val="0"/>
        <w:autoSpaceDE w:val="0"/>
        <w:widowControl/>
        <w:spacing w:line="320" w:lineRule="exact" w:before="0" w:after="0"/>
        <w:ind w:left="594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Objectives and functions of purchasing department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Explain purchasing procedures.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List out purchase records. </w:t>
      </w:r>
    </w:p>
    <w:p>
      <w:pPr>
        <w:autoSpaceDN w:val="0"/>
        <w:tabs>
          <w:tab w:pos="594" w:val="left"/>
        </w:tabs>
        <w:autoSpaceDE w:val="0"/>
        <w:widowControl/>
        <w:spacing w:line="314" w:lineRule="exact" w:before="6" w:after="0"/>
        <w:ind w:left="414" w:right="47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stores equipments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34" w:lineRule="exact" w:before="0" w:after="0"/>
        <w:ind w:left="5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Compare Marketing, sales &amp; Feasibility study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marketing functions.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Sales function.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marketing conditions.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Sellers and Buyers ‘market.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monopoly, oligopoly, and perfect competition.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Steps in conducting market and demand surveys. </w:t>
      </w:r>
    </w:p>
    <w:p>
      <w:pPr>
        <w:autoSpaceDN w:val="0"/>
        <w:autoSpaceDE w:val="0"/>
        <w:widowControl/>
        <w:spacing w:line="318" w:lineRule="exact" w:before="2" w:after="0"/>
        <w:ind w:left="594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Advantages and disadvantages of market and demand surveys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product and production analysis. </w:t>
      </w:r>
    </w:p>
    <w:p>
      <w:pPr>
        <w:autoSpaceDN w:val="0"/>
        <w:autoSpaceDE w:val="0"/>
        <w:widowControl/>
        <w:spacing w:line="320" w:lineRule="exact" w:before="0" w:after="0"/>
        <w:ind w:left="594" w:right="31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Identify the input materials, i.e. Bill of materials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concept of cost..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break-even analysis..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Evaluate Economic and Technical factors.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Preparation of feasibility study.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different products currently in demand with market or industry. </w:t>
      </w:r>
    </w:p>
    <w:p>
      <w:pPr>
        <w:autoSpaceDN w:val="0"/>
        <w:tabs>
          <w:tab w:pos="594" w:val="left"/>
        </w:tabs>
        <w:autoSpaceDE w:val="0"/>
        <w:widowControl/>
        <w:spacing w:line="296" w:lineRule="exact" w:before="316" w:after="0"/>
        <w:ind w:left="54" w:right="446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Know the use of ISO 9000 &amp; T.Q.M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concept of quality.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quality systems and elements of quality systems.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principles of quality Assurance.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evolution of ISO standards. </w:t>
      </w:r>
    </w:p>
    <w:p>
      <w:pPr>
        <w:autoSpaceDN w:val="0"/>
        <w:autoSpaceDE w:val="0"/>
        <w:widowControl/>
        <w:spacing w:line="322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ISO standards and ISO 9000 series of quality systems. </w:t>
      </w:r>
    </w:p>
    <w:p>
      <w:pPr>
        <w:autoSpaceDN w:val="0"/>
        <w:autoSpaceDE w:val="0"/>
        <w:widowControl/>
        <w:spacing w:line="320" w:lineRule="exact" w:before="0" w:after="0"/>
        <w:ind w:left="59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constituents of ISO 9000 series of standards for quality systems.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Benefits and Drawbacks of ISO 9000 series of standards.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the beneficiaries of ISO 9000. </w:t>
      </w:r>
    </w:p>
    <w:p>
      <w:pPr>
        <w:autoSpaceDN w:val="0"/>
        <w:autoSpaceDE w:val="0"/>
        <w:widowControl/>
        <w:spacing w:line="318" w:lineRule="exact" w:before="2" w:after="0"/>
        <w:ind w:left="594" w:right="31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5-S principles and  ZERO DEFECT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TQM concept and elements. </w:t>
      </w:r>
    </w:p>
    <w:p>
      <w:pPr>
        <w:sectPr>
          <w:pgSz w:w="11906" w:h="16838"/>
          <w:pgMar w:top="552" w:right="1440" w:bottom="926" w:left="1440" w:header="720" w:footer="720" w:gutter="0"/>
          <w:cols w:space="720" w:num="1" w:equalWidth="0"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072" w:val="left"/>
          <w:tab w:pos="1252" w:val="left"/>
        </w:tabs>
        <w:autoSpaceDE w:val="0"/>
        <w:widowControl/>
        <w:spacing w:line="308" w:lineRule="exact" w:before="24" w:after="0"/>
        <w:ind w:left="712" w:right="2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6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Understand Industrial legislation &amp; safety and role of entrepreneur and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entrepreneurial development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employer and employee relations. </w:t>
      </w:r>
    </w:p>
    <w:p>
      <w:pPr>
        <w:autoSpaceDN w:val="0"/>
        <w:autoSpaceDE w:val="0"/>
        <w:widowControl/>
        <w:spacing w:line="316" w:lineRule="exact" w:before="4" w:after="0"/>
        <w:ind w:left="1252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Objectives, functions, advantages and disadvantages of Trade Unions.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Causes and settlements of industrial disputes..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Welfare activities.. </w:t>
      </w:r>
    </w:p>
    <w:p>
      <w:pPr>
        <w:autoSpaceDN w:val="0"/>
        <w:autoSpaceDE w:val="0"/>
        <w:widowControl/>
        <w:spacing w:line="318" w:lineRule="exact" w:before="2" w:after="0"/>
        <w:ind w:left="1252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the rights and responsibilities of employees and employers.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the salient features of Indian Factories Act.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Explain the importance of safety at Work place.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the important provisions related to safety.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hazard and accident. </w:t>
      </w:r>
    </w:p>
    <w:p>
      <w:pPr>
        <w:autoSpaceDN w:val="0"/>
        <w:autoSpaceDE w:val="0"/>
        <w:widowControl/>
        <w:spacing w:line="322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causes of accidents..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the word entrepreneur.. </w:t>
      </w:r>
    </w:p>
    <w:p>
      <w:pPr>
        <w:autoSpaceDN w:val="0"/>
        <w:autoSpaceDE w:val="0"/>
        <w:widowControl/>
        <w:spacing w:line="322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Difference between entrepreneurship and management.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Explain, expectations, role and qualities of an entrepreneur.. </w:t>
      </w:r>
    </w:p>
    <w:p>
      <w:pPr>
        <w:autoSpaceDN w:val="0"/>
        <w:autoSpaceDE w:val="0"/>
        <w:widowControl/>
        <w:spacing w:line="316" w:lineRule="exact" w:before="4" w:after="0"/>
        <w:ind w:left="1252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Determine the role of entrepreneurs in promoting Small Scale Industries.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details of self-employment schemes.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method of product selection.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method of site selection.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financial assistance programs. </w:t>
      </w:r>
    </w:p>
    <w:p>
      <w:pPr>
        <w:autoSpaceDN w:val="0"/>
        <w:autoSpaceDE w:val="0"/>
        <w:widowControl/>
        <w:spacing w:line="318" w:lineRule="exact" w:before="2" w:after="304"/>
        <w:ind w:left="1252" w:right="36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the organizations that help an entrepreneur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6.20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Importance of Start-ups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6.21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  Start-up schemes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6.22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Features and Eligibility for startup registration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6.23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Benefits of Start-ups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72"/>
        <w:gridCol w:w="2072"/>
        <w:gridCol w:w="2072"/>
        <w:gridCol w:w="2072"/>
        <w:gridCol w:w="2072"/>
      </w:tblGrid>
      <w:tr>
        <w:trPr>
          <w:trHeight w:hRule="exact" w:val="564"/>
        </w:trPr>
        <w:tc>
          <w:tcPr>
            <w:tcW w:type="dxa" w:w="696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9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OUTCOMES </w:t>
            </w:r>
          </w:p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144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POs 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Periods </w:t>
            </w:r>
          </w:p>
        </w:tc>
      </w:tr>
      <w:tr>
        <w:trPr>
          <w:trHeight w:hRule="exact" w:val="564"/>
        </w:trPr>
        <w:tc>
          <w:tcPr>
            <w:tcW w:type="dxa" w:w="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2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principles and functions of management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Outline Organization structure&amp; organizational behavior </w:t>
            </w:r>
          </w:p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 U, A </w:t>
            </w:r>
          </w:p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5,6,7 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324"/>
        </w:trPr>
        <w:tc>
          <w:tcPr>
            <w:tcW w:type="dxa" w:w="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2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Understand the Functions of Production Management </w:t>
            </w:r>
          </w:p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 U, A </w:t>
            </w:r>
          </w:p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2,5,6 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330"/>
        </w:trPr>
        <w:tc>
          <w:tcPr>
            <w:tcW w:type="dxa" w:w="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2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Analyse the functions of Materials Management. </w:t>
            </w:r>
          </w:p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U, A </w:t>
            </w:r>
          </w:p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1,6,7 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328"/>
        </w:trPr>
        <w:tc>
          <w:tcPr>
            <w:tcW w:type="dxa" w:w="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62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Compare Marketing, sales &amp; Feasibility study. </w:t>
            </w:r>
          </w:p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U, A </w:t>
            </w:r>
          </w:p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1,6,7, 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324"/>
        </w:trPr>
        <w:tc>
          <w:tcPr>
            <w:tcW w:type="dxa" w:w="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62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Know the  use of ISO 9000 &amp; T.Q.M </w:t>
            </w:r>
          </w:p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U, A </w:t>
            </w:r>
          </w:p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1,6,7 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566"/>
        </w:trPr>
        <w:tc>
          <w:tcPr>
            <w:tcW w:type="dxa" w:w="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62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Industrial legislation &amp; safety and role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entrepreneur and entrepreneurial development </w:t>
            </w:r>
          </w:p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 U, A </w:t>
            </w:r>
          </w:p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1,6,7 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642"/>
        </w:trPr>
        <w:tc>
          <w:tcPr>
            <w:tcW w:type="dxa" w:w="797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44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Periods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75 </w:t>
            </w:r>
          </w:p>
        </w:tc>
      </w:tr>
    </w:tbl>
    <w:p>
      <w:pPr>
        <w:autoSpaceDN w:val="0"/>
        <w:autoSpaceDE w:val="0"/>
        <w:widowControl/>
        <w:spacing w:line="276" w:lineRule="exact" w:before="56" w:after="0"/>
        <w:ind w:left="350" w:right="2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Legends: R = Remember; U= Understand; A= Apply and above level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 (Bloom’s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revised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taxonomy) </w:t>
      </w:r>
    </w:p>
    <w:p>
      <w:pPr>
        <w:sectPr>
          <w:pgSz w:w="11906" w:h="16838"/>
          <w:pgMar w:top="552" w:right="762" w:bottom="1440" w:left="782" w:header="720" w:footer="720" w:gutter="0"/>
          <w:cols w:space="720" w:num="1" w:equalWidth="0"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CO-PO Attainment Matrix: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181"/>
        <w:gridCol w:w="1181"/>
        <w:gridCol w:w="1181"/>
        <w:gridCol w:w="1181"/>
        <w:gridCol w:w="1181"/>
        <w:gridCol w:w="1181"/>
        <w:gridCol w:w="1181"/>
        <w:gridCol w:w="1181"/>
      </w:tblGrid>
      <w:tr>
        <w:trPr>
          <w:trHeight w:hRule="exact" w:val="360"/>
        </w:trPr>
        <w:tc>
          <w:tcPr>
            <w:tcW w:type="dxa" w:w="310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5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OUTCOMES </w:t>
            </w:r>
          </w:p>
        </w:tc>
        <w:tc>
          <w:tcPr>
            <w:tcW w:type="dxa" w:w="6142"/>
            <w:gridSpan w:val="7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PROGRAM OUTCOMES </w:t>
            </w:r>
          </w:p>
        </w:tc>
      </w:tr>
      <w:tr>
        <w:trPr>
          <w:trHeight w:hRule="exact" w:val="330"/>
        </w:trPr>
        <w:tc>
          <w:tcPr>
            <w:tcW w:type="dxa" w:w="1181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PO1 </w:t>
            </w:r>
          </w:p>
        </w:tc>
        <w:tc>
          <w:tcPr>
            <w:tcW w:type="dxa" w:w="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PO2 </w:t>
            </w:r>
          </w:p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PO3 </w:t>
            </w:r>
          </w:p>
        </w:tc>
        <w:tc>
          <w:tcPr>
            <w:tcW w:type="dxa" w:w="864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PO4 </w:t>
            </w:r>
          </w:p>
        </w:tc>
        <w:tc>
          <w:tcPr>
            <w:tcW w:type="dxa" w:w="86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PO5 </w:t>
            </w:r>
          </w:p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PO6 </w:t>
            </w:r>
          </w:p>
        </w:tc>
        <w:tc>
          <w:tcPr>
            <w:tcW w:type="dxa" w:w="7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PO7 </w:t>
            </w:r>
          </w:p>
        </w:tc>
      </w:tr>
      <w:tr>
        <w:trPr>
          <w:trHeight w:hRule="exact" w:val="326"/>
        </w:trPr>
        <w:tc>
          <w:tcPr>
            <w:tcW w:type="dxa" w:w="3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</w:tr>
      <w:tr>
        <w:trPr>
          <w:trHeight w:hRule="exact" w:val="328"/>
        </w:trPr>
        <w:tc>
          <w:tcPr>
            <w:tcW w:type="dxa" w:w="31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9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5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31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9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9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5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330"/>
        </w:trPr>
        <w:tc>
          <w:tcPr>
            <w:tcW w:type="dxa" w:w="3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</w:tr>
      <w:tr>
        <w:trPr>
          <w:trHeight w:hRule="exact" w:val="324"/>
        </w:trPr>
        <w:tc>
          <w:tcPr>
            <w:tcW w:type="dxa" w:w="3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</w:tr>
      <w:tr>
        <w:trPr>
          <w:trHeight w:hRule="exact" w:val="328"/>
        </w:trPr>
        <w:tc>
          <w:tcPr>
            <w:tcW w:type="dxa" w:w="31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9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94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5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334" w:lineRule="exact" w:before="238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Level 3- Highly Addressed, Level 2-Moderately Addressed, Level 1-Lowly Addressed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32" w:lineRule="exact" w:before="502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SEM-I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4"/>
        <w:gridCol w:w="1574"/>
        <w:gridCol w:w="1574"/>
        <w:gridCol w:w="1574"/>
        <w:gridCol w:w="1574"/>
        <w:gridCol w:w="1574"/>
      </w:tblGrid>
      <w:tr>
        <w:trPr>
          <w:trHeight w:hRule="exact" w:val="328"/>
        </w:trPr>
        <w:tc>
          <w:tcPr>
            <w:tcW w:type="dxa" w:w="73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380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964"/>
        </w:trPr>
        <w:tc>
          <w:tcPr>
            <w:tcW w:type="dxa" w:w="73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80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Principles and functions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and organisation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structure and behaviour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3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3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4"/>
        </w:trPr>
        <w:tc>
          <w:tcPr>
            <w:tcW w:type="dxa" w:w="73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380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Production management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45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1076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SEM-I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4"/>
        <w:gridCol w:w="1574"/>
        <w:gridCol w:w="1574"/>
        <w:gridCol w:w="1574"/>
        <w:gridCol w:w="1574"/>
        <w:gridCol w:w="1574"/>
      </w:tblGrid>
      <w:tr>
        <w:trPr>
          <w:trHeight w:hRule="exact" w:val="328"/>
        </w:trPr>
        <w:tc>
          <w:tcPr>
            <w:tcW w:type="dxa" w:w="73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380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6"/>
        </w:trPr>
        <w:tc>
          <w:tcPr>
            <w:tcW w:type="dxa" w:w="73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80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Materials management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73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380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Marketing, sales &amp; feasibility study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4"/>
        </w:trPr>
        <w:tc>
          <w:tcPr>
            <w:tcW w:type="dxa" w:w="45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38.0" w:type="dxa"/>
      </w:tblPr>
      <w:tblGrid>
        <w:gridCol w:w="3149"/>
        <w:gridCol w:w="3149"/>
        <w:gridCol w:w="3149"/>
      </w:tblGrid>
      <w:tr>
        <w:trPr>
          <w:trHeight w:hRule="exact" w:val="376"/>
        </w:trPr>
        <w:tc>
          <w:tcPr>
            <w:tcW w:type="dxa" w:w="218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Legend </w:t>
            </w:r>
          </w:p>
        </w:tc>
        <w:tc>
          <w:tcPr>
            <w:tcW w:type="dxa" w:w="2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 (R) </w:t>
            </w:r>
          </w:p>
        </w:tc>
        <w:tc>
          <w:tcPr>
            <w:tcW w:type="dxa" w:w="152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Mark </w:t>
            </w:r>
          </w:p>
        </w:tc>
      </w:tr>
      <w:tr>
        <w:trPr>
          <w:trHeight w:hRule="exact" w:val="340"/>
        </w:trPr>
        <w:tc>
          <w:tcPr>
            <w:tcW w:type="dxa" w:w="314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 (U) </w:t>
            </w:r>
          </w:p>
        </w:tc>
        <w:tc>
          <w:tcPr>
            <w:tcW w:type="dxa" w:w="152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Marks </w:t>
            </w:r>
          </w:p>
        </w:tc>
      </w:tr>
      <w:tr>
        <w:trPr>
          <w:trHeight w:hRule="exact" w:val="298"/>
        </w:trPr>
        <w:tc>
          <w:tcPr>
            <w:tcW w:type="dxa" w:w="314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(A) </w:t>
            </w:r>
          </w:p>
        </w:tc>
        <w:tc>
          <w:tcPr>
            <w:tcW w:type="dxa" w:w="152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Marks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440" w:bottom="1440" w:left="1020" w:header="720" w:footer="720" w:gutter="0"/>
          <w:cols w:space="720" w:num="1" w:equalWidth="0"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664"/>
      </w:tblGrid>
      <w:tr>
        <w:trPr>
          <w:trHeight w:hRule="exact" w:val="7318"/>
        </w:trPr>
        <w:tc>
          <w:tcPr>
            <w:tcW w:type="dxa" w:w="95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  <w:tab w:pos="1084" w:val="left"/>
                <w:tab w:pos="3504" w:val="left"/>
                <w:tab w:pos="4322" w:val="left"/>
                <w:tab w:pos="7202" w:val="left"/>
                <w:tab w:pos="7292" w:val="left"/>
              </w:tabs>
              <w:autoSpaceDE w:val="0"/>
              <w:widowControl/>
              <w:spacing w:line="276" w:lineRule="exact" w:before="56" w:after="0"/>
              <w:ind w:left="0" w:right="576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MID SEM-I Model Paper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ME-501-INDUSTRIAL MANAGEMENT AND ENTREPRENEURSHIP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Time: 1 hr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Max. Marks:20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PART-A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4x1=4Marks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NOTE: 1) Answer all questions and each car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 xml:space="preserve">one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>m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ark.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72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2) Answers should be brief and straight to the point and shall not be exceed three simple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sentences.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6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  Define Industry.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632" w:right="504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 Write any two qualities of a leader.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  What do you mean by Planning?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  What does CPM Stands for.? </w:t>
            </w:r>
          </w:p>
          <w:p>
            <w:pPr>
              <w:autoSpaceDN w:val="0"/>
              <w:tabs>
                <w:tab w:pos="4322" w:val="left"/>
                <w:tab w:pos="7202" w:val="left"/>
              </w:tabs>
              <w:autoSpaceDE w:val="0"/>
              <w:widowControl/>
              <w:spacing w:line="272" w:lineRule="exact" w:before="60" w:after="0"/>
              <w:ind w:left="0" w:right="576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PART-B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2X3M=6 Marks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NOTE: 1) Answer all questions and each car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three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mark.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7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2) Answers should be comprehensive and the criterion for valuation is the content but not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length of the answer. </w:t>
            </w:r>
          </w:p>
          <w:p>
            <w:pPr>
              <w:autoSpaceDN w:val="0"/>
              <w:tabs>
                <w:tab w:pos="4322" w:val="left"/>
              </w:tabs>
              <w:autoSpaceDE w:val="0"/>
              <w:widowControl/>
              <w:spacing w:line="276" w:lineRule="exact" w:before="44" w:after="0"/>
              <w:ind w:left="632" w:right="47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5.(a) what is administration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5.(b) List out theories of motivation.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6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6.(a) what is the need for planning. </w:t>
            </w:r>
          </w:p>
          <w:p>
            <w:pPr>
              <w:autoSpaceDN w:val="0"/>
              <w:tabs>
                <w:tab w:pos="4322" w:val="left"/>
              </w:tabs>
              <w:autoSpaceDE w:val="0"/>
              <w:widowControl/>
              <w:spacing w:line="276" w:lineRule="exact" w:before="44" w:after="0"/>
              <w:ind w:left="632" w:right="4752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6.(b) what is routing? </w:t>
            </w:r>
          </w:p>
          <w:p>
            <w:pPr>
              <w:autoSpaceDN w:val="0"/>
              <w:tabs>
                <w:tab w:pos="4322" w:val="left"/>
                <w:tab w:pos="7202" w:val="left"/>
              </w:tabs>
              <w:autoSpaceDE w:val="0"/>
              <w:widowControl/>
              <w:spacing w:line="272" w:lineRule="exact" w:before="300" w:after="0"/>
              <w:ind w:left="0" w:right="432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PART-C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2X5M=10 Marks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NOTE: 1) Answer all questions and each car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five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7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2) Answers should be comprehensive and the criterion for valuation is the content but not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length of the answer. </w:t>
            </w:r>
          </w:p>
        </w:tc>
      </w:tr>
    </w:tbl>
    <w:p>
      <w:pPr>
        <w:autoSpaceDN w:val="0"/>
        <w:tabs>
          <w:tab w:pos="5042" w:val="left"/>
        </w:tabs>
        <w:autoSpaceDE w:val="0"/>
        <w:widowControl/>
        <w:spacing w:line="276" w:lineRule="exact" w:before="216" w:after="0"/>
        <w:ind w:left="632" w:right="37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7.(a) Explain the principles of scientific management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7.(b) a) Compare between PERT AND CPM. </w:t>
      </w:r>
    </w:p>
    <w:p>
      <w:pPr>
        <w:autoSpaceDN w:val="0"/>
        <w:autoSpaceDE w:val="0"/>
        <w:widowControl/>
        <w:spacing w:line="320" w:lineRule="exact" w:before="0" w:after="0"/>
        <w:ind w:left="10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b)  Explain about Scheduling and Dispatching. </w:t>
      </w:r>
    </w:p>
    <w:p>
      <w:pPr>
        <w:autoSpaceDN w:val="0"/>
        <w:tabs>
          <w:tab w:pos="1182" w:val="left"/>
        </w:tabs>
        <w:autoSpaceDE w:val="0"/>
        <w:widowControl/>
        <w:spacing w:line="284" w:lineRule="exact" w:before="36" w:after="260"/>
        <w:ind w:left="63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8.(a) Draw the project network of the given project and identify all paths through it.  Find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critical path, TL and T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on the network.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2.0" w:type="dxa"/>
      </w:tblPr>
      <w:tblGrid>
        <w:gridCol w:w="2416"/>
        <w:gridCol w:w="2416"/>
        <w:gridCol w:w="2416"/>
        <w:gridCol w:w="2416"/>
      </w:tblGrid>
      <w:tr>
        <w:trPr>
          <w:trHeight w:hRule="exact" w:val="560"/>
        </w:trPr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Activity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Optimistic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Time(a) </w:t>
            </w:r>
          </w:p>
        </w:tc>
        <w:tc>
          <w:tcPr>
            <w:tcW w:type="dxa" w:w="18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Most likely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Time (m) </w:t>
            </w:r>
          </w:p>
        </w:tc>
        <w:tc>
          <w:tcPr>
            <w:tcW w:type="dxa" w:w="16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Pessimistic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Time (b) </w:t>
            </w:r>
          </w:p>
        </w:tc>
      </w:tr>
      <w:tr>
        <w:trPr>
          <w:trHeight w:hRule="exact" w:val="288"/>
        </w:trPr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1-2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86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6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 </w:t>
            </w:r>
          </w:p>
        </w:tc>
      </w:tr>
      <w:tr>
        <w:trPr>
          <w:trHeight w:hRule="exact" w:val="286"/>
        </w:trPr>
        <w:tc>
          <w:tcPr>
            <w:tcW w:type="dxa" w:w="16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1-3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86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62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 </w:t>
            </w:r>
          </w:p>
        </w:tc>
      </w:tr>
      <w:tr>
        <w:trPr>
          <w:trHeight w:hRule="exact" w:val="286"/>
        </w:trPr>
        <w:tc>
          <w:tcPr>
            <w:tcW w:type="dxa" w:w="16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1-4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86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6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</w:tr>
      <w:tr>
        <w:trPr>
          <w:trHeight w:hRule="exact" w:val="286"/>
        </w:trPr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2-5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8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6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</w:tr>
      <w:tr>
        <w:trPr>
          <w:trHeight w:hRule="exact" w:val="284"/>
        </w:trPr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3-5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8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6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</w:tr>
      <w:tr>
        <w:trPr>
          <w:trHeight w:hRule="exact" w:val="286"/>
        </w:trPr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4-5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86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6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290"/>
        </w:trPr>
        <w:tc>
          <w:tcPr>
            <w:tcW w:type="dxa" w:w="16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5-6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86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6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 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4832"/>
        <w:gridCol w:w="4832"/>
      </w:tblGrid>
      <w:tr>
        <w:trPr>
          <w:trHeight w:hRule="exact" w:val="638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36" w:after="0"/>
              <w:ind w:left="3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8.(b) State the ERG theory of motivation. 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110" w:bottom="1432" w:left="1132" w:header="720" w:footer="720" w:gutter="0"/>
          <w:cols w:space="720" w:num="1" w:equalWidth="0"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02"/>
      </w:tblGrid>
      <w:tr>
        <w:trPr>
          <w:trHeight w:hRule="exact" w:val="2304"/>
        </w:trPr>
        <w:tc>
          <w:tcPr>
            <w:tcW w:type="dxa" w:w="9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  <w:tab w:pos="1538" w:val="left"/>
                <w:tab w:pos="3632" w:val="left"/>
                <w:tab w:pos="4152" w:val="left"/>
                <w:tab w:pos="4322" w:val="left"/>
                <w:tab w:pos="7202" w:val="left"/>
                <w:tab w:pos="7292" w:val="left"/>
              </w:tabs>
              <w:autoSpaceDE w:val="0"/>
              <w:widowControl/>
              <w:spacing w:line="276" w:lineRule="exact" w:before="56" w:after="0"/>
              <w:ind w:left="0" w:right="432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MID SEM-II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Model Paper:: ME-501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INDUSTRIAL MANAGEMENT AND ENTREPRENEURSHIP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Time: 1 hr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Max. Marks:20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PART-A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4x1=4Marks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NOTE: 1) Answer all questions and each car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 xml:space="preserve">one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>m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ark.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7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2) Answers should be brief and straight to the point and shall not be exceed three simple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sentences. 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0"/>
        <w:ind w:left="632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 Write the formula to calculate EOQ?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 What is Buffer Stock? </w:t>
      </w:r>
    </w:p>
    <w:p>
      <w:pPr>
        <w:autoSpaceDN w:val="0"/>
        <w:autoSpaceDE w:val="0"/>
        <w:widowControl/>
        <w:spacing w:line="276" w:lineRule="exact" w:before="44" w:after="0"/>
        <w:ind w:left="576" w:right="590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 What Is feasibility study?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 What is Breakeven Point? </w:t>
      </w:r>
    </w:p>
    <w:p>
      <w:pPr>
        <w:autoSpaceDN w:val="0"/>
        <w:tabs>
          <w:tab w:pos="7202" w:val="left"/>
        </w:tabs>
        <w:autoSpaceDE w:val="0"/>
        <w:widowControl/>
        <w:spacing w:line="332" w:lineRule="exact" w:before="792" w:after="0"/>
        <w:ind w:left="432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PART-B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2X3M=6 Marks </w:t>
      </w:r>
    </w:p>
    <w:p>
      <w:pPr>
        <w:autoSpaceDN w:val="0"/>
        <w:autoSpaceDE w:val="0"/>
        <w:widowControl/>
        <w:spacing w:line="334" w:lineRule="exact" w:before="21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NOTE: 1) Answer all questions and each carries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three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mark. </w:t>
      </w:r>
    </w:p>
    <w:p>
      <w:pPr>
        <w:autoSpaceDN w:val="0"/>
        <w:autoSpaceDE w:val="0"/>
        <w:widowControl/>
        <w:spacing w:line="276" w:lineRule="exact" w:before="44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2) Answers should be comprehensive and the criterion for valuation is the content but not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length of the answer. </w:t>
      </w:r>
    </w:p>
    <w:p>
      <w:pPr>
        <w:autoSpaceDN w:val="0"/>
        <w:autoSpaceDE w:val="0"/>
        <w:widowControl/>
        <w:spacing w:line="320" w:lineRule="exact" w:before="232" w:after="0"/>
        <w:ind w:left="6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5.(a) List the advantages of ABC analysis. </w:t>
      </w:r>
    </w:p>
    <w:p>
      <w:pPr>
        <w:autoSpaceDN w:val="0"/>
        <w:autoSpaceDE w:val="0"/>
        <w:widowControl/>
        <w:spacing w:line="276" w:lineRule="exact" w:before="44" w:after="0"/>
        <w:ind w:left="632" w:right="3888" w:firstLine="369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5.(b) State the functions of Material Management.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6.(a)  List out the element of cost ? </w:t>
      </w:r>
    </w:p>
    <w:p>
      <w:pPr>
        <w:autoSpaceDN w:val="0"/>
        <w:tabs>
          <w:tab w:pos="4322" w:val="left"/>
        </w:tabs>
        <w:autoSpaceDE w:val="0"/>
        <w:widowControl/>
        <w:spacing w:line="276" w:lineRule="exact" w:before="44" w:after="0"/>
        <w:ind w:left="632" w:right="40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6.(b) what is buyer’s market and seller’s market. </w:t>
      </w:r>
    </w:p>
    <w:p>
      <w:pPr>
        <w:autoSpaceDN w:val="0"/>
        <w:tabs>
          <w:tab w:pos="7202" w:val="left"/>
        </w:tabs>
        <w:autoSpaceDE w:val="0"/>
        <w:widowControl/>
        <w:spacing w:line="332" w:lineRule="exact" w:before="238" w:after="0"/>
        <w:ind w:left="432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PART-C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2X5M=10 Marks </w:t>
      </w:r>
    </w:p>
    <w:p>
      <w:pPr>
        <w:autoSpaceDN w:val="0"/>
        <w:autoSpaceDE w:val="0"/>
        <w:widowControl/>
        <w:spacing w:line="334" w:lineRule="exact" w:before="21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NOTE: 1) Answer all questions and each carries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five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mark. </w:t>
      </w:r>
    </w:p>
    <w:p>
      <w:pPr>
        <w:autoSpaceDN w:val="0"/>
        <w:autoSpaceDE w:val="0"/>
        <w:widowControl/>
        <w:spacing w:line="276" w:lineRule="exact" w:before="44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2) Answers should be comprehensive and the criterion for valuation is the content but not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length of the answer. </w:t>
      </w:r>
    </w:p>
    <w:p>
      <w:pPr>
        <w:autoSpaceDN w:val="0"/>
        <w:autoSpaceDE w:val="0"/>
        <w:widowControl/>
        <w:spacing w:line="320" w:lineRule="exact" w:before="232" w:after="0"/>
        <w:ind w:left="6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7.(a) Explain the functions of Purchase management. </w:t>
      </w:r>
    </w:p>
    <w:p>
      <w:pPr>
        <w:autoSpaceDN w:val="0"/>
        <w:tabs>
          <w:tab w:pos="5042" w:val="left"/>
        </w:tabs>
        <w:autoSpaceDE w:val="0"/>
        <w:widowControl/>
        <w:spacing w:line="276" w:lineRule="exact" w:before="44" w:after="0"/>
        <w:ind w:left="634" w:right="38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7.(b) Explain various records used in stores. </w:t>
      </w:r>
    </w:p>
    <w:p>
      <w:pPr>
        <w:autoSpaceDN w:val="0"/>
        <w:autoSpaceDE w:val="0"/>
        <w:widowControl/>
        <w:spacing w:line="320" w:lineRule="exact" w:before="0" w:after="0"/>
        <w:ind w:left="10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. </w:t>
      </w:r>
    </w:p>
    <w:p>
      <w:pPr>
        <w:autoSpaceDN w:val="0"/>
        <w:autoSpaceDE w:val="0"/>
        <w:widowControl/>
        <w:spacing w:line="320" w:lineRule="exact" w:before="0" w:after="0"/>
        <w:ind w:left="63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8.(a) What is Break Even analysis? Illustrate graphically the concept of Break even point. </w:t>
      </w:r>
    </w:p>
    <w:p>
      <w:pPr>
        <w:autoSpaceDN w:val="0"/>
        <w:tabs>
          <w:tab w:pos="5042" w:val="left"/>
        </w:tabs>
        <w:autoSpaceDE w:val="0"/>
        <w:widowControl/>
        <w:spacing w:line="276" w:lineRule="exact" w:before="44" w:after="0"/>
        <w:ind w:left="632" w:right="38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8.(b) Differentiate  product and product analysis. </w:t>
      </w:r>
    </w:p>
    <w:p>
      <w:pPr>
        <w:sectPr>
          <w:pgSz w:w="11906" w:h="16838"/>
          <w:pgMar w:top="552" w:right="1372" w:bottom="1440" w:left="1132" w:header="720" w:footer="720" w:gutter="0"/>
          <w:cols w:space="720" w:num="1" w:equalWidth="0"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276" w:lineRule="exact" w:before="56" w:after="152"/>
        <w:ind w:left="2304" w:right="1584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EXAMINATION, (C-21)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SEE-MODEL PAPER ME-501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DME– V SEMESTER EXAMINATION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INDUSTRIAL MANAGEMENT AND ENTREPRENEURSHIP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05"/>
        <w:gridCol w:w="5305"/>
      </w:tblGrid>
      <w:tr>
        <w:trPr>
          <w:trHeight w:hRule="exact" w:val="606"/>
        </w:trPr>
        <w:tc>
          <w:tcPr>
            <w:tcW w:type="dxa" w:w="7114"/>
            <w:tcBorders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60" w:after="0"/>
              <w:ind w:left="78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Time: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2 Hours </w:t>
            </w:r>
          </w:p>
        </w:tc>
        <w:tc>
          <w:tcPr>
            <w:tcW w:type="dxa" w:w="3476"/>
            <w:tcBorders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60" w:after="0"/>
              <w:ind w:left="0" w:right="71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Max. Marks: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40 </w:t>
            </w:r>
          </w:p>
        </w:tc>
      </w:tr>
      <w:tr>
        <w:trPr>
          <w:trHeight w:hRule="exact" w:val="954"/>
        </w:trPr>
        <w:tc>
          <w:tcPr>
            <w:tcW w:type="dxa" w:w="7114"/>
            <w:tcBorders>
              <w:top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28" w:val="left"/>
                <w:tab w:pos="5108" w:val="left"/>
              </w:tabs>
              <w:autoSpaceDE w:val="0"/>
              <w:widowControl/>
              <w:spacing w:line="276" w:lineRule="exact" w:before="58" w:after="0"/>
              <w:ind w:left="786" w:right="1008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PART-A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 Answer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questions.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Each question carries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ONE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mark. </w:t>
            </w:r>
          </w:p>
        </w:tc>
        <w:tc>
          <w:tcPr>
            <w:tcW w:type="dxa" w:w="3476"/>
            <w:tcBorders>
              <w:top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91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X 1 = 8 </w:t>
            </w:r>
          </w:p>
        </w:tc>
      </w:tr>
    </w:tbl>
    <w:p>
      <w:pPr>
        <w:autoSpaceDN w:val="0"/>
        <w:autoSpaceDE w:val="0"/>
        <w:widowControl/>
        <w:spacing w:line="322" w:lineRule="exact" w:before="158" w:after="0"/>
        <w:ind w:left="1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Trade. </w:t>
      </w:r>
    </w:p>
    <w:p>
      <w:pPr>
        <w:autoSpaceDN w:val="0"/>
        <w:autoSpaceDE w:val="0"/>
        <w:widowControl/>
        <w:spacing w:line="316" w:lineRule="exact" w:before="4" w:after="0"/>
        <w:ind w:left="1148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a bin card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two benefits of ISO 9000 certification.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a Network. </w:t>
      </w:r>
    </w:p>
    <w:p>
      <w:pPr>
        <w:autoSpaceDN w:val="0"/>
        <w:autoSpaceDE w:val="0"/>
        <w:widowControl/>
        <w:spacing w:line="320" w:lineRule="exact" w:before="0" w:after="0"/>
        <w:ind w:left="1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quality control. </w:t>
      </w:r>
    </w:p>
    <w:p>
      <w:pPr>
        <w:autoSpaceDN w:val="0"/>
        <w:autoSpaceDE w:val="0"/>
        <w:widowControl/>
        <w:spacing w:line="320" w:lineRule="exact" w:before="0" w:after="0"/>
        <w:ind w:left="1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ISO. </w:t>
      </w:r>
    </w:p>
    <w:p>
      <w:pPr>
        <w:autoSpaceDN w:val="0"/>
        <w:autoSpaceDE w:val="0"/>
        <w:widowControl/>
        <w:spacing w:line="320" w:lineRule="exact" w:before="0" w:after="0"/>
        <w:ind w:left="1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the purpose of Trade unions. </w:t>
      </w:r>
    </w:p>
    <w:p>
      <w:pPr>
        <w:autoSpaceDN w:val="0"/>
        <w:autoSpaceDE w:val="0"/>
        <w:widowControl/>
        <w:spacing w:line="320" w:lineRule="exact" w:before="0" w:after="210"/>
        <w:ind w:left="1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an entrepreneur.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4.0" w:type="dxa"/>
      </w:tblPr>
      <w:tblGrid>
        <w:gridCol w:w="5305"/>
        <w:gridCol w:w="5305"/>
      </w:tblGrid>
      <w:tr>
        <w:trPr>
          <w:trHeight w:hRule="exact" w:val="1006"/>
        </w:trPr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54" w:val="left"/>
                <w:tab w:pos="4734" w:val="left"/>
              </w:tabs>
              <w:autoSpaceDE w:val="0"/>
              <w:widowControl/>
              <w:spacing w:line="276" w:lineRule="exact" w:before="118" w:after="0"/>
              <w:ind w:left="412" w:right="1152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PART-B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 Answer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questions.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Each question carries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THREE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marks. 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39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X 3 = 12 </w:t>
            </w:r>
          </w:p>
        </w:tc>
      </w:tr>
    </w:tbl>
    <w:p>
      <w:pPr>
        <w:autoSpaceDN w:val="0"/>
        <w:autoSpaceDE w:val="0"/>
        <w:widowControl/>
        <w:spacing w:line="320" w:lineRule="exact" w:before="160" w:after="0"/>
        <w:ind w:left="1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(a) State any three differences between share and debenture. </w:t>
      </w:r>
    </w:p>
    <w:p>
      <w:pPr>
        <w:autoSpaceDN w:val="0"/>
        <w:tabs>
          <w:tab w:pos="5800" w:val="left"/>
        </w:tabs>
        <w:autoSpaceDE w:val="0"/>
        <w:widowControl/>
        <w:spacing w:line="318" w:lineRule="exact" w:before="2" w:after="0"/>
        <w:ind w:left="1148" w:right="43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(b)What are the 5-S principles. </w:t>
      </w:r>
    </w:p>
    <w:p>
      <w:pPr>
        <w:autoSpaceDN w:val="0"/>
        <w:autoSpaceDE w:val="0"/>
        <w:widowControl/>
        <w:spacing w:line="320" w:lineRule="exact" w:before="0" w:after="0"/>
        <w:ind w:left="1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(a) List any thre advantages of ABC analysis. </w:t>
      </w:r>
    </w:p>
    <w:p>
      <w:pPr>
        <w:autoSpaceDN w:val="0"/>
        <w:tabs>
          <w:tab w:pos="5800" w:val="left"/>
        </w:tabs>
        <w:autoSpaceDE w:val="0"/>
        <w:widowControl/>
        <w:spacing w:line="318" w:lineRule="exact" w:before="2" w:after="0"/>
        <w:ind w:left="1148" w:right="316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(b) Mention three qualities required for a good entrepreneur . </w:t>
      </w:r>
    </w:p>
    <w:p>
      <w:pPr>
        <w:autoSpaceDN w:val="0"/>
        <w:tabs>
          <w:tab w:pos="5800" w:val="left"/>
        </w:tabs>
        <w:autoSpaceDE w:val="0"/>
        <w:widowControl/>
        <w:spacing w:line="318" w:lineRule="exact" w:before="2" w:after="0"/>
        <w:ind w:left="1148" w:right="43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(a) List the benefeciaries of ISO 9000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(b)State the features of ISO 9000. </w:t>
      </w:r>
    </w:p>
    <w:p>
      <w:pPr>
        <w:autoSpaceDN w:val="0"/>
        <w:autoSpaceDE w:val="0"/>
        <w:widowControl/>
        <w:spacing w:line="318" w:lineRule="exact" w:before="2" w:after="0"/>
        <w:ind w:left="1008" w:right="398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(a) What are the expectations of an entrepreneur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(b) Explain the significance of collective bargaining. </w:t>
      </w:r>
    </w:p>
    <w:p>
      <w:pPr>
        <w:sectPr>
          <w:pgSz w:w="11906" w:h="16838"/>
          <w:pgMar w:top="552" w:right="950" w:bottom="1440" w:left="346" w:header="720" w:footer="720" w:gutter="0"/>
          <w:cols w:space="720" w:num="1" w:equalWidth="0"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4014" w:val="left"/>
        </w:tabs>
        <w:autoSpaceDE w:val="0"/>
        <w:widowControl/>
        <w:spacing w:line="320" w:lineRule="exact" w:before="14" w:after="0"/>
        <w:ind w:left="414" w:right="38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 X 5 = 20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Instructions: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Answer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questions. </w:t>
      </w:r>
    </w:p>
    <w:p>
      <w:pPr>
        <w:autoSpaceDN w:val="0"/>
        <w:autoSpaceDE w:val="0"/>
        <w:widowControl/>
        <w:spacing w:line="336" w:lineRule="exact" w:before="0" w:after="0"/>
        <w:ind w:left="18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Each question carries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FIVE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marks. </w:t>
      </w:r>
    </w:p>
    <w:p>
      <w:pPr>
        <w:autoSpaceDN w:val="0"/>
        <w:tabs>
          <w:tab w:pos="98" w:val="left"/>
          <w:tab w:pos="4706" w:val="left"/>
        </w:tabs>
        <w:autoSpaceDE w:val="0"/>
        <w:widowControl/>
        <w:spacing w:line="318" w:lineRule="exact" w:before="300" w:after="0"/>
        <w:ind w:left="52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(a) Explain the principles of Scientific management stated by F.W. Taylor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13(b) What is quality system? Explain various elements of quality systems.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14 (a) Explain ABC analysis in inventory control with graph.  </w:t>
      </w:r>
    </w:p>
    <w:p>
      <w:pPr>
        <w:autoSpaceDN w:val="0"/>
        <w:autoSpaceDE w:val="0"/>
        <w:widowControl/>
        <w:spacing w:line="316" w:lineRule="exact" w:before="4" w:after="0"/>
        <w:ind w:left="52" w:right="1440" w:firstLine="4654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14( b) Explain the factors influencing the site selection for a plant location.  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15 (a) What is TQM? Write the principles or elements of TQM. </w:t>
      </w:r>
    </w:p>
    <w:p>
      <w:pPr>
        <w:autoSpaceDN w:val="0"/>
        <w:autoSpaceDE w:val="0"/>
        <w:widowControl/>
        <w:spacing w:line="320" w:lineRule="exact" w:before="0" w:after="0"/>
        <w:ind w:left="0" w:right="392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</w:p>
    <w:p>
      <w:pPr>
        <w:autoSpaceDN w:val="0"/>
        <w:tabs>
          <w:tab w:pos="652" w:val="left"/>
        </w:tabs>
        <w:autoSpaceDE w:val="0"/>
        <w:widowControl/>
        <w:spacing w:line="316" w:lineRule="exact" w:before="318" w:after="0"/>
        <w:ind w:left="112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15(b) Explain the importance of certification of confirmation to ISO 9000 and the   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procedure of obtaining it ? </w:t>
      </w:r>
    </w:p>
    <w:p>
      <w:pPr>
        <w:autoSpaceDN w:val="0"/>
        <w:autoSpaceDE w:val="0"/>
        <w:widowControl/>
        <w:spacing w:line="320" w:lineRule="exact" w:before="316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16(a) List out the three rights and responsibilities of Employees. </w:t>
      </w:r>
    </w:p>
    <w:p>
      <w:pPr>
        <w:autoSpaceDN w:val="0"/>
        <w:tabs>
          <w:tab w:pos="3654" w:val="left"/>
        </w:tabs>
        <w:autoSpaceDE w:val="0"/>
        <w:widowControl/>
        <w:spacing w:line="276" w:lineRule="exact" w:before="314" w:after="0"/>
        <w:ind w:left="234" w:right="331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16(b) State Indian electricity rules with regard to safety. </w:t>
      </w:r>
    </w:p>
    <w:p>
      <w:pPr>
        <w:sectPr>
          <w:pgSz w:w="11906" w:h="16838"/>
          <w:pgMar w:top="548" w:right="1440" w:bottom="1440" w:left="1440" w:header="720" w:footer="720" w:gutter="0"/>
          <w:cols w:space="720" w:num="1" w:equalWidth="0"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66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CS-502-WEB DESIGNING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471"/>
        <w:gridCol w:w="2471"/>
        <w:gridCol w:w="2471"/>
        <w:gridCol w:w="2471"/>
      </w:tblGrid>
      <w:tr>
        <w:trPr>
          <w:trHeight w:hRule="exact" w:val="360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Title: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Web Designing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CS-502 </w:t>
            </w:r>
          </w:p>
        </w:tc>
      </w:tr>
      <w:tr>
        <w:trPr>
          <w:trHeight w:hRule="exact" w:val="28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Core </w:t>
            </w:r>
          </w:p>
        </w:tc>
      </w:tr>
      <w:tr>
        <w:trPr>
          <w:trHeight w:hRule="exact" w:val="70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Hrs (L: T: P)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4:1:0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28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Tutorial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Hours: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</w:tr>
      <w:tr>
        <w:trPr>
          <w:trHeight w:hRule="exact" w:val="566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638" w:after="0"/>
        <w:ind w:left="112" w:right="172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151515"/>
          <w:sz w:val="24"/>
        </w:rPr>
        <w:t>Knowledge of Computer Fundamentals, C, C++ Pr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ogramming language concepts. </w:t>
      </w:r>
    </w:p>
    <w:p>
      <w:pPr>
        <w:autoSpaceDN w:val="0"/>
        <w:autoSpaceDE w:val="0"/>
        <w:widowControl/>
        <w:spacing w:line="316" w:lineRule="exact" w:before="340" w:after="334"/>
        <w:ind w:left="112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4.0" w:type="dxa"/>
      </w:tblPr>
      <w:tblGrid>
        <w:gridCol w:w="4943"/>
        <w:gridCol w:w="4943"/>
      </w:tblGrid>
      <w:tr>
        <w:trPr>
          <w:trHeight w:hRule="exact" w:val="326"/>
        </w:trPr>
        <w:tc>
          <w:tcPr>
            <w:tcW w:type="dxa" w:w="829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</w:tr>
      <w:tr>
        <w:trPr>
          <w:trHeight w:hRule="exact" w:val="324"/>
        </w:trPr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8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basics of Web Design and HTML </w:t>
            </w:r>
          </w:p>
        </w:tc>
      </w:tr>
      <w:tr>
        <w:trPr>
          <w:trHeight w:hRule="exact" w:val="330"/>
        </w:trPr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8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Web pages using HTML and CSS </w:t>
            </w:r>
          </w:p>
        </w:tc>
      </w:tr>
      <w:tr>
        <w:trPr>
          <w:trHeight w:hRule="exact" w:val="326"/>
        </w:trPr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8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XML and Web Browsers. </w:t>
            </w:r>
          </w:p>
        </w:tc>
      </w:tr>
      <w:tr>
        <w:trPr>
          <w:trHeight w:hRule="exact" w:val="330"/>
        </w:trPr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68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Provide Logic on web pages using Java Script. </w:t>
            </w:r>
          </w:p>
        </w:tc>
      </w:tr>
      <w:tr>
        <w:trPr>
          <w:trHeight w:hRule="exact" w:val="324"/>
        </w:trPr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CO5</w:t>
            </w:r>
          </w:p>
        </w:tc>
        <w:tc>
          <w:tcPr>
            <w:tcW w:type="dxa" w:w="68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Apply the basic concepts of website development using PHP </w:t>
            </w:r>
          </w:p>
        </w:tc>
      </w:tr>
      <w:tr>
        <w:trPr>
          <w:trHeight w:hRule="exact" w:val="330"/>
        </w:trPr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68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websites and Database connectivity. </w:t>
            </w:r>
          </w:p>
        </w:tc>
      </w:tr>
    </w:tbl>
    <w:p>
      <w:pPr>
        <w:autoSpaceDN w:val="0"/>
        <w:autoSpaceDE w:val="0"/>
        <w:widowControl/>
        <w:spacing w:line="308" w:lineRule="exact" w:before="316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Principles of Web Design and Introduction to HTML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Anatomy of Web page, Format, Elements, Navigation, Building, Launching and maintaining   web </w:t>
      </w:r>
    </w:p>
    <w:p>
      <w:pPr>
        <w:autoSpaceDN w:val="0"/>
        <w:autoSpaceDE w:val="0"/>
        <w:widowControl/>
        <w:spacing w:line="334" w:lineRule="exact" w:before="0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site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HTML – Introduction, Format of web page, Tags and attributes, Formatting text. </w:t>
      </w:r>
    </w:p>
    <w:p>
      <w:pPr>
        <w:autoSpaceDN w:val="0"/>
        <w:autoSpaceDE w:val="0"/>
        <w:widowControl/>
        <w:spacing w:line="298" w:lineRule="exact" w:before="340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HTML &amp; CSS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HTML – Adding images - Positioning Lists – Colors - Connecting to hyperlinks, Tables, Forms,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Frames - CSS – Introduction - Inline styles - Embedded style sheets - Linking external style sheets - </w:t>
      </w:r>
    </w:p>
    <w:p>
      <w:pPr>
        <w:autoSpaceDN w:val="0"/>
        <w:autoSpaceDE w:val="0"/>
        <w:widowControl/>
        <w:spacing w:line="320" w:lineRule="exact" w:before="0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Positioning elements – Backgrounds - Element dimensions-Borders-Colors. </w:t>
      </w:r>
    </w:p>
    <w:p>
      <w:pPr>
        <w:autoSpaceDN w:val="0"/>
        <w:autoSpaceDE w:val="0"/>
        <w:widowControl/>
        <w:spacing w:line="298" w:lineRule="exact" w:before="354" w:after="0"/>
        <w:ind w:left="112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XML &amp; Web Servers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XML – Introduction, Structuring Data, XML Namespaces, DTD and Schemas, Document Object </w:t>
      </w:r>
    </w:p>
    <w:p>
      <w:pPr>
        <w:autoSpaceDN w:val="0"/>
        <w:autoSpaceDE w:val="0"/>
        <w:widowControl/>
        <w:spacing w:line="316" w:lineRule="exact" w:before="4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Model (DOM), Simple API for XML (SAX), Applications of XML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Web Servers – Introduction, HTTP Request Types, System Architecture, Client-Side versus Server-</w:t>
      </w:r>
    </w:p>
    <w:p>
      <w:pPr>
        <w:autoSpaceDN w:val="0"/>
        <w:autoSpaceDE w:val="0"/>
        <w:widowControl/>
        <w:spacing w:line="320" w:lineRule="exact" w:before="0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Side Scripting, Accessing Web Servers,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IIS, PWS, Apache.</w:t>
      </w:r>
    </w:p>
    <w:p>
      <w:pPr>
        <w:autoSpaceDN w:val="0"/>
        <w:autoSpaceDE w:val="0"/>
        <w:widowControl/>
        <w:spacing w:line="308" w:lineRule="exact" w:before="28" w:after="0"/>
        <w:ind w:left="112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4.   Java Scripts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Introduction to Scripting, Operators, Conditional Statements, Iterative Statements, Debugging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Functions – Function definitions, Duration of Identifiers, Scope rules, Global functions, Recursion </w:t>
      </w:r>
    </w:p>
    <w:p>
      <w:pPr>
        <w:sectPr>
          <w:pgSz w:w="11906" w:h="16838"/>
          <w:pgMar w:top="552" w:right="1000" w:bottom="846" w:left="1020" w:header="720" w:footer="720" w:gutter="0"/>
          <w:cols w:space="720" w:num="1" w:equalWidth="0"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Arrays – Declaring and allocating arrays, References and reference parameters, Passing arrays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functions, Sorting and Searching arrays, Multiple-Subscripted arrays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Objects –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Math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object,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String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object,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Date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object,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Boolean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Number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object. </w:t>
      </w:r>
    </w:p>
    <w:p>
      <w:pPr>
        <w:autoSpaceDN w:val="0"/>
        <w:tabs>
          <w:tab w:pos="452" w:val="left"/>
        </w:tabs>
        <w:autoSpaceDE w:val="0"/>
        <w:widowControl/>
        <w:spacing w:line="306" w:lineRule="exact" w:before="65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5.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PHP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Fundamentals of PHP – Operators - Conditional Statements - Loops – Strings – String Methods –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Arrays- Array Methods. </w:t>
      </w:r>
    </w:p>
    <w:p>
      <w:pPr>
        <w:autoSpaceDN w:val="0"/>
        <w:tabs>
          <w:tab w:pos="452" w:val="left"/>
        </w:tabs>
        <w:autoSpaceDE w:val="0"/>
        <w:widowControl/>
        <w:spacing w:line="312" w:lineRule="exact" w:before="24" w:after="0"/>
        <w:ind w:left="0" w:right="5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6.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Advanced PHP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Functions - Passing arguments - Scope and lifetime of variables - Recursive functions - Object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orientation in PHP - Working with forms in PHP - cookies and sessions - Database concepts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Connecting to Database - Retrieving data - </w:t>
      </w:r>
    </w:p>
    <w:p>
      <w:pPr>
        <w:autoSpaceDN w:val="0"/>
        <w:tabs>
          <w:tab w:pos="362" w:val="left"/>
          <w:tab w:pos="5042" w:val="left"/>
          <w:tab w:pos="5762" w:val="left"/>
        </w:tabs>
        <w:autoSpaceDE w:val="0"/>
        <w:widowControl/>
        <w:spacing w:line="314" w:lineRule="exact" w:before="340" w:after="0"/>
        <w:ind w:left="0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Recommended Books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Principles of Web Design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--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Sklar, TMH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HTML complete reference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--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Powell, THH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Internet &amp; World Wide Web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--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Dietel &amp; Dietel, Pearson education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Straight to the point PHP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--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Laxmi Publications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Basics of Web Site Design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--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NIIT – PHI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WWW Design with HTML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--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Xavier (TMH) </w:t>
      </w:r>
    </w:p>
    <w:p>
      <w:pPr>
        <w:autoSpaceDN w:val="0"/>
        <w:tabs>
          <w:tab w:pos="722" w:val="left"/>
        </w:tabs>
        <w:autoSpaceDE w:val="0"/>
        <w:widowControl/>
        <w:spacing w:line="310" w:lineRule="exact" w:before="346" w:after="0"/>
        <w:ind w:left="0" w:right="316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Specific Learning Outcomes: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Explain Illustrate principles of Web Designing and HTML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anatomy of web page.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Illustrate the format of web page.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Identify various Web page elements. </w:t>
      </w:r>
    </w:p>
    <w:p>
      <w:pPr>
        <w:autoSpaceDN w:val="0"/>
        <w:autoSpaceDE w:val="0"/>
        <w:widowControl/>
        <w:spacing w:line="318" w:lineRule="exact" w:before="2" w:after="0"/>
        <w:ind w:left="722" w:right="331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process of navigation through web pages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steps in building a web site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steps in launching a web site.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steps in maintaining a web site.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importance of HTML.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basic tags &lt;html&gt;, &lt;head&gt;, &lt;title&gt;, &lt;body&gt;. </w:t>
      </w:r>
    </w:p>
    <w:p>
      <w:pPr>
        <w:autoSpaceDN w:val="0"/>
        <w:tabs>
          <w:tab w:pos="722" w:val="left"/>
          <w:tab w:pos="1802" w:val="left"/>
        </w:tabs>
        <w:autoSpaceDE w:val="0"/>
        <w:widowControl/>
        <w:spacing w:line="328" w:lineRule="exact" w:before="0" w:after="0"/>
        <w:ind w:left="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following tags with attributes,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&lt;h1&gt; to &lt;h6&gt;, &lt;q&gt;, &lt;strong&gt;, &lt;cite&gt;, &lt;big&gt;, &lt;small&gt;, &lt;ins&gt;, &lt;del&gt;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1.11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following presentation tags with attributes,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&lt;b&gt;, &lt;i&gt;, &lt;u&gt;, &lt;strike&gt;, &lt;sub&gt;, &lt;sup&gt;, &lt;center&gt;, &lt;font&gt;, &lt;marquee&gt;.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Use various HTML tags and apply style sheets.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hyperlink and imaging tags with attributes.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&lt;object&gt; tag with all important attributes.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listing tags along with attributes.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colors to various HTML elements. </w:t>
      </w:r>
    </w:p>
    <w:p>
      <w:pPr>
        <w:autoSpaceDN w:val="0"/>
        <w:tabs>
          <w:tab w:pos="1802" w:val="left"/>
        </w:tabs>
        <w:autoSpaceDE w:val="0"/>
        <w:widowControl/>
        <w:spacing w:line="324" w:lineRule="exact" w:before="0" w:after="0"/>
        <w:ind w:left="722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following table creation tags with attributes,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&lt;table&gt;, &lt;col&gt;, &lt;colgroup&gt;, &lt;tr&gt;, &lt;td&gt;, &lt;th&gt;, &lt;tbody&gt;, &lt;thead&gt;, &lt;tfoot&gt;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following control tags with attributes, </w:t>
      </w:r>
    </w:p>
    <w:p>
      <w:pPr>
        <w:sectPr>
          <w:pgSz w:w="11906" w:h="16838"/>
          <w:pgMar w:top="548" w:right="1052" w:bottom="700" w:left="1132" w:header="720" w:footer="720" w:gutter="0"/>
          <w:cols w:space="720" w:num="1" w:equalWidth="0"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0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&lt;form&gt;, &lt;input&gt;, &lt;button&gt;, &lt;label&gt;, &lt;select&gt;, &lt;options&gt;, &lt;textarea&gt;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following frame tags with attributes, </w:t>
      </w:r>
    </w:p>
    <w:p>
      <w:pPr>
        <w:autoSpaceDN w:val="0"/>
        <w:autoSpaceDE w:val="0"/>
        <w:widowControl/>
        <w:spacing w:line="320" w:lineRule="exact" w:before="14" w:after="0"/>
        <w:ind w:left="180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&lt;frame&gt;,&lt;frameset&gt;, &lt;noframe&gt;, &lt;iframe&gt;.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Apply cascading style sheets </w:t>
      </w:r>
    </w:p>
    <w:p>
      <w:pPr>
        <w:autoSpaceDN w:val="0"/>
        <w:tabs>
          <w:tab w:pos="2702" w:val="left"/>
        </w:tabs>
        <w:autoSpaceDE w:val="0"/>
        <w:widowControl/>
        <w:spacing w:line="320" w:lineRule="exact" w:before="0" w:after="0"/>
        <w:ind w:left="18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Inline styles. </w:t>
      </w:r>
    </w:p>
    <w:p>
      <w:pPr>
        <w:autoSpaceDN w:val="0"/>
        <w:tabs>
          <w:tab w:pos="2702" w:val="left"/>
        </w:tabs>
        <w:autoSpaceDE w:val="0"/>
        <w:widowControl/>
        <w:spacing w:line="320" w:lineRule="exact" w:before="0" w:after="0"/>
        <w:ind w:left="18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embedded style sheets. </w:t>
      </w:r>
    </w:p>
    <w:p>
      <w:pPr>
        <w:autoSpaceDN w:val="0"/>
        <w:tabs>
          <w:tab w:pos="2702" w:val="left"/>
        </w:tabs>
        <w:autoSpaceDE w:val="0"/>
        <w:widowControl/>
        <w:spacing w:line="320" w:lineRule="exact" w:before="0" w:after="0"/>
        <w:ind w:left="18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Link external style sheets to a HTML page. </w:t>
      </w:r>
    </w:p>
    <w:p>
      <w:pPr>
        <w:autoSpaceDN w:val="0"/>
        <w:tabs>
          <w:tab w:pos="2702" w:val="left"/>
        </w:tabs>
        <w:autoSpaceDE w:val="0"/>
        <w:widowControl/>
        <w:spacing w:line="320" w:lineRule="exact" w:before="0" w:after="0"/>
        <w:ind w:left="18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Place HTML elements at required position. </w:t>
      </w:r>
    </w:p>
    <w:p>
      <w:pPr>
        <w:autoSpaceDN w:val="0"/>
        <w:tabs>
          <w:tab w:pos="2702" w:val="left"/>
        </w:tabs>
        <w:autoSpaceDE w:val="0"/>
        <w:widowControl/>
        <w:spacing w:line="320" w:lineRule="exact" w:before="0" w:after="0"/>
        <w:ind w:left="18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Change background colours, images etc. </w:t>
      </w:r>
    </w:p>
    <w:p>
      <w:pPr>
        <w:autoSpaceDN w:val="0"/>
        <w:tabs>
          <w:tab w:pos="2702" w:val="left"/>
        </w:tabs>
        <w:autoSpaceDE w:val="0"/>
        <w:widowControl/>
        <w:spacing w:line="322" w:lineRule="exact" w:before="0" w:after="0"/>
        <w:ind w:left="18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Set the properties margin, padding, height, width to an element.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applications of HTML. </w:t>
      </w:r>
    </w:p>
    <w:p>
      <w:pPr>
        <w:autoSpaceDN w:val="0"/>
        <w:autoSpaceDE w:val="0"/>
        <w:widowControl/>
        <w:spacing w:line="334" w:lineRule="exact" w:before="32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Create XML file and explain about web servers.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Create XML file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organization of data in the form of XML.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significance of Namespace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 and Contrast DTD and Schema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parsing process of XML by DOM and SAX.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applications of XML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about Web servers </w:t>
      </w: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Distinguish Client-side and Server-side scripting. </w:t>
      </w: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Illustrate the architecture of Web server. </w:t>
      </w: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Identify various HTTP request types and their difference. </w:t>
      </w: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installation process of IIS, PWS and Apache web servers. </w:t>
      </w: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Compare/Contrast IIS, PWS and Apache. </w:t>
      </w:r>
    </w:p>
    <w:p>
      <w:pPr>
        <w:autoSpaceDN w:val="0"/>
        <w:autoSpaceDE w:val="0"/>
        <w:widowControl/>
        <w:spacing w:line="332" w:lineRule="exact" w:before="3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Implement client side scripting using Java Script.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need for client side scripting.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various client side scripting languages.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various operators. </w:t>
      </w:r>
    </w:p>
    <w:p>
      <w:pPr>
        <w:autoSpaceDN w:val="0"/>
        <w:autoSpaceDE w:val="0"/>
        <w:widowControl/>
        <w:spacing w:line="33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if, if/else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switch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conditional statements. </w:t>
      </w:r>
    </w:p>
    <w:p>
      <w:pPr>
        <w:autoSpaceDN w:val="0"/>
        <w:autoSpaceDE w:val="0"/>
        <w:widowControl/>
        <w:spacing w:line="33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while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do/while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iterative statements.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small programs using conditional and iterative statements.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process of debugging JavaScript code.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functions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4.8.1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and call a function.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4.8.2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Illustrate parameter passing.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4.8.3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and explain global functions provided by JavaScript.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4.8.4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scope and lifetime of variables within functions. </w:t>
      </w:r>
    </w:p>
    <w:p>
      <w:pPr>
        <w:autoSpaceDN w:val="0"/>
        <w:tabs>
          <w:tab w:pos="2792" w:val="left"/>
        </w:tabs>
        <w:autoSpaceDE w:val="0"/>
        <w:widowControl/>
        <w:spacing w:line="322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4.8.5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small programs using recursion.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arrays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4.9.1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single and multi dimensional arrays.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4.9.2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Declare an array.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4.9.3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Manipulate an array.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4.9.4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small programs using arrays.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various Objects provided by JavaScript. </w:t>
      </w:r>
    </w:p>
    <w:p>
      <w:pPr>
        <w:sectPr>
          <w:pgSz w:w="11906" w:h="16838"/>
          <w:pgMar w:top="558" w:right="1440" w:bottom="696" w:left="1132" w:header="720" w:footer="720" w:gutter="0"/>
          <w:cols w:space="720" w:num="1" w:equalWidth="0"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PHP. </w:t>
      </w:r>
    </w:p>
    <w:p>
      <w:pPr>
        <w:autoSpaceDN w:val="0"/>
        <w:autoSpaceDE w:val="0"/>
        <w:widowControl/>
        <w:spacing w:line="316" w:lineRule="exact" w:before="6" w:after="0"/>
        <w:ind w:left="722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installation of PHP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PHP basics and features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Embedding PHP in HTML. </w:t>
      </w:r>
    </w:p>
    <w:p>
      <w:pPr>
        <w:autoSpaceDN w:val="0"/>
        <w:autoSpaceDE w:val="0"/>
        <w:widowControl/>
        <w:spacing w:line="316" w:lineRule="exact" w:before="4" w:after="0"/>
        <w:ind w:left="722" w:right="30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and explain various Data types with examples.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Declare variables and constants.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various Operators. </w:t>
      </w:r>
    </w:p>
    <w:p>
      <w:pPr>
        <w:autoSpaceDN w:val="0"/>
        <w:autoSpaceDE w:val="0"/>
        <w:widowControl/>
        <w:spacing w:line="318" w:lineRule="exact" w:before="2" w:after="0"/>
        <w:ind w:left="722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various conditional statements with examples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various loop statements with examples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programs using loops and conditional statements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about Strings and String Methods. </w:t>
      </w:r>
    </w:p>
    <w:p>
      <w:pPr>
        <w:autoSpaceDN w:val="0"/>
        <w:autoSpaceDE w:val="0"/>
        <w:widowControl/>
        <w:spacing w:line="318" w:lineRule="exact" w:before="2" w:after="0"/>
        <w:ind w:left="1262" w:right="2448" w:hanging="5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Implement arrays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5.11.1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single and multi dimensional arrays.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5.11.2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Declare an array.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5.11.3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Manipulate an array.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5.11.4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Array Methods.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5.11.5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programs using arrays and Array Methods. </w:t>
      </w:r>
    </w:p>
    <w:p>
      <w:pPr>
        <w:autoSpaceDN w:val="0"/>
        <w:autoSpaceDE w:val="0"/>
        <w:widowControl/>
        <w:spacing w:line="332" w:lineRule="exact" w:before="32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6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Advanced Server side scripting using PHP. </w:t>
      </w:r>
    </w:p>
    <w:p>
      <w:pPr>
        <w:autoSpaceDN w:val="0"/>
        <w:tabs>
          <w:tab w:pos="1172" w:val="left"/>
        </w:tabs>
        <w:autoSpaceDE w:val="0"/>
        <w:widowControl/>
        <w:spacing w:line="318" w:lineRule="exact" w:before="2" w:after="0"/>
        <w:ind w:left="722" w:right="44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functions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user defined function. </w:t>
      </w:r>
    </w:p>
    <w:p>
      <w:pPr>
        <w:autoSpaceDN w:val="0"/>
        <w:autoSpaceDE w:val="0"/>
        <w:widowControl/>
        <w:spacing w:line="316" w:lineRule="exact" w:before="4" w:after="0"/>
        <w:ind w:left="1172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importance of user defined function.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process of passing arguments. </w:t>
      </w:r>
    </w:p>
    <w:p>
      <w:pPr>
        <w:autoSpaceDN w:val="0"/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scope and lifetime of variables. </w:t>
      </w:r>
    </w:p>
    <w:p>
      <w:pPr>
        <w:autoSpaceDN w:val="0"/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programs using functions. </w:t>
      </w:r>
    </w:p>
    <w:p>
      <w:pPr>
        <w:autoSpaceDN w:val="0"/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Using Recursive Functions. </w:t>
      </w:r>
    </w:p>
    <w:p>
      <w:pPr>
        <w:autoSpaceDN w:val="0"/>
        <w:tabs>
          <w:tab w:pos="1172" w:val="left"/>
          <w:tab w:pos="1982" w:val="left"/>
        </w:tabs>
        <w:autoSpaceDE w:val="0"/>
        <w:widowControl/>
        <w:spacing w:line="318" w:lineRule="exact" w:before="2" w:after="0"/>
        <w:ind w:left="722" w:right="51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Object orientation in PHP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PHP Classes. </w:t>
      </w:r>
    </w:p>
    <w:p>
      <w:pPr>
        <w:autoSpaceDN w:val="0"/>
        <w:tabs>
          <w:tab w:pos="1982" w:val="left"/>
        </w:tabs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Creating objects in PHP. </w:t>
      </w:r>
    </w:p>
    <w:p>
      <w:pPr>
        <w:autoSpaceDN w:val="0"/>
        <w:tabs>
          <w:tab w:pos="1982" w:val="left"/>
        </w:tabs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Calling member functions. </w:t>
      </w:r>
    </w:p>
    <w:p>
      <w:pPr>
        <w:autoSpaceDN w:val="0"/>
        <w:tabs>
          <w:tab w:pos="1982" w:val="left"/>
        </w:tabs>
        <w:autoSpaceDE w:val="0"/>
        <w:widowControl/>
        <w:spacing w:line="318" w:lineRule="exact" w:before="2" w:after="0"/>
        <w:ind w:left="1172" w:right="44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Inheritance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6.2.4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 overriding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Creating a class constructor. </w:t>
      </w:r>
    </w:p>
    <w:p>
      <w:pPr>
        <w:autoSpaceDN w:val="0"/>
        <w:tabs>
          <w:tab w:pos="1172" w:val="left"/>
          <w:tab w:pos="1982" w:val="left"/>
        </w:tabs>
        <w:autoSpaceDE w:val="0"/>
        <w:widowControl/>
        <w:spacing w:line="318" w:lineRule="exact" w:before="2" w:after="0"/>
        <w:ind w:left="722" w:right="37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Working with forms in PHP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Global and environmental variables. </w:t>
      </w:r>
    </w:p>
    <w:p>
      <w:pPr>
        <w:autoSpaceDN w:val="0"/>
        <w:tabs>
          <w:tab w:pos="1172" w:val="left"/>
          <w:tab w:pos="1262" w:val="left"/>
          <w:tab w:pos="1982" w:val="left"/>
          <w:tab w:pos="2072" w:val="left"/>
        </w:tabs>
        <w:autoSpaceDE w:val="0"/>
        <w:widowControl/>
        <w:spacing w:line="318" w:lineRule="exact" w:before="2" w:after="0"/>
        <w:ind w:left="722" w:right="259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GET and POST methods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Script to access user input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Accessing input from various elements of a form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File uploading in PHP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Describe the significance cookie and session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Session and Cookie. </w:t>
      </w: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Setting or creating a cookie in PHP. </w:t>
      </w: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Retrieving and deleting cookie. </w:t>
      </w:r>
    </w:p>
    <w:p>
      <w:pPr>
        <w:autoSpaceDN w:val="0"/>
        <w:tabs>
          <w:tab w:pos="2072" w:val="left"/>
        </w:tabs>
        <w:autoSpaceDE w:val="0"/>
        <w:widowControl/>
        <w:spacing w:line="316" w:lineRule="exact" w:before="4" w:after="0"/>
        <w:ind w:left="1262" w:right="360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Creating Session Cookie.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6.4.4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Session function in PHP </w:t>
      </w:r>
    </w:p>
    <w:p>
      <w:pPr>
        <w:sectPr>
          <w:pgSz w:w="11906" w:h="16838"/>
          <w:pgMar w:top="712" w:right="1440" w:bottom="568" w:left="1132" w:header="720" w:footer="720" w:gutter="0"/>
          <w:cols w:space="720" w:num="1" w:equalWidth="0"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session variables.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 the concept of accessing databases </w:t>
      </w:r>
    </w:p>
    <w:p>
      <w:pPr>
        <w:autoSpaceDN w:val="0"/>
        <w:tabs>
          <w:tab w:pos="1982" w:val="left"/>
        </w:tabs>
        <w:autoSpaceDE w:val="0"/>
        <w:widowControl/>
        <w:spacing w:line="322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basic database concepts. </w:t>
      </w:r>
    </w:p>
    <w:p>
      <w:pPr>
        <w:autoSpaceDN w:val="0"/>
        <w:tabs>
          <w:tab w:pos="1982" w:val="left"/>
        </w:tabs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steps for connecting to a database </w:t>
      </w:r>
    </w:p>
    <w:p>
      <w:pPr>
        <w:autoSpaceDN w:val="0"/>
        <w:tabs>
          <w:tab w:pos="1982" w:val="left"/>
        </w:tabs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and explain  the steps to do the following, </w:t>
      </w:r>
    </w:p>
    <w:p>
      <w:pPr>
        <w:autoSpaceDN w:val="0"/>
        <w:tabs>
          <w:tab w:pos="3152" w:val="left"/>
        </w:tabs>
        <w:autoSpaceDE w:val="0"/>
        <w:widowControl/>
        <w:spacing w:line="320" w:lineRule="exact" w:before="0" w:after="0"/>
        <w:ind w:left="19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6.5.3.1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Retrieving data from a table. </w:t>
      </w:r>
    </w:p>
    <w:p>
      <w:pPr>
        <w:autoSpaceDN w:val="0"/>
        <w:tabs>
          <w:tab w:pos="3152" w:val="left"/>
        </w:tabs>
        <w:autoSpaceDE w:val="0"/>
        <w:widowControl/>
        <w:spacing w:line="320" w:lineRule="exact" w:before="0" w:after="0"/>
        <w:ind w:left="19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6.5.3.2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Inserting data into a table. </w:t>
      </w:r>
    </w:p>
    <w:p>
      <w:pPr>
        <w:autoSpaceDN w:val="0"/>
        <w:tabs>
          <w:tab w:pos="3152" w:val="left"/>
        </w:tabs>
        <w:autoSpaceDE w:val="0"/>
        <w:widowControl/>
        <w:spacing w:line="320" w:lineRule="exact" w:before="0" w:after="0"/>
        <w:ind w:left="19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6.5.3.3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Updating the data in a table. </w:t>
      </w:r>
    </w:p>
    <w:p>
      <w:pPr>
        <w:autoSpaceDN w:val="0"/>
        <w:tabs>
          <w:tab w:pos="3152" w:val="left"/>
        </w:tabs>
        <w:autoSpaceDE w:val="0"/>
        <w:widowControl/>
        <w:spacing w:line="320" w:lineRule="exact" w:before="0" w:after="0"/>
        <w:ind w:left="19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6.5.3.4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Deleting data from a table. </w:t>
      </w:r>
    </w:p>
    <w:p>
      <w:pPr>
        <w:autoSpaceDN w:val="0"/>
        <w:tabs>
          <w:tab w:pos="1982" w:val="left"/>
        </w:tabs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programs on DDL and DML Commands. </w:t>
      </w:r>
    </w:p>
    <w:p>
      <w:pPr>
        <w:autoSpaceDN w:val="0"/>
        <w:autoSpaceDE w:val="0"/>
        <w:widowControl/>
        <w:spacing w:line="332" w:lineRule="exact" w:before="32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Student Activities </w:t>
      </w:r>
    </w:p>
    <w:p>
      <w:pPr>
        <w:autoSpaceDN w:val="0"/>
        <w:autoSpaceDE w:val="0"/>
        <w:widowControl/>
        <w:spacing w:line="310" w:lineRule="exact" w:before="2" w:after="0"/>
        <w:ind w:left="0" w:right="0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The following activities or similar activities for assessing 2.5 credits (Any one)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activity like mini-project, surveys, quizzes, etc. should be done in group of 3-5 students.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do any one of the following type activity or any other similar activity related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the course and before conduction, get it approved from concerned course coordinator and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programme co-coordinator. </w:t>
      </w:r>
    </w:p>
    <w:p>
      <w:pPr>
        <w:autoSpaceDN w:val="0"/>
        <w:autoSpaceDE w:val="0"/>
        <w:widowControl/>
        <w:spacing w:line="320" w:lineRule="exact" w:before="1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conduct different activity and no repeating should occur.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Refer to online content and videos to get more knowledge on database concepts. </w:t>
      </w:r>
    </w:p>
    <w:p>
      <w:pPr>
        <w:autoSpaceDN w:val="0"/>
        <w:autoSpaceDE w:val="0"/>
        <w:widowControl/>
        <w:spacing w:line="320" w:lineRule="exact" w:before="1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Interact with industry people who are working in PHPand prepare a report.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assignments given by course coordinator.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Read all the course contents and should be able to write slip tests and surprise tests. </w:t>
      </w:r>
    </w:p>
    <w:p>
      <w:pPr>
        <w:autoSpaceDN w:val="0"/>
        <w:autoSpaceDE w:val="0"/>
        <w:widowControl/>
        <w:spacing w:line="320" w:lineRule="exact" w:before="16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seminar on a specific topic that is related to latest technologies in the java and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advanced java concepts and present a Power Point Presentation (PPT) to all the peers.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IEEE papers on advanced java topics and submit a report. </w:t>
      </w:r>
    </w:p>
    <w:p>
      <w:pPr>
        <w:autoSpaceDN w:val="0"/>
        <w:autoSpaceDE w:val="0"/>
        <w:widowControl/>
        <w:spacing w:line="320" w:lineRule="exact" w:before="1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quiz on java course related questions and conduct.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Participate in state level or national level technical conferences. </w:t>
      </w:r>
    </w:p>
    <w:p>
      <w:pPr>
        <w:autoSpaceDN w:val="0"/>
        <w:autoSpaceDE w:val="0"/>
        <w:widowControl/>
        <w:spacing w:line="320" w:lineRule="exact" w:before="1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Participate in various technical coding competitions related to java programming.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some projects to design websites like Hotel Management System, E-Bill Board, Online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insurance, Online Mobile, Contributor, </w:t>
      </w:r>
    </w:p>
    <w:p>
      <w:pPr>
        <w:autoSpaceDN w:val="0"/>
        <w:autoSpaceDE w:val="0"/>
        <w:widowControl/>
        <w:spacing w:line="332" w:lineRule="exact" w:before="322" w:after="0"/>
        <w:ind w:left="3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https://www.w3schools.com/html/</w:t>
          </w:r>
        </w:hyperlink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https://www.w3schools.com/js/DE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FAULT.asp</w:t>
          </w:r>
        </w:hyperlink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https://www.w3schools.com/php/</w:t>
          </w:r>
        </w:hyperlink>
      </w:r>
    </w:p>
    <w:p>
      <w:pPr>
        <w:sectPr>
          <w:pgSz w:w="11906" w:h="16838"/>
          <w:pgMar w:top="550" w:right="1052" w:bottom="1440" w:left="1132" w:header="720" w:footer="720" w:gutter="0"/>
          <w:cols w:space="720" w:num="1" w:equalWidth="0"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CO-PO Mapping Matrix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89"/>
        <w:gridCol w:w="1889"/>
        <w:gridCol w:w="1889"/>
        <w:gridCol w:w="1889"/>
        <w:gridCol w:w="1889"/>
      </w:tblGrid>
      <w:tr>
        <w:trPr>
          <w:trHeight w:hRule="exact" w:val="644"/>
        </w:trPr>
        <w:tc>
          <w:tcPr>
            <w:tcW w:type="dxa" w:w="566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4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 </w:t>
            </w:r>
          </w:p>
        </w:tc>
        <w:tc>
          <w:tcPr>
            <w:tcW w:type="dxa" w:w="16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6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646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49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basics of Web Design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HTML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1,2,3,4,7 </w:t>
            </w:r>
          </w:p>
        </w:tc>
        <w:tc>
          <w:tcPr>
            <w:tcW w:type="dxa" w:w="162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6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49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Web pages using HTML and CSS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1,2,3,4,7 </w:t>
            </w:r>
          </w:p>
        </w:tc>
        <w:tc>
          <w:tcPr>
            <w:tcW w:type="dxa" w:w="162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4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4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XML and Web Browsers.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1,2,3,4,7 </w:t>
            </w:r>
          </w:p>
        </w:tc>
        <w:tc>
          <w:tcPr>
            <w:tcW w:type="dxa" w:w="16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4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Provide Logic on web pages using Java Script.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1,2,3,4,7 </w:t>
            </w:r>
          </w:p>
        </w:tc>
        <w:tc>
          <w:tcPr>
            <w:tcW w:type="dxa" w:w="16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4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49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.99999999999994" w:type="dxa"/>
            </w:tblPr>
            <w:tblGrid>
              <w:gridCol w:w="827"/>
              <w:gridCol w:w="827"/>
              <w:gridCol w:w="827"/>
              <w:gridCol w:w="827"/>
              <w:gridCol w:w="827"/>
              <w:gridCol w:w="827"/>
            </w:tblGrid>
            <w:tr>
              <w:trPr>
                <w:trHeight w:hRule="exact" w:val="294"/>
              </w:trPr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Apply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the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basic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concepts </w:t>
                  </w:r>
                </w:p>
              </w:tc>
              <w:tc>
                <w:tcPr>
                  <w:tcW w:type="dxa" w:w="5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of </w:t>
                  </w:r>
                </w:p>
              </w:tc>
              <w:tc>
                <w:tcPr>
                  <w:tcW w:type="dxa" w:w="9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website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3420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" w:after="0"/>
                    <w:ind w:left="7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development using PHP </w:t>
                  </w:r>
                </w:p>
              </w:tc>
              <w:tc>
                <w:tcPr>
                  <w:tcW w:type="dxa" w:w="827"/>
                  <w:vMerge/>
                  <w:tcBorders/>
                </w:tcPr>
                <w:p/>
              </w:tc>
              <w:tc>
                <w:tcPr>
                  <w:tcW w:type="dxa" w:w="827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1,2,3,4,7 </w:t>
            </w:r>
          </w:p>
        </w:tc>
        <w:tc>
          <w:tcPr>
            <w:tcW w:type="dxa" w:w="16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2"/>
        </w:trPr>
        <w:tc>
          <w:tcPr>
            <w:tcW w:type="dxa" w:w="6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49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websites using Database connectivity.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1,2,3,4,7 </w:t>
            </w:r>
          </w:p>
        </w:tc>
        <w:tc>
          <w:tcPr>
            <w:tcW w:type="dxa" w:w="162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0"/>
        </w:trPr>
        <w:tc>
          <w:tcPr>
            <w:tcW w:type="dxa" w:w="566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8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Sessions </w:t>
            </w:r>
          </w:p>
        </w:tc>
        <w:tc>
          <w:tcPr>
            <w:tcW w:type="dxa" w:w="16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440" w:bottom="1440" w:left="1020" w:header="720" w:footer="720" w:gutter="0"/>
          <w:cols w:space="720" w:num="1" w:equalWidth="0"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4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6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2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32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88" w:after="16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2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4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32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92" w:after="16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Semester End Examination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0.0" w:type="dxa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hRule="exact" w:val="856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2384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410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82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6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9(a) </w:t>
            </w:r>
          </w:p>
        </w:tc>
        <w:tc>
          <w:tcPr>
            <w:tcW w:type="dxa" w:w="9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13(a)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586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56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10(a) </w:t>
            </w:r>
          </w:p>
        </w:tc>
        <w:tc>
          <w:tcPr>
            <w:tcW w:type="dxa" w:w="9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14(a)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Unit-IV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4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5,6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18" w:right="14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15(b)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0"/>
        </w:trPr>
        <w:tc>
          <w:tcPr>
            <w:tcW w:type="dxa" w:w="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58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7,8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54" w:right="19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18" w:right="14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16(b) </w:t>
            </w:r>
          </w:p>
        </w:tc>
        <w:tc>
          <w:tcPr>
            <w:tcW w:type="dxa" w:w="1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2548"/>
            <w:gridSpan w:val="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2384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9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76.0000000000002" w:type="dxa"/>
      </w:tblPr>
      <w:tblGrid>
        <w:gridCol w:w="3009"/>
        <w:gridCol w:w="3009"/>
        <w:gridCol w:w="3009"/>
      </w:tblGrid>
      <w:tr>
        <w:trPr>
          <w:trHeight w:hRule="exact" w:val="389"/>
        </w:trPr>
        <w:tc>
          <w:tcPr>
            <w:tcW w:type="dxa" w:w="22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Legend: </w:t>
            </w:r>
          </w:p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 (R) </w:t>
            </w:r>
          </w:p>
        </w:tc>
        <w:tc>
          <w:tcPr>
            <w:tcW w:type="dxa" w:w="200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Mark </w:t>
            </w:r>
          </w:p>
        </w:tc>
      </w:tr>
      <w:tr>
        <w:trPr>
          <w:trHeight w:hRule="exact" w:val="344"/>
        </w:trPr>
        <w:tc>
          <w:tcPr>
            <w:tcW w:type="dxa" w:w="300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 (U)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Marks </w:t>
            </w:r>
          </w:p>
        </w:tc>
      </w:tr>
      <w:tr>
        <w:trPr>
          <w:trHeight w:hRule="exact" w:val="310"/>
        </w:trPr>
        <w:tc>
          <w:tcPr>
            <w:tcW w:type="dxa" w:w="300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(A) </w:t>
            </w:r>
          </w:p>
        </w:tc>
        <w:tc>
          <w:tcPr>
            <w:tcW w:type="dxa" w:w="20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Marks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440" w:bottom="1440" w:left="1440" w:header="720" w:footer="720" w:gutter="0"/>
          <w:cols w:space="720" w:num="1" w:equalWidth="0"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318" w:lineRule="exact" w:before="14" w:after="0"/>
        <w:ind w:left="1122" w:right="100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MID SEM-I SEMESTER EXAMINATIONS (C-21)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CS-502 – WEB DESIGNING </w:t>
      </w:r>
    </w:p>
    <w:p>
      <w:pPr>
        <w:autoSpaceDN w:val="0"/>
        <w:tabs>
          <w:tab w:pos="6090" w:val="left"/>
        </w:tabs>
        <w:autoSpaceDE w:val="0"/>
        <w:widowControl/>
        <w:spacing w:line="332" w:lineRule="exact" w:before="30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 : 1 Hour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Maximum Marks: 20 </w:t>
      </w:r>
    </w:p>
    <w:p>
      <w:pPr>
        <w:autoSpaceDN w:val="0"/>
        <w:tabs>
          <w:tab w:pos="1588" w:val="left"/>
          <w:tab w:pos="4396" w:val="left"/>
        </w:tabs>
        <w:autoSpaceDE w:val="0"/>
        <w:widowControl/>
        <w:spacing w:line="316" w:lineRule="exact" w:before="52" w:after="0"/>
        <w:ind w:left="20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4x1 = 4 Marks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one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mark. </w:t>
      </w:r>
    </w:p>
    <w:p>
      <w:pPr>
        <w:autoSpaceDN w:val="0"/>
        <w:autoSpaceDE w:val="0"/>
        <w:widowControl/>
        <w:spacing w:line="318" w:lineRule="exact" w:before="296" w:after="0"/>
        <w:ind w:left="390" w:right="57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Webpage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HTML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attributes of Table Tag.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CSS. </w:t>
      </w:r>
    </w:p>
    <w:p>
      <w:pPr>
        <w:autoSpaceDN w:val="0"/>
        <w:tabs>
          <w:tab w:pos="1470" w:val="left"/>
          <w:tab w:pos="3630" w:val="left"/>
        </w:tabs>
        <w:autoSpaceDE w:val="0"/>
        <w:widowControl/>
        <w:spacing w:line="316" w:lineRule="exact" w:before="340" w:after="0"/>
        <w:ind w:left="14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PART-B                                                     2×3=6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one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5 and 6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(2)Each Question is of internal choice type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three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</w:t>
      </w:r>
    </w:p>
    <w:p>
      <w:pPr>
        <w:autoSpaceDN w:val="0"/>
        <w:autoSpaceDE w:val="0"/>
        <w:widowControl/>
        <w:spacing w:line="320" w:lineRule="exact" w:before="298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 Explain briefly any three Basic HTML Tags.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4" w:after="0"/>
        <w:ind w:left="390" w:right="41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 List the steps involved in website development. </w:t>
      </w:r>
    </w:p>
    <w:p>
      <w:pPr>
        <w:autoSpaceDN w:val="0"/>
        <w:autoSpaceDE w:val="0"/>
        <w:widowControl/>
        <w:spacing w:line="320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 Explain Form tag with syntax and example.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4" w:after="0"/>
        <w:ind w:left="390" w:right="47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 How do you use External CSS in HTML. </w:t>
      </w:r>
    </w:p>
    <w:p>
      <w:pPr>
        <w:autoSpaceDN w:val="0"/>
        <w:tabs>
          <w:tab w:pos="3510" w:val="left"/>
        </w:tabs>
        <w:autoSpaceDE w:val="0"/>
        <w:widowControl/>
        <w:spacing w:line="316" w:lineRule="exact" w:before="340" w:after="0"/>
        <w:ind w:left="208" w:right="57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PART-C                                                  2×5=10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7 and 8. </w:t>
      </w:r>
    </w:p>
    <w:p>
      <w:pPr>
        <w:autoSpaceDN w:val="0"/>
        <w:autoSpaceDE w:val="0"/>
        <w:widowControl/>
        <w:spacing w:line="316" w:lineRule="exact" w:before="16" w:after="0"/>
        <w:ind w:left="1530" w:right="360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five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</w:t>
      </w:r>
    </w:p>
    <w:p>
      <w:pPr>
        <w:autoSpaceDN w:val="0"/>
        <w:autoSpaceDE w:val="0"/>
        <w:widowControl/>
        <w:spacing w:line="320" w:lineRule="exact" w:before="614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 . Create a HTML page using Formatting tags. </w:t>
      </w:r>
    </w:p>
    <w:p>
      <w:pPr>
        <w:autoSpaceDN w:val="0"/>
        <w:autoSpaceDE w:val="0"/>
        <w:widowControl/>
        <w:spacing w:line="320" w:lineRule="exact" w:before="0" w:after="0"/>
        <w:ind w:left="28" w:right="51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7(b). Explain about table tag and its attributes. </w:t>
      </w:r>
    </w:p>
    <w:p>
      <w:pPr>
        <w:autoSpaceDN w:val="0"/>
        <w:autoSpaceDE w:val="0"/>
        <w:widowControl/>
        <w:spacing w:line="320" w:lineRule="exact" w:before="314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8(a). Explain how to create frames using rows and column attributes. </w:t>
      </w:r>
    </w:p>
    <w:p>
      <w:pPr>
        <w:autoSpaceDN w:val="0"/>
        <w:autoSpaceDE w:val="0"/>
        <w:widowControl/>
        <w:spacing w:line="318" w:lineRule="exact" w:before="4" w:after="0"/>
        <w:ind w:left="28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 Create internal style sheet by applying Colors and Background property.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18" w:lineRule="exact" w:before="14" w:after="0"/>
        <w:ind w:left="1008" w:right="1008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MID SEM-II SEMESTER EXAMINATIONS (C-21)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CS-502 - WEB DESIGNING </w:t>
      </w:r>
    </w:p>
    <w:p>
      <w:pPr>
        <w:autoSpaceDN w:val="0"/>
        <w:tabs>
          <w:tab w:pos="6090" w:val="left"/>
        </w:tabs>
        <w:autoSpaceDE w:val="0"/>
        <w:widowControl/>
        <w:spacing w:line="332" w:lineRule="exact" w:before="30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 : 1 Hour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Maximum Marks: 20 </w:t>
      </w:r>
    </w:p>
    <w:p>
      <w:pPr>
        <w:autoSpaceDN w:val="0"/>
        <w:tabs>
          <w:tab w:pos="1588" w:val="left"/>
          <w:tab w:pos="4396" w:val="left"/>
        </w:tabs>
        <w:autoSpaceDE w:val="0"/>
        <w:widowControl/>
        <w:spacing w:line="316" w:lineRule="exact" w:before="52" w:after="0"/>
        <w:ind w:left="20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4x1 = 4 Marks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one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mark. </w:t>
      </w:r>
    </w:p>
    <w:p>
      <w:pPr>
        <w:autoSpaceDN w:val="0"/>
        <w:autoSpaceDE w:val="0"/>
        <w:widowControl/>
        <w:spacing w:line="320" w:lineRule="exact" w:before="294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XML. </w:t>
      </w:r>
    </w:p>
    <w:p>
      <w:pPr>
        <w:autoSpaceDN w:val="0"/>
        <w:autoSpaceDE w:val="0"/>
        <w:widowControl/>
        <w:spacing w:line="318" w:lineRule="exact" w:before="2" w:after="0"/>
        <w:ind w:left="390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different client side and Server side scripting languages.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syntax to Create an array. </w:t>
      </w: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an Example to define a function and call a function. </w:t>
      </w:r>
    </w:p>
    <w:p>
      <w:pPr>
        <w:autoSpaceDN w:val="0"/>
        <w:tabs>
          <w:tab w:pos="1470" w:val="left"/>
          <w:tab w:pos="3630" w:val="left"/>
        </w:tabs>
        <w:autoSpaceDE w:val="0"/>
        <w:widowControl/>
        <w:spacing w:line="318" w:lineRule="exact" w:before="18" w:after="0"/>
        <w:ind w:left="2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PART-B                                                     2×3=6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>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one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5 and 6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(2)Each Question is of internal choice type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three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</w:t>
      </w:r>
    </w:p>
    <w:p>
      <w:pPr>
        <w:autoSpaceDN w:val="0"/>
        <w:autoSpaceDE w:val="0"/>
        <w:widowControl/>
        <w:spacing w:line="320" w:lineRule="exact" w:before="29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 What is XML element give an example.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4" w:after="0"/>
        <w:ind w:left="390" w:right="187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 Write syntax and example on conditional statements used in javascript. </w:t>
      </w:r>
    </w:p>
    <w:p>
      <w:pPr>
        <w:autoSpaceDN w:val="0"/>
        <w:autoSpaceDE w:val="0"/>
        <w:widowControl/>
        <w:spacing w:line="320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 List the differences between client and server side scripting. 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2" w:after="0"/>
        <w:ind w:left="390" w:right="47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 Write an example on creating a function. </w:t>
      </w:r>
    </w:p>
    <w:p>
      <w:pPr>
        <w:autoSpaceDN w:val="0"/>
        <w:tabs>
          <w:tab w:pos="3510" w:val="left"/>
        </w:tabs>
        <w:autoSpaceDE w:val="0"/>
        <w:widowControl/>
        <w:spacing w:line="316" w:lineRule="exact" w:before="340" w:after="0"/>
        <w:ind w:left="28" w:right="57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PART-C                                                  2×5=10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>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7 and 8. </w:t>
      </w:r>
    </w:p>
    <w:p>
      <w:pPr>
        <w:autoSpaceDN w:val="0"/>
        <w:autoSpaceDE w:val="0"/>
        <w:widowControl/>
        <w:spacing w:line="318" w:lineRule="exact" w:before="14" w:after="0"/>
        <w:ind w:left="1530" w:right="360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five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 . Explain XML namespace. </w:t>
      </w:r>
    </w:p>
    <w:p>
      <w:pPr>
        <w:autoSpaceDN w:val="0"/>
        <w:autoSpaceDE w:val="0"/>
        <w:widowControl/>
        <w:spacing w:line="318" w:lineRule="exact" w:before="2" w:after="0"/>
        <w:ind w:left="28" w:right="51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7(b). Write a javascript program on recursion. </w:t>
      </w:r>
    </w:p>
    <w:p>
      <w:pPr>
        <w:autoSpaceDN w:val="0"/>
        <w:autoSpaceDE w:val="0"/>
        <w:widowControl/>
        <w:spacing w:line="320" w:lineRule="exact" w:before="312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8(a). Explain DOM. </w:t>
      </w:r>
    </w:p>
    <w:p>
      <w:pPr>
        <w:autoSpaceDN w:val="0"/>
        <w:autoSpaceDE w:val="0"/>
        <w:widowControl/>
        <w:spacing w:line="316" w:lineRule="exact" w:before="4" w:after="0"/>
        <w:ind w:left="28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 Write a javascript program on Array methods.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tabs>
          <w:tab w:pos="2154" w:val="left"/>
          <w:tab w:pos="2836" w:val="left"/>
          <w:tab w:pos="6508" w:val="left"/>
        </w:tabs>
        <w:autoSpaceDE w:val="0"/>
        <w:widowControl/>
        <w:spacing w:line="276" w:lineRule="exact" w:before="56" w:after="0"/>
        <w:ind w:left="1408" w:right="100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C21-Semester End Examination (SEE)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Paper- CS-502, V Semester, (Web Designing)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Time: 2 Hours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Total Marks: 40 </w:t>
      </w:r>
    </w:p>
    <w:p>
      <w:pPr>
        <w:autoSpaceDN w:val="0"/>
        <w:tabs>
          <w:tab w:pos="362" w:val="left"/>
          <w:tab w:pos="4288" w:val="left"/>
          <w:tab w:pos="6902" w:val="left"/>
        </w:tabs>
        <w:autoSpaceDE w:val="0"/>
        <w:widowControl/>
        <w:spacing w:line="264" w:lineRule="exact" w:before="288" w:after="0"/>
        <w:ind w:left="0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 – 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Instructions: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8 X 1 M = 8 Marks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i)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Answer all the following questions: </w:t>
      </w:r>
    </w:p>
    <w:p>
      <w:pPr>
        <w:autoSpaceDN w:val="0"/>
        <w:tabs>
          <w:tab w:pos="722" w:val="left"/>
        </w:tabs>
        <w:autoSpaceDE w:val="0"/>
        <w:widowControl/>
        <w:spacing w:line="236" w:lineRule="exact" w:before="96" w:after="0"/>
        <w:ind w:left="362" w:right="518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ii) Each question carries two marks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Define a Tag. </w:t>
      </w:r>
    </w:p>
    <w:p>
      <w:pPr>
        <w:autoSpaceDN w:val="0"/>
        <w:autoSpaceDE w:val="0"/>
        <w:widowControl/>
        <w:spacing w:line="29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List the methods of web site maintenance. </w:t>
      </w:r>
    </w:p>
    <w:p>
      <w:pPr>
        <w:autoSpaceDN w:val="0"/>
        <w:autoSpaceDE w:val="0"/>
        <w:widowControl/>
        <w:spacing w:line="29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How do you change color of web page in HTML. </w:t>
      </w:r>
    </w:p>
    <w:p>
      <w:pPr>
        <w:autoSpaceDN w:val="0"/>
        <w:autoSpaceDE w:val="0"/>
        <w:widowControl/>
        <w:spacing w:line="29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List the applications of XML </w:t>
      </w:r>
    </w:p>
    <w:p>
      <w:pPr>
        <w:autoSpaceDN w:val="0"/>
        <w:autoSpaceDE w:val="0"/>
        <w:widowControl/>
        <w:spacing w:line="296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List comparison operators in java script. </w:t>
      </w:r>
    </w:p>
    <w:p>
      <w:pPr>
        <w:autoSpaceDN w:val="0"/>
        <w:autoSpaceDE w:val="0"/>
        <w:widowControl/>
        <w:spacing w:line="29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Mention the names of different objects used in Java script. </w:t>
      </w:r>
    </w:p>
    <w:p>
      <w:pPr>
        <w:autoSpaceDN w:val="0"/>
        <w:autoSpaceDE w:val="0"/>
        <w:widowControl/>
        <w:spacing w:line="29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What are magic functions in PHP. </w:t>
      </w:r>
    </w:p>
    <w:p>
      <w:pPr>
        <w:autoSpaceDN w:val="0"/>
        <w:autoSpaceDE w:val="0"/>
        <w:widowControl/>
        <w:spacing w:line="29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How to delete cookie in PHP. </w:t>
      </w:r>
    </w:p>
    <w:p>
      <w:pPr>
        <w:autoSpaceDN w:val="0"/>
        <w:tabs>
          <w:tab w:pos="662" w:val="left"/>
          <w:tab w:pos="4084" w:val="left"/>
          <w:tab w:pos="7686" w:val="left"/>
        </w:tabs>
        <w:autoSpaceDE w:val="0"/>
        <w:widowControl/>
        <w:spacing w:line="266" w:lineRule="exact" w:before="636" w:after="0"/>
        <w:ind w:left="362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 – B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4X3=12Marks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Answer any 2 questions from each group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9(a) List the steps in building a web site?</w:t>
      </w:r>
    </w:p>
    <w:p>
      <w:pPr>
        <w:autoSpaceDN w:val="0"/>
        <w:autoSpaceDE w:val="0"/>
        <w:widowControl/>
        <w:spacing w:line="294" w:lineRule="exact" w:before="0" w:after="0"/>
        <w:ind w:left="191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(OR)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9(b) Define CSS and List the features of CSS.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10(a) State the need of client side scripting language. </w:t>
      </w:r>
    </w:p>
    <w:p>
      <w:pPr>
        <w:autoSpaceDN w:val="0"/>
        <w:tabs>
          <w:tab w:pos="2162" w:val="left"/>
        </w:tabs>
        <w:autoSpaceDE w:val="0"/>
        <w:widowControl/>
        <w:spacing w:line="276" w:lineRule="exact" w:before="44" w:after="0"/>
        <w:ind w:left="722" w:right="316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10(b) Explain MARQUEE tag and list all its attributes.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11(a) List any two differences between client side and server side scripting languages. </w:t>
      </w:r>
    </w:p>
    <w:p>
      <w:pPr>
        <w:autoSpaceDN w:val="0"/>
        <w:tabs>
          <w:tab w:pos="2162" w:val="left"/>
        </w:tabs>
        <w:autoSpaceDE w:val="0"/>
        <w:widowControl/>
        <w:spacing w:line="276" w:lineRule="exact" w:before="44" w:after="0"/>
        <w:ind w:left="722" w:right="302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11(b) Mention the conditional  statements in Java script.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12(a) How HTML and PHP can be combined. </w:t>
      </w:r>
    </w:p>
    <w:p>
      <w:pPr>
        <w:autoSpaceDN w:val="0"/>
        <w:tabs>
          <w:tab w:pos="2162" w:val="left"/>
        </w:tabs>
        <w:autoSpaceDE w:val="0"/>
        <w:widowControl/>
        <w:spacing w:line="276" w:lineRule="exact" w:before="44" w:after="0"/>
        <w:ind w:left="722" w:right="288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12(b) Write PHP script to illustrate use of static variables. </w:t>
      </w:r>
    </w:p>
    <w:p>
      <w:pPr>
        <w:autoSpaceDN w:val="0"/>
        <w:tabs>
          <w:tab w:pos="722" w:val="left"/>
          <w:tab w:pos="4084" w:val="left"/>
          <w:tab w:pos="7686" w:val="left"/>
        </w:tabs>
        <w:autoSpaceDE w:val="0"/>
        <w:widowControl/>
        <w:spacing w:line="268" w:lineRule="exact" w:before="578" w:after="0"/>
        <w:ind w:left="362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 – C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4X5=20Marks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Answer any Two questions from each group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13(a) Explain various presentation formatting tags in HTML with an Example. </w:t>
      </w:r>
    </w:p>
    <w:p>
      <w:pPr>
        <w:autoSpaceDN w:val="0"/>
        <w:tabs>
          <w:tab w:pos="2882" w:val="left"/>
        </w:tabs>
        <w:autoSpaceDE w:val="0"/>
        <w:widowControl/>
        <w:spacing w:line="276" w:lineRule="exact" w:before="44" w:after="0"/>
        <w:ind w:left="722" w:right="489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13(b) Explain file uploading in PHP.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14(a) Write the differences between IIS,PWS and APACHE. </w:t>
      </w:r>
    </w:p>
    <w:p>
      <w:pPr>
        <w:autoSpaceDN w:val="0"/>
        <w:autoSpaceDE w:val="0"/>
        <w:widowControl/>
        <w:spacing w:line="276" w:lineRule="exact" w:before="44" w:after="0"/>
        <w:ind w:left="722" w:right="576" w:firstLine="21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14(b) Explain the process of creating and deleting cookies in PHP with examples.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15(a) Explain various loop statements in PHP. </w:t>
      </w:r>
    </w:p>
    <w:p>
      <w:pPr>
        <w:autoSpaceDN w:val="0"/>
        <w:tabs>
          <w:tab w:pos="1442" w:val="left"/>
          <w:tab w:pos="2882" w:val="left"/>
        </w:tabs>
        <w:autoSpaceDE w:val="0"/>
        <w:widowControl/>
        <w:spacing w:line="276" w:lineRule="exact" w:before="44" w:after="0"/>
        <w:ind w:left="722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15(b) . Explain various string functions in PHP. Write PHP script to find length of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string.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16(a) Explain Setting or creating a cookie and session variable in PHP with an example. </w:t>
      </w:r>
    </w:p>
    <w:p>
      <w:pPr>
        <w:autoSpaceDN w:val="0"/>
        <w:tabs>
          <w:tab w:pos="2882" w:val="left"/>
        </w:tabs>
        <w:autoSpaceDE w:val="0"/>
        <w:widowControl/>
        <w:spacing w:line="276" w:lineRule="exact" w:before="44" w:after="0"/>
        <w:ind w:left="72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16(b) Write a PHP code for creating, inserting, and deleting the data in a database table. </w:t>
      </w:r>
    </w:p>
    <w:p>
      <w:pPr>
        <w:sectPr>
          <w:pgSz w:w="11906" w:h="16838"/>
          <w:pgMar w:top="552" w:right="1440" w:bottom="1004" w:left="1132" w:header="720" w:footer="720" w:gutter="0"/>
          <w:cols w:space="720" w:num="1" w:equalWidth="0"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66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CS-503-PYTHON PROGRAMMING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471"/>
        <w:gridCol w:w="2471"/>
        <w:gridCol w:w="2471"/>
        <w:gridCol w:w="2471"/>
      </w:tblGrid>
      <w:tr>
        <w:trPr>
          <w:trHeight w:hRule="exact" w:val="360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Title: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Python Programming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CS-503 </w:t>
            </w:r>
          </w:p>
        </w:tc>
      </w:tr>
      <w:tr>
        <w:trPr>
          <w:trHeight w:hRule="exact" w:val="28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Core </w:t>
            </w:r>
          </w:p>
        </w:tc>
      </w:tr>
      <w:tr>
        <w:trPr>
          <w:trHeight w:hRule="exact" w:val="70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Hrs (L: T: P)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4:1:0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28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Tutorial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Hours: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</w:tr>
      <w:tr>
        <w:trPr>
          <w:trHeight w:hRule="exact" w:val="566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638" w:after="0"/>
        <w:ind w:left="112" w:right="244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Pre-requisites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Basic understand of computer hardware and object oriented programming. </w:t>
      </w:r>
    </w:p>
    <w:p>
      <w:pPr>
        <w:autoSpaceDN w:val="0"/>
        <w:autoSpaceDE w:val="0"/>
        <w:widowControl/>
        <w:spacing w:line="316" w:lineRule="exact" w:before="340" w:after="20"/>
        <w:ind w:left="112" w:right="100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On successful completion of the course, the students will be able to attain below Course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Outcome (CO):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943"/>
        <w:gridCol w:w="4943"/>
      </w:tblGrid>
      <w:tr>
        <w:trPr>
          <w:trHeight w:hRule="exact" w:val="326"/>
        </w:trPr>
        <w:tc>
          <w:tcPr>
            <w:tcW w:type="dxa" w:w="956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</w:tr>
      <w:tr>
        <w:trPr>
          <w:trHeight w:hRule="exact" w:val="644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8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Configure Raspberry Pi with suitable OS and set up the environment for python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meet IOT applications. </w:t>
            </w:r>
          </w:p>
        </w:tc>
      </w:tr>
      <w:tr>
        <w:trPr>
          <w:trHeight w:hRule="exact" w:val="326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8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data types, operators and control structures to write simple python problems. 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8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Develop classes, modules and packages.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CO4</w:t>
            </w:r>
          </w:p>
        </w:tc>
        <w:tc>
          <w:tcPr>
            <w:tcW w:type="dxa" w:w="8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Graphical user interface and Regular expressions. 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CO5</w:t>
            </w:r>
          </w:p>
        </w:tc>
        <w:tc>
          <w:tcPr>
            <w:tcW w:type="dxa" w:w="8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Multithread applications and handles runtime exceptions. </w:t>
            </w:r>
          </w:p>
        </w:tc>
      </w:tr>
      <w:tr>
        <w:trPr>
          <w:trHeight w:hRule="exact" w:val="326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CO6</w:t>
            </w:r>
          </w:p>
        </w:tc>
        <w:tc>
          <w:tcPr>
            <w:tcW w:type="dxa" w:w="8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Process files, database operations and implement applications using Raspberry PI. 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4943"/>
        <w:gridCol w:w="4943"/>
      </w:tblGrid>
      <w:tr>
        <w:trPr>
          <w:trHeight w:hRule="exact" w:val="384"/>
        </w:trPr>
        <w:tc>
          <w:tcPr>
            <w:tcW w:type="dxa" w:w="9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2" w:after="0"/>
              <w:ind w:left="7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Contents </w:t>
            </w:r>
          </w:p>
        </w:tc>
      </w:tr>
      <w:tr>
        <w:trPr>
          <w:trHeight w:hRule="exact" w:val="316"/>
        </w:trPr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7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1.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Python Introduction and Raspberry PI 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16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10 periods </w:t>
            </w:r>
          </w:p>
        </w:tc>
      </w:tr>
      <w:tr>
        <w:trPr>
          <w:trHeight w:hRule="exact" w:val="356"/>
        </w:trPr>
        <w:tc>
          <w:tcPr>
            <w:tcW w:type="dxa" w:w="9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Introduction to IOT- Advantages and Disadvantages of IOT- Identify Components of Raspberry PI-</w:t>
            </w:r>
          </w:p>
        </w:tc>
      </w:tr>
    </w:tbl>
    <w:p>
      <w:pPr>
        <w:autoSpaceDN w:val="0"/>
        <w:autoSpaceDE w:val="0"/>
        <w:widowControl/>
        <w:spacing w:line="392" w:lineRule="exact" w:before="0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3- Build a PC using Raspberry PI-3- Introduction to python programming language-Steps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setting up execution environment for Python </w:t>
      </w:r>
    </w:p>
    <w:p>
      <w:pPr>
        <w:autoSpaceDN w:val="0"/>
        <w:tabs>
          <w:tab w:pos="8366" w:val="left"/>
        </w:tabs>
        <w:autoSpaceDE w:val="0"/>
        <w:widowControl/>
        <w:spacing w:line="356" w:lineRule="exact" w:before="392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Basic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 of Python programming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 10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Variable declaration and initialization-Comments-Indentation-data types-controls structures-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Operators- strings and functions </w:t>
      </w:r>
    </w:p>
    <w:p>
      <w:pPr>
        <w:autoSpaceDN w:val="0"/>
        <w:tabs>
          <w:tab w:pos="8366" w:val="left"/>
        </w:tabs>
        <w:autoSpaceDE w:val="0"/>
        <w:widowControl/>
        <w:spacing w:line="384" w:lineRule="exact" w:before="366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Classes and Packages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 15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Class- data member, methods, and constructors and create an instance of class- different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types of Inheritance- Python Identity Operator- Creating and importing Modules and Packages-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scope of variables-virtual environment for python application- Installing packages- math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datetime package </w:t>
      </w:r>
    </w:p>
    <w:p>
      <w:pPr>
        <w:sectPr>
          <w:pgSz w:w="11906" w:h="16838"/>
          <w:pgMar w:top="552" w:right="1000" w:bottom="782" w:left="1020" w:header="720" w:footer="720" w:gutter="0"/>
          <w:cols w:space="720" w:num="1" w:equalWidth="0"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8462" w:val="left"/>
        </w:tabs>
        <w:autoSpaceDE w:val="0"/>
        <w:widowControl/>
        <w:spacing w:line="300" w:lineRule="exact" w:before="3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Exception handling and Multithreading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10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 Types of errors- Exception handling- Multithreading- ways of creating threads - Methods </w:t>
      </w:r>
    </w:p>
    <w:p>
      <w:pPr>
        <w:autoSpaceDN w:val="0"/>
        <w:autoSpaceDE w:val="0"/>
        <w:widowControl/>
        <w:spacing w:line="322" w:lineRule="exact" w:before="9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the Thread module -Thread Synchronization </w:t>
      </w:r>
    </w:p>
    <w:p>
      <w:pPr>
        <w:autoSpaceDN w:val="0"/>
        <w:tabs>
          <w:tab w:pos="8642" w:val="left"/>
        </w:tabs>
        <w:autoSpaceDE w:val="0"/>
        <w:widowControl/>
        <w:spacing w:line="292" w:lineRule="exact" w:before="14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Design Graphical user Interface and Regular Expressions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15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a graphical interface- Discuss Geometry Managers- Widgets- Event handling Regular </w:t>
      </w:r>
    </w:p>
    <w:p>
      <w:pPr>
        <w:autoSpaceDN w:val="0"/>
        <w:autoSpaceDE w:val="0"/>
        <w:widowControl/>
        <w:spacing w:line="320" w:lineRule="exact" w:before="9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expression to validate the data </w:t>
      </w:r>
    </w:p>
    <w:p>
      <w:pPr>
        <w:autoSpaceDN w:val="0"/>
        <w:tabs>
          <w:tab w:pos="8642" w:val="left"/>
        </w:tabs>
        <w:autoSpaceDE w:val="0"/>
        <w:widowControl/>
        <w:spacing w:line="304" w:lineRule="exact" w:before="44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Data Processing and Programming Raspberry Pi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15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Working with files and folders- working with database- Interfacing with Raspberry PI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controlling devices using python programs-Basic Electronic components </w:t>
      </w:r>
    </w:p>
    <w:p>
      <w:pPr>
        <w:autoSpaceDN w:val="0"/>
        <w:tabs>
          <w:tab w:pos="452" w:val="left"/>
          <w:tab w:pos="812" w:val="left"/>
        </w:tabs>
        <w:autoSpaceDE w:val="0"/>
        <w:widowControl/>
        <w:spacing w:line="308" w:lineRule="exact" w:before="34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Text Books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Kenneth A. Lambert, The Fundamentals of Python: First Programs, 2011, Cengage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Learning. </w:t>
      </w:r>
    </w:p>
    <w:p>
      <w:pPr>
        <w:autoSpaceDN w:val="0"/>
        <w:autoSpaceDE w:val="0"/>
        <w:widowControl/>
        <w:spacing w:line="320" w:lineRule="exact" w:before="0" w:after="0"/>
        <w:ind w:left="4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Think Python First Edition, by Allen B. Downey, Orielly publishing. </w:t>
      </w:r>
    </w:p>
    <w:p>
      <w:pPr>
        <w:autoSpaceDN w:val="0"/>
        <w:tabs>
          <w:tab w:pos="452" w:val="left"/>
          <w:tab w:pos="812" w:val="left"/>
        </w:tabs>
        <w:autoSpaceDE w:val="0"/>
        <w:widowControl/>
        <w:spacing w:line="314" w:lineRule="exact" w:before="34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 Books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James Payne, Beginning Python using Python 2.6 and Python 3, Wrox publishing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Paul Gries, Practical Programming: An Introduction to Computer Science using python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3,The Pragmatic Bookshelf, 2nd edition (4 Oct. 2013)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Charles Dierach, Introduction to Computer Science using Python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Introduction to Computation and Programming Using Python. John V. Guttag, The MIT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Press. </w:t>
      </w:r>
    </w:p>
    <w:p>
      <w:pPr>
        <w:autoSpaceDN w:val="0"/>
        <w:tabs>
          <w:tab w:pos="812" w:val="left"/>
        </w:tabs>
        <w:autoSpaceDE w:val="0"/>
        <w:widowControl/>
        <w:spacing w:line="318" w:lineRule="exact" w:before="2" w:after="0"/>
        <w:ind w:left="4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Raspberry Pi Cookbook  2014 by Simon Monk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Core Python Programming  2018 by R. Nageswara Rao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Python: For Beginners: by Timothy C. Needham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Sams Teach Yourself Python Programming for Raspberry Pi in 24 Hours Second Edition,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Sams publication by Christine Bresnahan, Richard Blum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9.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Python Programming Fundamentals- A Beginner's H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 xml:space="preserve">andbook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2018 by Nischay kumar </w:t>
          </w:r>
        </w:hyperlink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Hegde </w:t>
          </w:r>
        </w:hyperlink>
      </w:r>
    </w:p>
    <w:p>
      <w:pPr>
        <w:autoSpaceDN w:val="0"/>
        <w:autoSpaceDE w:val="0"/>
        <w:widowControl/>
        <w:spacing w:line="320" w:lineRule="exact" w:before="332" w:after="242"/>
        <w:ind w:left="0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Specific Learning Outcomes: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61"/>
        <w:gridCol w:w="4861"/>
      </w:tblGrid>
      <w:tr>
        <w:trPr>
          <w:trHeight w:hRule="exact" w:val="3208"/>
        </w:trPr>
        <w:tc>
          <w:tcPr>
            <w:tcW w:type="dxa" w:w="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76" w:after="0"/>
              <w:ind w:left="0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1.7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1.8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1.9 </w:t>
            </w:r>
          </w:p>
        </w:tc>
        <w:tc>
          <w:tcPr>
            <w:tcW w:type="dxa" w:w="8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76" w:after="0"/>
              <w:ind w:left="194" w:right="115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Python Introduction and Raspberry PI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IOT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applications of IOT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Advantages and Disadvantages of IOT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Identify Components of Raspberry PI-3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General purpose input and Output pins (GPIO) on Raspberry PI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Build a PC using Raspberry PI-3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Install operating System into Raspberry PI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Familiarize to python programming language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different versions of pythons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052" w:bottom="700" w:left="1132" w:header="720" w:footer="720" w:gutter="0"/>
          <w:cols w:space="720" w:num="1" w:equalWidth="0"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 Python programming language with Java Programming language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Lists features of Python programming </w:t>
      </w:r>
    </w:p>
    <w:p>
      <w:pPr>
        <w:autoSpaceDN w:val="0"/>
        <w:tabs>
          <w:tab w:pos="722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Sets the execution environment for Python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1.13     Execute Python Script (Command Prompt, Script and IDE) in different ways </w:t>
      </w:r>
    </w:p>
    <w:p>
      <w:pPr>
        <w:autoSpaceDN w:val="0"/>
        <w:tabs>
          <w:tab w:pos="722" w:val="left"/>
        </w:tabs>
        <w:autoSpaceDE w:val="0"/>
        <w:widowControl/>
        <w:spacing w:line="334" w:lineRule="exact" w:before="32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2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Basic of Python programming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Declare and initialize variables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Comments, Indentation in programs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Discuss Data Types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 Booleans,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 xml:space="preserve"> Numbers </w:t>
          </w:r>
        </w:hyperlink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Use Decision Makin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g Stateme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>nts to solv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different problems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Loop Statements with example to solve problems which are iterative </w:t>
      </w:r>
    </w:p>
    <w:p>
      <w:pPr>
        <w:autoSpaceDN w:val="0"/>
        <w:tabs>
          <w:tab w:pos="722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Perform operation 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 Lists,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7" w:history="1">
          <w:r>
            <w:rPr>
              <w:rStyle w:val="Hyperlink"/>
            </w:rPr>
            <w:t xml:space="preserve"> Tuples,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 xml:space="preserve"> Sets,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 Dictionaries </w:t>
          </w:r>
        </w:hyperlink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Identify members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>Lists,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7" w:history="1">
          <w:r>
            <w:rPr>
              <w:rStyle w:val="Hyperlink"/>
            </w:rPr>
            <w:t>Tuples,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>Sets,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Dictionaries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using Membership Operator </w:t>
      </w:r>
    </w:p>
    <w:p>
      <w:pPr>
        <w:autoSpaceDN w:val="0"/>
        <w:tabs>
          <w:tab w:pos="722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Process strings using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 opera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7" w:history="1">
          <w:r>
            <w:rPr>
              <w:rStyle w:val="Hyperlink"/>
            </w:rPr>
            <w:t>tors and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 xml:space="preserve"> built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-in f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unctions </w:t>
          </w:r>
        </w:hyperlink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Build functions with/without arguments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Solve problems by using recursive method of problem solving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2.11  Differentiate between recursive and iterative way of problem solving </w:t>
      </w:r>
    </w:p>
    <w:p>
      <w:pPr>
        <w:autoSpaceDN w:val="0"/>
        <w:tabs>
          <w:tab w:pos="722" w:val="left"/>
        </w:tabs>
        <w:autoSpaceDE w:val="0"/>
        <w:widowControl/>
        <w:spacing w:line="334" w:lineRule="exact" w:before="32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3.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Classes and Packages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class with its members and create instances of class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different types of Inheritance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super to call methods of a super class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Python Identity Operator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and import Modules and Packages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local and global variables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Sets up the virtual environment for python application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 packages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programs using standard Mathematical function sqrt, cos, sine, pow, degrees, and fabs </w:t>
      </w:r>
    </w:p>
    <w:p>
      <w:pPr>
        <w:autoSpaceDN w:val="0"/>
        <w:autoSpaceDE w:val="0"/>
        <w:widowControl/>
        <w:spacing w:line="320" w:lineRule="exact" w:before="0" w:after="0"/>
        <w:ind w:left="6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etc.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datetime package in python application </w:t>
      </w:r>
    </w:p>
    <w:p>
      <w:pPr>
        <w:autoSpaceDN w:val="0"/>
        <w:tabs>
          <w:tab w:pos="722" w:val="left"/>
        </w:tabs>
        <w:autoSpaceDE w:val="0"/>
        <w:widowControl/>
        <w:spacing w:line="334" w:lineRule="exact" w:before="32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Exception handling and Multithreading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Difference between compile time errors, runtime errors and logical errors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common compile time errors and runtime errors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Using try/except, finally and else block to handle exceptions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Usage of raise statement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User defined exception classes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Multithreading </w:t>
      </w:r>
    </w:p>
    <w:p>
      <w:pPr>
        <w:autoSpaceDN w:val="0"/>
        <w:tabs>
          <w:tab w:pos="722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pros and cons of Multithreading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threads using Threading Module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Multiple Threads which perform different tasks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4.10  Design threads using, start, join, isAlive, getName, setName, activeCount and currentThread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methods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Achieve thread Synchronization in multithreaded environment </w:t>
      </w:r>
    </w:p>
    <w:p>
      <w:pPr>
        <w:sectPr>
          <w:pgSz w:w="11906" w:h="16838"/>
          <w:pgMar w:top="548" w:right="1058" w:bottom="884" w:left="1132" w:header="720" w:footer="720" w:gutter="0"/>
          <w:cols w:space="720" w:num="1" w:equalWidth="0"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61"/>
        <w:gridCol w:w="4861"/>
      </w:tblGrid>
      <w:tr>
        <w:trPr>
          <w:trHeight w:hRule="exact" w:val="7040"/>
        </w:trPr>
        <w:tc>
          <w:tcPr>
            <w:tcW w:type="dxa" w:w="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5. </w:t>
            </w:r>
          </w:p>
          <w:p>
            <w:pPr>
              <w:autoSpaceDN w:val="0"/>
              <w:autoSpaceDE w:val="0"/>
              <w:widowControl/>
              <w:spacing w:line="318" w:lineRule="exact" w:before="2" w:after="0"/>
              <w:ind w:left="0" w:right="20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5.7 </w:t>
            </w:r>
          </w:p>
          <w:p>
            <w:pPr>
              <w:autoSpaceDN w:val="0"/>
              <w:autoSpaceDE w:val="0"/>
              <w:widowControl/>
              <w:spacing w:line="332" w:lineRule="exact" w:before="322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6. </w:t>
            </w:r>
          </w:p>
          <w:p>
            <w:pPr>
              <w:autoSpaceDN w:val="0"/>
              <w:autoSpaceDE w:val="0"/>
              <w:widowControl/>
              <w:spacing w:line="318" w:lineRule="exact" w:before="2" w:after="0"/>
              <w:ind w:left="0" w:right="20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6.5 </w:t>
            </w:r>
          </w:p>
          <w:p>
            <w:pPr>
              <w:autoSpaceDN w:val="0"/>
              <w:autoSpaceDE w:val="0"/>
              <w:widowControl/>
              <w:spacing w:line="318" w:lineRule="exact" w:before="31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6.6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6.7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6.8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6.9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6.10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6.11 </w:t>
            </w:r>
          </w:p>
        </w:tc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8" w:after="0"/>
              <w:ind w:left="154" w:right="302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Design Graphical user Interface and Regular Expressions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a Graphical User Interface using TKinter library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GUI using different Geometry Managers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various Widgets in TKinter library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attributes of widgets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Handle Events generated by various Widgets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patterns to use regular expressions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Validate data using regular expressions </w:t>
            </w:r>
          </w:p>
          <w:p>
            <w:pPr>
              <w:autoSpaceDN w:val="0"/>
              <w:tabs>
                <w:tab w:pos="154" w:val="left"/>
              </w:tabs>
              <w:autoSpaceDE w:val="0"/>
              <w:widowControl/>
              <w:spacing w:line="316" w:lineRule="exact" w:before="338" w:after="0"/>
              <w:ind w:left="9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Data Processing and Programming Raspberry Pi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Open, close, read, write, append data to files using programs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modes of opening a file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Delete files and folders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Connect to MySql database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 creation of table, insert a row in a table, update an entry in a table and execute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stored   procedures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Store images using blob data type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Bread board, resistor, transistors, diode, capacitors, inductors, transformers and adaptors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Work with I2C and SPI interface of Raspberry PI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Turn On and Off LED using python program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Make a buzzing sound with Raspberry Pi and python program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Connect to Wired or Wireless network </w:t>
            </w:r>
          </w:p>
        </w:tc>
      </w:tr>
    </w:tbl>
    <w:p>
      <w:pPr>
        <w:autoSpaceDN w:val="0"/>
        <w:tabs>
          <w:tab w:pos="362" w:val="left"/>
          <w:tab w:pos="722" w:val="left"/>
        </w:tabs>
        <w:autoSpaceDE w:val="0"/>
        <w:widowControl/>
        <w:spacing w:line="314" w:lineRule="exact" w:before="28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Student Activities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Note: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activity like mini-project, quizzes, etc. should be done in group of 3-5 students.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do any one of the following type of activity or any other similar activity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related to the course with prior approval from the course coordinator and programme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coordinator concerned.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conduct different activity and no repetition should occur.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 Intel mother board with Raspberry PI mother board. </w:t>
      </w:r>
    </w:p>
    <w:p>
      <w:pPr>
        <w:autoSpaceDN w:val="0"/>
        <w:tabs>
          <w:tab w:pos="722" w:val="left"/>
        </w:tabs>
        <w:autoSpaceDE w:val="0"/>
        <w:widowControl/>
        <w:spacing w:line="316" w:lineRule="exact" w:before="4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IEEE paper on Block Chain and Prepare a Power point Presentation on the same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paper. </w:t>
      </w:r>
    </w:p>
    <w:p>
      <w:pPr>
        <w:autoSpaceDN w:val="0"/>
        <w:tabs>
          <w:tab w:pos="722" w:val="left"/>
        </w:tabs>
        <w:autoSpaceDE w:val="0"/>
        <w:widowControl/>
        <w:spacing w:line="318" w:lineRule="exact" w:before="2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Quiz on various Electronic Components and the rest of the class will answer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quiz.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Study report after studying three to four research papers on IOT.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a simple project that automates a task.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the impact of recent technologies on health and environment; prepare a report that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addresses the issues and solution to them. </w:t>
      </w:r>
    </w:p>
    <w:p>
      <w:pPr>
        <w:autoSpaceDN w:val="0"/>
        <w:tabs>
          <w:tab w:pos="722" w:val="left"/>
        </w:tabs>
        <w:autoSpaceDE w:val="0"/>
        <w:widowControl/>
        <w:spacing w:line="316" w:lineRule="exact" w:before="4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Recent Technologies like Data Mining, Data Analysis, and Data Scientist; and write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report that distinguishes these technologies. </w:t>
      </w:r>
    </w:p>
    <w:p>
      <w:pPr>
        <w:sectPr>
          <w:pgSz w:w="11906" w:h="16838"/>
          <w:pgMar w:top="552" w:right="1052" w:bottom="1362" w:left="1132" w:header="720" w:footer="720" w:gutter="0"/>
          <w:cols w:space="720" w:num="1" w:equalWidth="0"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4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61"/>
        <w:gridCol w:w="2361"/>
        <w:gridCol w:w="2361"/>
        <w:gridCol w:w="2361"/>
      </w:tblGrid>
      <w:tr>
        <w:trPr>
          <w:trHeight w:hRule="exact" w:val="644"/>
        </w:trPr>
        <w:tc>
          <w:tcPr>
            <w:tcW w:type="dxa" w:w="61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30" w:after="0"/>
              <w:ind w:left="82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826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644"/>
        </w:trPr>
        <w:tc>
          <w:tcPr>
            <w:tcW w:type="dxa" w:w="7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54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Configure Raspberry Pi with suitable OS and set up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environment for python to meet IOT applications </w:t>
            </w:r>
          </w:p>
        </w:tc>
        <w:tc>
          <w:tcPr>
            <w:tcW w:type="dxa" w:w="198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2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2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4" w:after="0"/>
              <w:ind w:left="0" w:right="12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646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data types, operators and  control structures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simple python problems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2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2" w:after="0"/>
              <w:ind w:left="0" w:right="12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28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Develop classes, modules and packages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2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12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15 </w:t>
            </w:r>
          </w:p>
        </w:tc>
      </w:tr>
      <w:tr>
        <w:trPr>
          <w:trHeight w:hRule="exact" w:val="644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CO4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Multithread applications and handles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runtime exceptions.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2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2" w:after="0"/>
              <w:ind w:left="0" w:right="12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646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CO5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Graphical user interface and Regular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expressions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2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2" w:after="0"/>
              <w:ind w:left="0" w:right="12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15 </w:t>
            </w:r>
          </w:p>
        </w:tc>
      </w:tr>
      <w:tr>
        <w:trPr>
          <w:trHeight w:hRule="exact" w:val="646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CO6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Process file, database operations and implement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using Raspberry PI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2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2" w:after="0"/>
              <w:ind w:left="0" w:right="12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15 </w:t>
            </w:r>
          </w:p>
        </w:tc>
      </w:tr>
      <w:tr>
        <w:trPr>
          <w:trHeight w:hRule="exact" w:val="328"/>
        </w:trPr>
        <w:tc>
          <w:tcPr>
            <w:tcW w:type="dxa" w:w="812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296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Session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2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75 </w:t>
            </w:r>
          </w:p>
        </w:tc>
      </w:tr>
    </w:tbl>
    <w:p>
      <w:pPr>
        <w:autoSpaceDN w:val="0"/>
        <w:autoSpaceDE w:val="0"/>
        <w:widowControl/>
        <w:spacing w:line="332" w:lineRule="exact" w:before="1242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CO-PO Matrix </w:t>
      </w:r>
    </w:p>
    <w:p>
      <w:pPr>
        <w:autoSpaceDN w:val="0"/>
        <w:autoSpaceDE w:val="0"/>
        <w:widowControl/>
        <w:spacing w:line="314" w:lineRule="exact" w:before="638" w:after="0"/>
        <w:ind w:left="204" w:right="3168" w:hanging="9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https://www.python.org/about/gettingstarted/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https://www.w3schools.com/python/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https://www.programiz.com/python-programming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https://www.tutorialspoint.com/python/index.htm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https://realpython.com/start-here/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https://www.codecademy.com/learn/learn-python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20" w:history="1">
          <w:r>
            <w:rPr>
              <w:rStyle w:val="Hyperlink"/>
            </w:rPr>
            <w:t xml:space="preserve">https://www.dataquest.io/blog/learn-python-the-right-way/ </w:t>
          </w:r>
        </w:hyperlink>
      </w:r>
    </w:p>
    <w:p>
      <w:pPr>
        <w:sectPr>
          <w:pgSz w:w="11906" w:h="16838"/>
          <w:pgMar w:top="884" w:right="1440" w:bottom="1440" w:left="1020" w:header="720" w:footer="720" w:gutter="0"/>
          <w:cols w:space="720" w:num="1" w:equalWidth="0"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autoSpaceDE w:val="0"/>
        <w:widowControl/>
        <w:spacing w:line="334" w:lineRule="exact" w:before="0" w:after="10"/>
        <w:ind w:left="0" w:right="431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SEM-I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672"/>
        <w:gridCol w:w="1672"/>
        <w:gridCol w:w="1672"/>
        <w:gridCol w:w="1672"/>
        <w:gridCol w:w="1672"/>
        <w:gridCol w:w="1672"/>
      </w:tblGrid>
      <w:tr>
        <w:trPr>
          <w:trHeight w:hRule="exact" w:val="338"/>
        </w:trPr>
        <w:tc>
          <w:tcPr>
            <w:tcW w:type="dxa" w:w="726"/>
            <w:tcBorders>
              <w:start w:sz="8.0" w:val="single" w:color="#000000"/>
              <w:top w:sz="8.0" w:val="single" w:color="#000000"/>
              <w:end w:sz="4.0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388"/>
            <w:tcBorders>
              <w:start w:sz="4.0" w:val="single" w:color="#000000"/>
              <w:top w:sz="8.0" w:val="single" w:color="#000000"/>
              <w:end w:sz="8.0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630"/>
            <w:tcBorders>
              <w:start w:sz="8.0" w:val="single" w:color="#000000"/>
              <w:top w:sz="8.0" w:val="single" w:color="#000000"/>
              <w:end w:sz="8.0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234"/>
            <w:tcBorders>
              <w:start w:sz="8.0" w:val="single" w:color="#000000"/>
              <w:top w:sz="8.0" w:val="single" w:color="#000000"/>
              <w:end w:sz="8.0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8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150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772"/>
        </w:trPr>
        <w:tc>
          <w:tcPr>
            <w:tcW w:type="dxa" w:w="726"/>
            <w:tcBorders>
              <w:start w:sz="8.0" w:val="single" w:color="#000000"/>
              <w:top w:sz="7.199999999999932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388"/>
            <w:tcBorders>
              <w:start w:sz="4.0" w:val="single" w:color="#000000"/>
              <w:top w:sz="7.199999999999932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630"/>
            <w:tcBorders>
              <w:start w:sz="8.0" w:val="single" w:color="#000000"/>
              <w:top w:sz="7.199999999999932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234"/>
            <w:tcBorders>
              <w:start w:sz="8.0" w:val="single" w:color="#000000"/>
              <w:top w:sz="7.199999999999932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86"/>
            <w:tcBorders>
              <w:start w:sz="8.0" w:val="single" w:color="#000000"/>
              <w:top w:sz="7.199999999999932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150"/>
            <w:tcBorders>
              <w:start w:sz="7.199999999999818" w:val="single" w:color="#000000"/>
              <w:top w:sz="7.199999999999932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4"/>
        </w:trPr>
        <w:tc>
          <w:tcPr>
            <w:tcW w:type="dxa" w:w="726"/>
            <w:tcBorders>
              <w:start w:sz="8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388"/>
            <w:tcBorders>
              <w:start w:sz="4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63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2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8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150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3114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630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234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86"/>
            <w:tcBorders>
              <w:start w:sz="8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0"/>
            <w:tcBorders>
              <w:start w:sz="4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85"/>
        </w:trPr>
        <w:tc>
          <w:tcPr>
            <w:tcW w:type="dxa" w:w="8314"/>
            <w:gridSpan w:val="6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934" w:after="0"/>
              <w:ind w:left="0" w:right="234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MID SEM –II EXAM</w:t>
            </w:r>
          </w:p>
        </w:tc>
      </w:tr>
      <w:tr>
        <w:trPr>
          <w:trHeight w:hRule="exact" w:val="336"/>
        </w:trPr>
        <w:tc>
          <w:tcPr>
            <w:tcW w:type="dxa" w:w="726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388"/>
            <w:tcBorders>
              <w:start w:sz="4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630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234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86"/>
            <w:tcBorders>
              <w:start w:sz="8.0" w:val="single" w:color="#000000"/>
              <w:top w:sz="3.2000000000000455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150"/>
            <w:tcBorders>
              <w:start w:sz="4.0" w:val="single" w:color="#000000"/>
              <w:top w:sz="3.2000000000000455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53"/>
        </w:trPr>
        <w:tc>
          <w:tcPr>
            <w:tcW w:type="dxa" w:w="72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3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Unit-III </w:t>
            </w:r>
          </w:p>
        </w:tc>
        <w:tc>
          <w:tcPr>
            <w:tcW w:type="dxa" w:w="163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2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86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15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72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3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Unit-IV </w:t>
            </w:r>
          </w:p>
        </w:tc>
        <w:tc>
          <w:tcPr>
            <w:tcW w:type="dxa" w:w="163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2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1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4"/>
        </w:trPr>
        <w:tc>
          <w:tcPr>
            <w:tcW w:type="dxa" w:w="3114"/>
            <w:gridSpan w:val="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63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2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84" w:after="332"/>
        <w:ind w:left="0" w:right="3408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Semester End Examination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4"/>
        <w:gridCol w:w="1254"/>
        <w:gridCol w:w="1254"/>
        <w:gridCol w:w="1254"/>
        <w:gridCol w:w="1254"/>
        <w:gridCol w:w="1254"/>
        <w:gridCol w:w="1254"/>
        <w:gridCol w:w="1254"/>
      </w:tblGrid>
      <w:tr>
        <w:trPr>
          <w:trHeight w:hRule="exact" w:val="424"/>
        </w:trPr>
        <w:tc>
          <w:tcPr>
            <w:tcW w:type="dxa" w:w="942"/>
            <w:vMerge w:val="restart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Sl No </w:t>
            </w:r>
          </w:p>
        </w:tc>
        <w:tc>
          <w:tcPr>
            <w:tcW w:type="dxa" w:w="3332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No. </w:t>
            </w:r>
          </w:p>
        </w:tc>
        <w:tc>
          <w:tcPr>
            <w:tcW w:type="dxa" w:w="4400"/>
            <w:gridSpan w:val="5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Questions to be set for SEE </w:t>
            </w:r>
          </w:p>
        </w:tc>
        <w:tc>
          <w:tcPr>
            <w:tcW w:type="dxa" w:w="132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360"/>
        </w:trPr>
        <w:tc>
          <w:tcPr>
            <w:tcW w:type="dxa" w:w="1254"/>
            <w:vMerge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54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0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2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32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94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3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 </w:t>
            </w:r>
          </w:p>
        </w:tc>
        <w:tc>
          <w:tcPr>
            <w:tcW w:type="dxa" w:w="748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252"/>
            <w:gridSpan w:val="2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15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9(a) </w:t>
            </w:r>
          </w:p>
        </w:tc>
        <w:tc>
          <w:tcPr>
            <w:tcW w:type="dxa" w:w="125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13(a) </w:t>
            </w:r>
          </w:p>
        </w:tc>
        <w:tc>
          <w:tcPr>
            <w:tcW w:type="dxa" w:w="1322"/>
            <w:vMerge w:val="restart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2"/>
        </w:trPr>
        <w:tc>
          <w:tcPr>
            <w:tcW w:type="dxa" w:w="94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33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II </w:t>
            </w:r>
          </w:p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2508"/>
            <w:gridSpan w:val="2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328"/>
        </w:trPr>
        <w:tc>
          <w:tcPr>
            <w:tcW w:type="dxa" w:w="942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33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III </w:t>
            </w:r>
          </w:p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1252"/>
            <w:gridSpan w:val="2"/>
            <w:vMerge w:val="restart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50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10(a) </w:t>
            </w:r>
          </w:p>
        </w:tc>
        <w:tc>
          <w:tcPr>
            <w:tcW w:type="dxa" w:w="1250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14(a) </w:t>
            </w:r>
          </w:p>
        </w:tc>
        <w:tc>
          <w:tcPr>
            <w:tcW w:type="dxa" w:w="1322"/>
            <w:vMerge w:val="restart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4"/>
        </w:trPr>
        <w:tc>
          <w:tcPr>
            <w:tcW w:type="dxa" w:w="94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33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IV </w:t>
            </w:r>
          </w:p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2508"/>
            <w:gridSpan w:val="2"/>
            <w:vMerge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54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54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54"/>
            <w:vMerge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1308"/>
        </w:trPr>
        <w:tc>
          <w:tcPr>
            <w:tcW w:type="dxa" w:w="94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33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618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5, 6 </w:t>
            </w:r>
          </w:p>
        </w:tc>
        <w:tc>
          <w:tcPr>
            <w:tcW w:type="dxa" w:w="11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12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0" w:after="0"/>
              <w:ind w:left="364" w:right="30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15(b) </w:t>
            </w:r>
          </w:p>
        </w:tc>
        <w:tc>
          <w:tcPr>
            <w:tcW w:type="dxa" w:w="132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32"/>
        </w:trPr>
        <w:tc>
          <w:tcPr>
            <w:tcW w:type="dxa" w:w="94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33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VI </w:t>
            </w:r>
          </w:p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1254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6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7,8 </w:t>
            </w:r>
          </w:p>
        </w:tc>
        <w:tc>
          <w:tcPr>
            <w:tcW w:type="dxa" w:w="11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314" w:right="252" w:hanging="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12(b) </w:t>
            </w:r>
          </w:p>
        </w:tc>
        <w:tc>
          <w:tcPr>
            <w:tcW w:type="dxa" w:w="12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364" w:right="30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16(b) </w:t>
            </w:r>
          </w:p>
        </w:tc>
        <w:tc>
          <w:tcPr>
            <w:tcW w:type="dxa" w:w="132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6"/>
        </w:trPr>
        <w:tc>
          <w:tcPr>
            <w:tcW w:type="dxa" w:w="4274"/>
            <w:gridSpan w:val="2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2000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1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2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32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343"/>
        <w:gridCol w:w="3343"/>
        <w:gridCol w:w="3343"/>
      </w:tblGrid>
      <w:tr>
        <w:trPr>
          <w:trHeight w:hRule="exact" w:val="385"/>
        </w:trPr>
        <w:tc>
          <w:tcPr>
            <w:tcW w:type="dxa" w:w="2202"/>
            <w:vMerge w:val="restart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Legend: </w:t>
            </w:r>
          </w:p>
        </w:tc>
        <w:tc>
          <w:tcPr>
            <w:tcW w:type="dxa" w:w="2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 (R)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Mark </w:t>
            </w:r>
          </w:p>
        </w:tc>
      </w:tr>
      <w:tr>
        <w:trPr>
          <w:trHeight w:hRule="exact" w:val="340"/>
        </w:trPr>
        <w:tc>
          <w:tcPr>
            <w:tcW w:type="dxa" w:w="3343"/>
            <w:vMerge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7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 (U)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Marks </w:t>
            </w:r>
          </w:p>
        </w:tc>
      </w:tr>
      <w:tr>
        <w:trPr>
          <w:trHeight w:hRule="exact" w:val="310"/>
        </w:trPr>
        <w:tc>
          <w:tcPr>
            <w:tcW w:type="dxa" w:w="3343"/>
            <w:vMerge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7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(A) </w:t>
            </w:r>
          </w:p>
        </w:tc>
        <w:tc>
          <w:tcPr>
            <w:tcW w:type="dxa" w:w="20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Marks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622" w:right="1202" w:bottom="1088" w:left="674" w:header="720" w:footer="720" w:gutter="0"/>
          <w:cols w:space="720" w:num="1" w:equalWidth="0"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59"/>
        <w:gridCol w:w="4859"/>
      </w:tblGrid>
      <w:tr>
        <w:trPr>
          <w:trHeight w:hRule="exact" w:val="1642"/>
        </w:trPr>
        <w:tc>
          <w:tcPr>
            <w:tcW w:type="dxa" w:w="6976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3488"/>
              <w:gridCol w:w="3488"/>
            </w:tblGrid>
            <w:tr>
              <w:trPr>
                <w:trHeight w:hRule="exact" w:val="1602"/>
              </w:trPr>
              <w:tc>
                <w:tcPr>
                  <w:tcW w:type="dxa" w:w="2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270" w:after="0"/>
                    <w:ind w:left="32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Time: 1 hour </w:t>
                  </w:r>
                </w:p>
              </w:tc>
              <w:tc>
                <w:tcPr>
                  <w:tcW w:type="dxa" w:w="4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14" w:after="0"/>
                    <w:ind w:left="72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State Board of Technical Education 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Python Programming </w:t>
                  </w:r>
                  <w:r>
                    <w:br/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CS-503---V Semester </w:t>
                  </w:r>
                  <w:r>
                    <w:br/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Mid SEM -1 Model Paper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722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70" w:after="0"/>
              <w:ind w:left="0" w:right="62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Marks: 20 </w:t>
            </w:r>
          </w:p>
        </w:tc>
      </w:tr>
      <w:tr>
        <w:trPr>
          <w:trHeight w:hRule="exact" w:val="3168"/>
        </w:trPr>
        <w:tc>
          <w:tcPr>
            <w:tcW w:type="dxa" w:w="6976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0" w:val="left"/>
                <w:tab w:pos="4396" w:val="left"/>
              </w:tabs>
              <w:autoSpaceDE w:val="0"/>
              <w:widowControl/>
              <w:spacing w:line="312" w:lineRule="exact" w:before="18" w:after="0"/>
              <w:ind w:left="28" w:right="1584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PART-A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Answer all questions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Each question carries 1 mark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advantages of IOT.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90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features of python programming language.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the purpose of Indentation.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the syntax to declare Dictionary. </w:t>
            </w:r>
          </w:p>
          <w:p>
            <w:pPr>
              <w:autoSpaceDN w:val="0"/>
              <w:autoSpaceDE w:val="0"/>
              <w:widowControl/>
              <w:spacing w:line="310" w:lineRule="exact" w:before="334" w:after="0"/>
              <w:ind w:left="28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NOTE: 1. Answer any one question from 5 and 6. </w:t>
            </w:r>
          </w:p>
        </w:tc>
        <w:tc>
          <w:tcPr>
            <w:tcW w:type="dxa" w:w="272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8" w:after="0"/>
              <w:ind w:left="254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>4*1 =4 marks</w:t>
            </w:r>
          </w:p>
          <w:p>
            <w:pPr>
              <w:autoSpaceDN w:val="0"/>
              <w:autoSpaceDE w:val="0"/>
              <w:widowControl/>
              <w:spacing w:line="294" w:lineRule="exact" w:before="2244" w:after="0"/>
              <w:ind w:left="254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 xml:space="preserve">2*3=6 marks </w:t>
            </w:r>
          </w:p>
        </w:tc>
      </w:tr>
    </w:tbl>
    <w:p>
      <w:pPr>
        <w:autoSpaceDN w:val="0"/>
        <w:autoSpaceDE w:val="0"/>
        <w:widowControl/>
        <w:spacing w:line="310" w:lineRule="exact" w:before="6" w:after="0"/>
        <w:ind w:left="750" w:right="0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2. Each question carries three marks. </w:t>
      </w:r>
    </w:p>
    <w:p>
      <w:pPr>
        <w:autoSpaceDN w:val="0"/>
        <w:tabs>
          <w:tab w:pos="2190" w:val="left"/>
        </w:tabs>
        <w:autoSpaceDE w:val="0"/>
        <w:widowControl/>
        <w:spacing w:line="316" w:lineRule="exact" w:before="4" w:after="0"/>
        <w:ind w:left="390" w:right="40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5(a).  Discuss the components of Raspberry PI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5(b).  Write the differences between Python and Java </w:t>
      </w:r>
    </w:p>
    <w:p>
      <w:pPr>
        <w:autoSpaceDN w:val="0"/>
        <w:autoSpaceDE w:val="0"/>
        <w:widowControl/>
        <w:spacing w:line="320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6(a).  Write any five string processing functions.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2" w:after="322"/>
        <w:ind w:left="39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6(b).  Write the differences between implementing function using loops and recursion.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tabs>
          <w:tab w:pos="750" w:val="left"/>
          <w:tab w:pos="4756" w:val="left"/>
        </w:tabs>
        <w:autoSpaceDE w:val="0"/>
        <w:widowControl/>
        <w:spacing w:line="316" w:lineRule="exact" w:before="18" w:after="0"/>
        <w:ind w:left="28" w:right="72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PART-C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1. Answer any one question from 7 and 8. </w:t>
      </w:r>
      <w:r>
        <w:br/>
      </w:r>
      <w:r>
        <w:tab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2. Each question carries three marks.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2" w:equalWidth="0"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36"/>
        <w:ind w:left="754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2*5=10 marks </w:t>
      </w:r>
    </w:p>
    <w:p>
      <w:pPr>
        <w:sectPr>
          <w:type w:val="nextColumn"/>
          <w:pgSz w:w="11906" w:h="16838"/>
          <w:pgMar w:top="552" w:right="1084" w:bottom="1440" w:left="1104" w:header="720" w:footer="720" w:gutter="0"/>
          <w:cols w:space="720" w:num="2" w:equalWidth="0"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tabs>
          <w:tab w:pos="2190" w:val="left"/>
        </w:tabs>
        <w:autoSpaceDE w:val="0"/>
        <w:widowControl/>
        <w:spacing w:line="316" w:lineRule="exact" w:before="4" w:after="0"/>
        <w:ind w:left="39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7(a).  Write the steps to build a PC and install operating system into Raspberry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7(b).  Explain the different ways of executing a python program </w:t>
      </w:r>
    </w:p>
    <w:p>
      <w:pPr>
        <w:autoSpaceDN w:val="0"/>
        <w:tabs>
          <w:tab w:pos="2190" w:val="left"/>
        </w:tabs>
        <w:autoSpaceDE w:val="0"/>
        <w:widowControl/>
        <w:spacing w:line="316" w:lineRule="exact" w:before="320" w:after="0"/>
        <w:ind w:left="39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8(a).  Develop a python program to traverse, delete and add elements into list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8(b).  Develop a python program to find the next prime number of a given prime number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39"/>
        <w:gridCol w:w="3239"/>
        <w:gridCol w:w="3239"/>
      </w:tblGrid>
      <w:tr>
        <w:trPr>
          <w:trHeight w:hRule="exact" w:val="314"/>
        </w:trPr>
        <w:tc>
          <w:tcPr>
            <w:tcW w:type="dxa" w:w="2216"/>
            <w:vMerge w:val="restart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70" w:after="0"/>
              <w:ind w:left="2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Time: 1 hour 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8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State Board of Technical Education </w:t>
            </w:r>
          </w:p>
        </w:tc>
        <w:tc>
          <w:tcPr>
            <w:tcW w:type="dxa" w:w="2722"/>
            <w:vMerge w:val="restart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70" w:after="0"/>
              <w:ind w:left="0" w:right="62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Marks: 20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95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Python Programming </w:t>
            </w:r>
          </w:p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99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CS-503---V Semester </w:t>
            </w:r>
          </w:p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500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70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Mid SEM -II Model Paper </w:t>
            </w:r>
          </w:p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188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628"/>
        </w:trPr>
        <w:tc>
          <w:tcPr>
            <w:tcW w:type="dxa" w:w="2216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304" w:after="0"/>
              <w:ind w:left="28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</w:p>
        </w:tc>
        <w:tc>
          <w:tcPr>
            <w:tcW w:type="dxa" w:w="4760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61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PART-A </w:t>
            </w:r>
          </w:p>
        </w:tc>
        <w:tc>
          <w:tcPr>
            <w:tcW w:type="dxa" w:w="272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254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>4 *1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=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>4 marks</w:t>
            </w:r>
          </w:p>
        </w:tc>
      </w:tr>
    </w:tbl>
    <w:p>
      <w:pPr>
        <w:autoSpaceDN w:val="0"/>
        <w:tabs>
          <w:tab w:pos="750" w:val="left"/>
        </w:tabs>
        <w:autoSpaceDE w:val="0"/>
        <w:widowControl/>
        <w:spacing w:line="310" w:lineRule="exact" w:before="6" w:after="0"/>
        <w:ind w:left="390" w:right="5472" w:firstLine="0"/>
        <w:jc w:val="left"/>
      </w:pPr>
      <w:r>
        <w:tab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Answer all questions </w:t>
      </w:r>
      <w:r>
        <w:br/>
      </w:r>
      <w:r>
        <w:tab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Each question carries 1 mark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the user of super keyword? </w:t>
      </w: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module. </w:t>
      </w:r>
    </w:p>
    <w:p>
      <w:pPr>
        <w:autoSpaceDN w:val="0"/>
        <w:autoSpaceDE w:val="0"/>
        <w:widowControl/>
        <w:spacing w:line="322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keywords to handle exceptions. </w:t>
      </w:r>
    </w:p>
    <w:p>
      <w:pPr>
        <w:autoSpaceDN w:val="0"/>
        <w:autoSpaceDE w:val="0"/>
        <w:widowControl/>
        <w:spacing w:line="320" w:lineRule="exact" w:before="0" w:after="32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the purpose of join method in Threading Module.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tabs>
          <w:tab w:pos="4764" w:val="left"/>
        </w:tabs>
        <w:autoSpaceDE w:val="0"/>
        <w:widowControl/>
        <w:spacing w:line="310" w:lineRule="exact" w:before="24" w:after="0"/>
        <w:ind w:left="28" w:right="72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PART-B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1. Answer any one question from 5 and 6.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2" w:equalWidth="0"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24"/>
        <w:ind w:left="756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2*3=6 marks </w:t>
      </w:r>
    </w:p>
    <w:p>
      <w:pPr>
        <w:sectPr>
          <w:type w:val="nextColumn"/>
          <w:pgSz w:w="11906" w:h="16838"/>
          <w:pgMar w:top="552" w:right="1084" w:bottom="1440" w:left="1104" w:header="720" w:footer="720" w:gutter="0"/>
          <w:cols w:space="720" w:num="2" w:equalWidth="0"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0"/>
        <w:ind w:left="750" w:right="0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2. Each question carries three marks. </w:t>
      </w: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5(a).  Discuss different types of inheritance with a diagram. 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2" w:after="0"/>
        <w:ind w:left="390" w:right="47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5(b).  Write any five methods of math module. </w:t>
      </w:r>
    </w:p>
    <w:p>
      <w:pPr>
        <w:autoSpaceDN w:val="0"/>
        <w:autoSpaceDE w:val="0"/>
        <w:widowControl/>
        <w:spacing w:line="320" w:lineRule="exact" w:before="314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6(a).  List different types of errors. 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2" w:after="320"/>
        <w:ind w:left="390" w:right="302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6(b).  Write the advantages and disadvantages of multithreading.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tabs>
          <w:tab w:pos="750" w:val="left"/>
          <w:tab w:pos="4756" w:val="left"/>
        </w:tabs>
        <w:autoSpaceDE w:val="0"/>
        <w:widowControl/>
        <w:spacing w:line="316" w:lineRule="exact" w:before="18" w:after="0"/>
        <w:ind w:left="28" w:right="72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PART-C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1. Answer any one question from 7 and 8. </w:t>
      </w:r>
      <w:r>
        <w:br/>
      </w:r>
      <w:r>
        <w:tab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2. Each question carries three marks.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2" w:equalWidth="0"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636"/>
        <w:ind w:left="754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2*5=10 marks </w:t>
      </w:r>
    </w:p>
    <w:p>
      <w:pPr>
        <w:sectPr>
          <w:type w:val="nextColumn"/>
          <w:pgSz w:w="11906" w:h="16838"/>
          <w:pgMar w:top="552" w:right="1084" w:bottom="1440" w:left="1104" w:header="720" w:footer="720" w:gutter="0"/>
          <w:cols w:space="720" w:num="2" w:equalWidth="0"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7(a).  Write the steps to steps to create virtual environment for python application. 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2" w:after="0"/>
        <w:ind w:left="390" w:right="11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7(b).  Write an application to create a module and import the same to other module. </w:t>
      </w:r>
    </w:p>
    <w:p>
      <w:pPr>
        <w:autoSpaceDN w:val="0"/>
        <w:autoSpaceDE w:val="0"/>
        <w:widowControl/>
        <w:spacing w:line="320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8(a).  Write a python program to create a multi threaded application. 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2" w:after="0"/>
        <w:ind w:left="390" w:right="244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8(b).  Write a python program to handle different types of exceptions.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29"/>
        <w:gridCol w:w="2429"/>
        <w:gridCol w:w="2429"/>
        <w:gridCol w:w="2429"/>
      </w:tblGrid>
      <w:tr>
        <w:trPr>
          <w:trHeight w:hRule="exact" w:val="1170"/>
        </w:trPr>
        <w:tc>
          <w:tcPr>
            <w:tcW w:type="dxa" w:w="1836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24" w:after="0"/>
              <w:ind w:left="2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Time: 2 Hours </w:t>
            </w:r>
          </w:p>
        </w:tc>
        <w:tc>
          <w:tcPr>
            <w:tcW w:type="dxa" w:w="7862"/>
            <w:gridSpan w:val="3"/>
            <w:tcBorders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  <w:tab w:pos="1028" w:val="left"/>
                <w:tab w:pos="5394" w:val="left"/>
              </w:tabs>
              <w:autoSpaceDE w:val="0"/>
              <w:widowControl/>
              <w:spacing w:line="276" w:lineRule="exact" w:before="56" w:after="0"/>
              <w:ind w:left="294" w:right="72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State Board of Technical Education, Telangana State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C21-Semester End Examination (SEE)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Model Paper- CS-503-Python Programming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Marks: 40 </w:t>
            </w:r>
          </w:p>
        </w:tc>
      </w:tr>
      <w:tr>
        <w:trPr>
          <w:trHeight w:hRule="exact" w:val="870"/>
        </w:trPr>
        <w:tc>
          <w:tcPr>
            <w:tcW w:type="dxa" w:w="3936"/>
            <w:gridSpan w:val="2"/>
            <w:tcBorders>
              <w:top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94" w:after="0"/>
              <w:ind w:left="28" w:right="288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  <w:r>
              <w:br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Answer all the following questions: </w:t>
            </w:r>
          </w:p>
        </w:tc>
        <w:tc>
          <w:tcPr>
            <w:tcW w:type="dxa" w:w="240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8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 – A </w:t>
            </w:r>
          </w:p>
        </w:tc>
        <w:tc>
          <w:tcPr>
            <w:tcW w:type="dxa" w:w="3362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62" w:after="0"/>
              <w:ind w:left="0" w:right="478" w:firstLine="0"/>
              <w:jc w:val="righ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8 X1 M = 08 Marks </w:t>
            </w:r>
          </w:p>
        </w:tc>
      </w:tr>
    </w:tbl>
    <w:p>
      <w:pPr>
        <w:autoSpaceDN w:val="0"/>
        <w:autoSpaceDE w:val="0"/>
        <w:widowControl/>
        <w:spacing w:line="310" w:lineRule="exact" w:before="8" w:after="0"/>
        <w:ind w:left="28" w:right="4176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Each question carries 1 mark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 Write the syntax to create a dictionary type variable.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 Write the use of raise statement. </w:t>
      </w:r>
    </w:p>
    <w:p>
      <w:pPr>
        <w:autoSpaceDN w:val="0"/>
        <w:autoSpaceDE w:val="0"/>
        <w:widowControl/>
        <w:spacing w:line="322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 List any four widgets for developing a GUI.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 Define Multithreading. </w:t>
      </w:r>
    </w:p>
    <w:p>
      <w:pPr>
        <w:autoSpaceDN w:val="0"/>
        <w:autoSpaceDE w:val="0"/>
        <w:widowControl/>
        <w:spacing w:line="316" w:lineRule="exact" w:before="6" w:after="0"/>
        <w:ind w:left="28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  What is the purpose of Geometry Managers?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  Define regular expression.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  Write the syntax to open a file. </w:t>
      </w:r>
    </w:p>
    <w:p>
      <w:pPr>
        <w:autoSpaceDN w:val="0"/>
        <w:autoSpaceDE w:val="0"/>
        <w:widowControl/>
        <w:spacing w:line="320" w:lineRule="exact" w:before="0" w:after="2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  List types of transistors.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4859"/>
        <w:gridCol w:w="4859"/>
      </w:tblGrid>
      <w:tr>
        <w:trPr>
          <w:trHeight w:hRule="exact" w:val="1272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4" w:val="left"/>
                <w:tab w:pos="4376" w:val="left"/>
              </w:tabs>
              <w:autoSpaceDE w:val="0"/>
              <w:widowControl/>
              <w:spacing w:line="294" w:lineRule="exact" w:before="44" w:after="0"/>
              <w:ind w:left="32" w:right="576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 B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NOTE: 1. Answer any one question from 9, 10, 11 and 12. </w:t>
            </w:r>
            <w:r>
              <w:tab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2. Each question carries three marks.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9(a)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Write different components of Raspberry PI.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336" w:after="0"/>
              <w:ind w:left="694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MARKS: 4 X 3=12 </w:t>
            </w:r>
          </w:p>
        </w:tc>
      </w:tr>
    </w:tbl>
    <w:p>
      <w:pPr>
        <w:autoSpaceDN w:val="0"/>
        <w:tabs>
          <w:tab w:pos="2190" w:val="left"/>
        </w:tabs>
        <w:autoSpaceDE w:val="0"/>
        <w:widowControl/>
        <w:spacing w:line="298" w:lineRule="exact" w:before="34" w:after="0"/>
        <w:ind w:left="28" w:right="273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9(b) Discuss search, replace and match function for regular expression.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10(a) List different types of inheritance with diagram. </w:t>
      </w:r>
    </w:p>
    <w:p>
      <w:pPr>
        <w:autoSpaceDN w:val="0"/>
        <w:tabs>
          <w:tab w:pos="2190" w:val="left"/>
        </w:tabs>
        <w:autoSpaceDE w:val="0"/>
        <w:widowControl/>
        <w:spacing w:line="296" w:lineRule="exact" w:before="40" w:after="0"/>
        <w:ind w:left="28" w:right="216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10(b) Write how to calculate the resistance of a resistor by using color codes.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11(a) Discuss basic attributes of widgets. </w:t>
      </w:r>
    </w:p>
    <w:p>
      <w:pPr>
        <w:autoSpaceDN w:val="0"/>
        <w:tabs>
          <w:tab w:pos="2190" w:val="left"/>
        </w:tabs>
        <w:autoSpaceDE w:val="0"/>
        <w:widowControl/>
        <w:spacing w:line="298" w:lineRule="exact" w:before="40" w:after="0"/>
        <w:ind w:left="28" w:right="547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11(b) Write different geometry managers.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12(a) Discuss the function to open, write and close a file. </w:t>
      </w:r>
    </w:p>
    <w:p>
      <w:pPr>
        <w:autoSpaceDN w:val="0"/>
        <w:tabs>
          <w:tab w:pos="2190" w:val="left"/>
        </w:tabs>
        <w:autoSpaceDE w:val="0"/>
        <w:widowControl/>
        <w:spacing w:line="298" w:lineRule="exact" w:before="34" w:after="0"/>
        <w:ind w:left="28" w:right="460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12(b) Write the process to connect MySql database.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4859"/>
        <w:gridCol w:w="4859"/>
      </w:tblGrid>
      <w:tr>
        <w:trPr>
          <w:trHeight w:hRule="exact" w:val="670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0" w:val="left"/>
              </w:tabs>
              <w:autoSpaceDE w:val="0"/>
              <w:widowControl/>
              <w:spacing w:line="274" w:lineRule="exact" w:before="118" w:after="0"/>
              <w:ind w:left="32" w:right="576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PART-C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NOTE: 1. Answer any one question from 13, 14, 15 and 16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354" w:after="0"/>
              <w:ind w:left="674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MARKS: 4 X 5=20 </w:t>
            </w:r>
          </w:p>
        </w:tc>
      </w:tr>
    </w:tbl>
    <w:p>
      <w:pPr>
        <w:autoSpaceDN w:val="0"/>
        <w:tabs>
          <w:tab w:pos="750" w:val="left"/>
        </w:tabs>
        <w:autoSpaceDE w:val="0"/>
        <w:widowControl/>
        <w:spacing w:line="302" w:lineRule="exact" w:before="10" w:after="0"/>
        <w:ind w:left="28" w:right="2592" w:firstLine="0"/>
        <w:jc w:val="left"/>
      </w:pPr>
      <w:r>
        <w:tab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2. Each question carries five marks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Write a python program to print multiplication tables from 1 to 10.</w:t>
      </w:r>
    </w:p>
    <w:p>
      <w:pPr>
        <w:autoSpaceDN w:val="0"/>
        <w:tabs>
          <w:tab w:pos="2190" w:val="left"/>
        </w:tabs>
        <w:autoSpaceDE w:val="0"/>
        <w:widowControl/>
        <w:spacing w:line="298" w:lineRule="exact" w:before="38" w:after="0"/>
        <w:ind w:left="28" w:right="115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Design a window application that displays number of times a user clicks a button.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Write a python script that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denies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access to multiple threads to critical section.</w:t>
      </w:r>
    </w:p>
    <w:p>
      <w:pPr>
        <w:autoSpaceDN w:val="0"/>
        <w:tabs>
          <w:tab w:pos="2190" w:val="left"/>
        </w:tabs>
        <w:autoSpaceDE w:val="0"/>
        <w:widowControl/>
        <w:spacing w:line="298" w:lineRule="exact" w:before="38" w:after="0"/>
        <w:ind w:left="28" w:right="388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Write a python program to delete record from a table.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regular expression to validate email-id, and phone number. </w:t>
      </w:r>
    </w:p>
    <w:p>
      <w:pPr>
        <w:autoSpaceDN w:val="0"/>
        <w:tabs>
          <w:tab w:pos="2190" w:val="left"/>
        </w:tabs>
        <w:autoSpaceDE w:val="0"/>
        <w:widowControl/>
        <w:spacing w:line="298" w:lineRule="exact" w:before="40" w:after="0"/>
        <w:ind w:left="28" w:right="388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 python application to handle list box events. </w:t>
      </w:r>
    </w:p>
    <w:p>
      <w:pPr>
        <w:autoSpaceDN w:val="0"/>
        <w:autoSpaceDE w:val="0"/>
        <w:widowControl/>
        <w:spacing w:line="320" w:lineRule="exact" w:before="314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Write a python program to copy one file into another file and delete the original file.</w:t>
      </w:r>
    </w:p>
    <w:p>
      <w:pPr>
        <w:autoSpaceDN w:val="0"/>
        <w:tabs>
          <w:tab w:pos="2190" w:val="left"/>
        </w:tabs>
        <w:autoSpaceDE w:val="0"/>
        <w:widowControl/>
        <w:spacing w:line="298" w:lineRule="exact" w:before="40" w:after="0"/>
        <w:ind w:left="28" w:right="3744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16(b) Write a python program and steps to turn on/off LED. </w:t>
      </w:r>
    </w:p>
    <w:p>
      <w:pPr>
        <w:sectPr>
          <w:pgSz w:w="11906" w:h="16838"/>
          <w:pgMar w:top="552" w:right="1084" w:bottom="578" w:left="1104" w:header="720" w:footer="720" w:gutter="0"/>
          <w:cols w:space="720" w:num="1" w:equalWidth="0"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66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CS-574- .NET PROGRAMMING THROUGH C#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471"/>
        <w:gridCol w:w="2471"/>
        <w:gridCol w:w="2471"/>
        <w:gridCol w:w="2471"/>
      </w:tblGrid>
      <w:tr>
        <w:trPr>
          <w:trHeight w:hRule="exact" w:val="360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Title: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.NET Programming Through C#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CS-574 </w:t>
            </w:r>
          </w:p>
        </w:tc>
      </w:tr>
      <w:tr>
        <w:trPr>
          <w:trHeight w:hRule="exact" w:val="28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Core </w:t>
            </w:r>
          </w:p>
        </w:tc>
      </w:tr>
      <w:tr>
        <w:trPr>
          <w:trHeight w:hRule="exact" w:val="70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Hrs (L: T: P)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4:1:0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28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Tutorial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Hours: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</w:tr>
      <w:tr>
        <w:trPr>
          <w:trHeight w:hRule="exact" w:val="566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324" w:after="0"/>
        <w:ind w:left="112" w:right="40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Basic understand of object oriented programming concepts.</w:t>
      </w:r>
    </w:p>
    <w:p>
      <w:pPr>
        <w:autoSpaceDN w:val="0"/>
        <w:autoSpaceDE w:val="0"/>
        <w:widowControl/>
        <w:spacing w:line="316" w:lineRule="exact" w:before="340" w:after="14"/>
        <w:ind w:left="112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943"/>
        <w:gridCol w:w="4943"/>
      </w:tblGrid>
      <w:tr>
        <w:trPr>
          <w:trHeight w:hRule="exact" w:val="326"/>
        </w:trPr>
        <w:tc>
          <w:tcPr>
            <w:tcW w:type="dxa" w:w="94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</w:tr>
      <w:tr>
        <w:trPr>
          <w:trHeight w:hRule="exact" w:val="326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84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visual studio editor for developing C#.net applications based on .net framework </w:t>
            </w:r>
          </w:p>
        </w:tc>
      </w:tr>
      <w:tr>
        <w:trPr>
          <w:trHeight w:hRule="exact" w:val="330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84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applications applying principles of OOPs </w:t>
            </w:r>
          </w:p>
        </w:tc>
      </w:tr>
      <w:tr>
        <w:trPr>
          <w:trHeight w:hRule="exact" w:val="326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84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Develops Multithreaded application and handles runtime errors 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CO4</w:t>
            </w:r>
          </w:p>
        </w:tc>
        <w:tc>
          <w:tcPr>
            <w:tcW w:type="dxa" w:w="84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Develops programs that supplies attributes at runtime 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CO5</w:t>
            </w:r>
          </w:p>
        </w:tc>
        <w:tc>
          <w:tcPr>
            <w:tcW w:type="dxa" w:w="84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Develops windows and web based applications 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CO6</w:t>
            </w:r>
          </w:p>
        </w:tc>
        <w:tc>
          <w:tcPr>
            <w:tcW w:type="dxa" w:w="84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database to access, store and update data through applications </w:t>
            </w:r>
          </w:p>
        </w:tc>
      </w:tr>
    </w:tbl>
    <w:p>
      <w:pPr>
        <w:autoSpaceDN w:val="0"/>
        <w:tabs>
          <w:tab w:pos="834" w:val="left"/>
          <w:tab w:pos="8514" w:val="left"/>
        </w:tabs>
        <w:autoSpaceDE w:val="0"/>
        <w:widowControl/>
        <w:spacing w:line="312" w:lineRule="exact" w:before="308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1.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Basics of .NET Framework and Visual Studio.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5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Introduction to .NET Framework-features of .net framework-CLR architecture- framework and base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 Library-.NET languages- Visual Studio (Integrated Development Environment) especially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c#.net-various windows-applications </w:t>
      </w:r>
    </w:p>
    <w:p>
      <w:pPr>
        <w:autoSpaceDN w:val="0"/>
        <w:tabs>
          <w:tab w:pos="834" w:val="left"/>
          <w:tab w:pos="8274" w:val="left"/>
        </w:tabs>
        <w:autoSpaceDE w:val="0"/>
        <w:widowControl/>
        <w:spacing w:line="314" w:lineRule="exact" w:before="342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2.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C#.net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15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History of C#.net-Features of C#.net-Compare C#.Net Vs C/C++-Differences between C#.Net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Java-Primitive datatypes - class, struct-enum and interface-variables- local variables and methods-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constructors in classes and structures-Access control specifiers in C#-Inheritance- Arrays-Method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Overloading- Method Overriding- Differentiate looping structure with recursive function call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structure </w:t>
      </w:r>
    </w:p>
    <w:p>
      <w:pPr>
        <w:autoSpaceDN w:val="0"/>
        <w:tabs>
          <w:tab w:pos="834" w:val="left"/>
          <w:tab w:pos="8394" w:val="left"/>
        </w:tabs>
        <w:autoSpaceDE w:val="0"/>
        <w:widowControl/>
        <w:spacing w:line="312" w:lineRule="exact" w:before="342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3.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Exception Handling and Multithreading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10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Introduction to Exception Handling- Predefined Exception Classes-Exception handling Mechanism-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User define exception-Multithreading-Threads-Thread class properties and methods- Thread life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cycle-Thread priorities </w:t>
      </w:r>
    </w:p>
    <w:p>
      <w:pPr>
        <w:autoSpaceDN w:val="0"/>
        <w:tabs>
          <w:tab w:pos="654" w:val="left"/>
          <w:tab w:pos="8394" w:val="left"/>
        </w:tabs>
        <w:autoSpaceDE w:val="0"/>
        <w:widowControl/>
        <w:spacing w:line="308" w:lineRule="exact" w:before="346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Advanced concepts of C#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11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Indexers and Properties-Anonymous Methods-Lambda expressions- Delegates-Operators is, as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typeof - Generic Programming </w:t>
      </w:r>
    </w:p>
    <w:p>
      <w:pPr>
        <w:sectPr>
          <w:pgSz w:w="11906" w:h="16838"/>
          <w:pgMar w:top="552" w:right="1000" w:bottom="688" w:left="1020" w:header="720" w:footer="720" w:gutter="0"/>
          <w:cols w:space="720" w:num="1" w:equalWidth="0"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542" w:val="left"/>
          <w:tab w:pos="8282" w:val="left"/>
        </w:tabs>
        <w:autoSpaceDE w:val="0"/>
        <w:widowControl/>
        <w:spacing w:line="314" w:lineRule="exact" w:before="2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5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Windows and Web Applications development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17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Designing aspects of C#.NET windows application forms - creating a windows application - various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elements of user interface and their properties (text box, label, button, check box, radio button- list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box-combo box- Enable, disable, hide and show the controls in the applications-Event handling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Menus-Deploying and distribution of windows application-Web application-Asp.net server controls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asp.net code - Data transfer between pages. </w:t>
      </w:r>
    </w:p>
    <w:p>
      <w:pPr>
        <w:autoSpaceDN w:val="0"/>
        <w:tabs>
          <w:tab w:pos="542" w:val="left"/>
          <w:tab w:pos="8282" w:val="left"/>
        </w:tabs>
        <w:autoSpaceDE w:val="0"/>
        <w:widowControl/>
        <w:spacing w:line="312" w:lineRule="exact" w:before="34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6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Database access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17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Introduction to ADO.NET -Features and advantages of ADO.NET-Connection- Dataset- Data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adaptor and Command objects-typed and untyped dataset objects- Data binding to DataGrid control,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text box and listbox-Navigate through a data source-Introduction to LINQ-Syntax of LINQ-Types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LINQ Objects-Advantages of LINQ-Various LINQ operators </w:t>
      </w:r>
    </w:p>
    <w:p>
      <w:pPr>
        <w:autoSpaceDN w:val="0"/>
        <w:tabs>
          <w:tab w:pos="362" w:val="left"/>
          <w:tab w:pos="1848" w:val="left"/>
          <w:tab w:pos="2432" w:val="left"/>
          <w:tab w:pos="3034" w:val="left"/>
          <w:tab w:pos="3682" w:val="left"/>
          <w:tab w:pos="4508" w:val="left"/>
          <w:tab w:pos="5292" w:val="left"/>
          <w:tab w:pos="7730" w:val="left"/>
        </w:tabs>
        <w:autoSpaceDE w:val="0"/>
        <w:widowControl/>
        <w:spacing w:line="306" w:lineRule="exact" w:before="35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Text Books: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.NET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4.5.1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(WROX) by Christian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Nagel (Author), Jay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Glynn (Author), Morgan Skinner.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Herbert Schildt, “The Complete Reference: C# 4.0”, Tata McGraw Hill, 2012.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5.0 IN A NUTSHELL Fifth Edition by Joseph Albahari and Ben Albahari.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Christian Nagel et al. “Professional C# 2012 with .NET 4.5”, Wiley India, 2012. </w:t>
      </w:r>
    </w:p>
    <w:p>
      <w:pPr>
        <w:autoSpaceDN w:val="0"/>
        <w:tabs>
          <w:tab w:pos="362" w:val="left"/>
        </w:tabs>
        <w:autoSpaceDE w:val="0"/>
        <w:widowControl/>
        <w:spacing w:line="310" w:lineRule="exact" w:before="34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 Books: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Andrew Troelsen, “Pro C# 2010 and the .NET 4 Platform, Fifth edition, A Press, 2010.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Ian Griffiths, Matthew Adams, Jesse Liberty, “Programming C# 4.0”, Sixth Edition, O‟Reilly,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2010.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Sathiaseelan J. G. R, Sasikaladevi N, Programming with C# .NET PHI Learning.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Kogent Learning Solutions Inc., .NET 4.5 Programming (6-in-1) Dreamtech Press (2013). </w:t>
      </w:r>
    </w:p>
    <w:p>
      <w:pPr>
        <w:autoSpaceDN w:val="0"/>
        <w:autoSpaceDE w:val="0"/>
        <w:widowControl/>
        <w:spacing w:line="318" w:lineRule="exact" w:before="334" w:after="0"/>
        <w:ind w:left="0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Specific Learning Outcomes: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</w:p>
    <w:p>
      <w:pPr>
        <w:autoSpaceDN w:val="0"/>
        <w:tabs>
          <w:tab w:pos="542" w:val="left"/>
        </w:tabs>
        <w:autoSpaceDE w:val="0"/>
        <w:widowControl/>
        <w:spacing w:line="334" w:lineRule="exact" w:before="30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1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Basics of .NET Framework and Visual Studio.</w:t>
      </w:r>
    </w:p>
    <w:p>
      <w:pPr>
        <w:autoSpaceDN w:val="0"/>
        <w:tabs>
          <w:tab w:pos="542" w:val="left"/>
          <w:tab w:pos="722" w:val="left"/>
        </w:tabs>
        <w:autoSpaceDE w:val="0"/>
        <w:widowControl/>
        <w:spacing w:line="318" w:lineRule="exact" w:before="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.NET Framework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features of .NET framework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Draw and grasp CLR architecture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about .NET framework and base class Library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.NET languages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features of Visual Studio (Integrated development environment) especially for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C#.NET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1.7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Comprehend the purpose of Design View window, Code window, Object browser window,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solution explorer window, server explorer window, error window and property window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applications of .NET </w:t>
      </w:r>
    </w:p>
    <w:p>
      <w:pPr>
        <w:autoSpaceDN w:val="0"/>
        <w:tabs>
          <w:tab w:pos="542" w:val="left"/>
        </w:tabs>
        <w:autoSpaceDE w:val="0"/>
        <w:widowControl/>
        <w:spacing w:line="308" w:lineRule="exact" w:before="346" w:after="0"/>
        <w:ind w:left="0" w:right="662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2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C#.NET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Familiarize with C#.net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features of C#.net </w:t>
      </w:r>
    </w:p>
    <w:p>
      <w:pPr>
        <w:sectPr>
          <w:pgSz w:w="11906" w:h="16838"/>
          <w:pgMar w:top="712" w:right="1052" w:bottom="568" w:left="1132" w:header="720" w:footer="720" w:gutter="0"/>
          <w:cols w:space="720" w:num="1" w:equalWidth="0"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autoSpaceDE w:val="0"/>
        <w:widowControl/>
        <w:spacing w:line="318" w:lineRule="exact" w:before="2" w:after="0"/>
        <w:ind w:left="0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between C#.Net and C/C++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between C#.Net and Java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Different primitive data types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Build data types using class, struct, enum, and interface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small applications using instance variables, local variables and methods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Example program with constructors in classes and structures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Control access to members of the class with access specifiers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about inheriting classes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2.11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 data with different types of arrays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2.12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programs using Method Overloading and Method Overriding concepts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2.13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looping structure with recursive function call structure </w:t>
      </w:r>
    </w:p>
    <w:p>
      <w:pPr>
        <w:autoSpaceDN w:val="0"/>
        <w:tabs>
          <w:tab w:pos="542" w:val="left"/>
        </w:tabs>
        <w:autoSpaceDE w:val="0"/>
        <w:widowControl/>
        <w:spacing w:line="316" w:lineRule="exact" w:before="338" w:after="0"/>
        <w:ind w:left="0" w:right="38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3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Exception Handling and Multithreading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Exception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Predefined Exception Classes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Handle Exceptions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Create user defined exceptions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Define Multithreading, Threads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Comprehend thread class properties and methods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Create and abort threads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List the states of  thread life cycle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Create Multiple Threads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List Thread priorities </w:t>
      </w:r>
    </w:p>
    <w:p>
      <w:pPr>
        <w:autoSpaceDN w:val="0"/>
        <w:tabs>
          <w:tab w:pos="542" w:val="left"/>
        </w:tabs>
        <w:autoSpaceDE w:val="0"/>
        <w:widowControl/>
        <w:spacing w:line="314" w:lineRule="exact" w:before="338" w:after="0"/>
        <w:ind w:left="0" w:right="288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Advanced concepts of C#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classes with Indexers and Properties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   Define Anonymous Methods in classes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   Pass Parameters and Returns values from anonymous methods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4.4 List types of Lambda expressions with examples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4.5    Delegates functionality to other functions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4.6 Use operators like is, as and typeof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4.7 List the needs of Generic Programming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Generic class with two parameters </w:t>
      </w:r>
    </w:p>
    <w:p>
      <w:pPr>
        <w:autoSpaceDN w:val="0"/>
        <w:tabs>
          <w:tab w:pos="480" w:val="left"/>
        </w:tabs>
        <w:autoSpaceDE w:val="0"/>
        <w:widowControl/>
        <w:spacing w:line="316" w:lineRule="exact" w:before="34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5       Windows and Web Applications development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    Discuss the designing aspects of C#.NET windows application form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    List the steps for creating a windows application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5.3 List various elements of user interface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5.4 List the properties of controls like text box, label, button, checkbox, radiobutton, combobox,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listbox, datagrid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5.5 Describe how to enable, disable, hide, and show the controls in the windows application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5.6 Handle events generated by various controls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5.7 List the steps for creation of Menus at design time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5.8 Develop a project to control menus at run time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5.9 Create short cut keys for pull down menus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5.10 List the steps to deploy and distribute a windows application </w:t>
      </w:r>
    </w:p>
    <w:p>
      <w:pPr>
        <w:sectPr>
          <w:pgSz w:w="11906" w:h="16838"/>
          <w:pgMar w:top="548" w:right="1274" w:bottom="568" w:left="1132" w:header="720" w:footer="720" w:gutter="0"/>
          <w:cols w:space="720" w:num="1" w:equalWidth="0"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420" w:val="left"/>
        </w:tabs>
        <w:autoSpaceDE w:val="0"/>
        <w:widowControl/>
        <w:spacing w:line="318" w:lineRule="exact" w:before="2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5.11   Discuss the steps for creating a web application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5.12 Describe the usage of web controls like text box, label, button, check box, radio button,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dropdown list, listbox, data grid, hyperlink, images, panel, and hidden field controls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5.13   List and describe various Data validation controls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5.14 List the importance of data transfer between pages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5.15 Uses query string, cookie and post method used to transfer data between pages with example </w:t>
      </w:r>
    </w:p>
    <w:p>
      <w:pPr>
        <w:autoSpaceDN w:val="0"/>
        <w:tabs>
          <w:tab w:pos="542" w:val="left"/>
        </w:tabs>
        <w:autoSpaceDE w:val="0"/>
        <w:widowControl/>
        <w:spacing w:line="316" w:lineRule="exact" w:before="33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6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Database access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 Familiarize with ADO.NET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 List the features and advantages of ADO.NET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 Establish connection to database using Connection, Dataset, Data adapter, Data Provider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Command objects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    Describe how to connect data base to C# application through server explorer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 Differentiate between typed and untyped dataset objects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6.6 Access data with data adapters and typed/untyped data sets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6.7 Explain the process of databinding to DataGrid control, textbox and listbox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6.8 Explain how to navigate through a data source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6.9 Familiarize to LINQ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6.10 Write Syntax of LINQ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6.11 List Types of LINQ Objects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6.12 List the advantages of LINQ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6.13 List various LINQ operators </w:t>
      </w:r>
    </w:p>
    <w:p>
      <w:pPr>
        <w:autoSpaceDN w:val="0"/>
        <w:tabs>
          <w:tab w:pos="362" w:val="left"/>
          <w:tab w:pos="722" w:val="left"/>
        </w:tabs>
        <w:autoSpaceDE w:val="0"/>
        <w:widowControl/>
        <w:spacing w:line="318" w:lineRule="exact" w:before="33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Student Activities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Note: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Student activity like mini-project, quizzes, etc. should be done in group of 3-5 students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Each group should do any one of the following type of activity or any other similar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activity related to the course with prior approval from the course coordinator and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programme coordinator concerned. </w:t>
      </w:r>
    </w:p>
    <w:p>
      <w:pPr>
        <w:autoSpaceDN w:val="0"/>
        <w:autoSpaceDE w:val="0"/>
        <w:widowControl/>
        <w:spacing w:line="334" w:lineRule="exact" w:before="0" w:after="0"/>
        <w:ind w:left="36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Each group should conduct different activity and no repetition should occur. </w:t>
      </w:r>
    </w:p>
    <w:p>
      <w:pPr>
        <w:autoSpaceDN w:val="0"/>
        <w:tabs>
          <w:tab w:pos="722" w:val="left"/>
        </w:tabs>
        <w:autoSpaceDE w:val="0"/>
        <w:widowControl/>
        <w:spacing w:line="318" w:lineRule="exact" w:before="298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Research Papers based on Deep learning and Machine Learning and submit a report.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Power point Presentation on the applications and issues related to cloud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computing and give a seminar on the same.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Conduct a Quiz on C# programming language.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Give a seminar on various design patterns.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student database project which stores student details of CME branch.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the impact of recent technologies on health care and environment; prepare a report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that addresses the issues and solutions to them. </w:t>
      </w:r>
    </w:p>
    <w:p>
      <w:pPr>
        <w:autoSpaceDN w:val="0"/>
        <w:tabs>
          <w:tab w:pos="722" w:val="left"/>
        </w:tabs>
        <w:autoSpaceDE w:val="0"/>
        <w:widowControl/>
        <w:spacing w:line="316" w:lineRule="exact" w:before="4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Recent Technologies like Data Mining, Data Analysis, and Data Scientist; and write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report that distinguishes these technologies. </w:t>
      </w:r>
    </w:p>
    <w:p>
      <w:pPr>
        <w:autoSpaceDN w:val="0"/>
        <w:autoSpaceDE w:val="0"/>
        <w:widowControl/>
        <w:spacing w:line="310" w:lineRule="exact" w:before="346" w:after="0"/>
        <w:ind w:left="362" w:right="3744" w:hanging="36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https://www.tutorialspoint.com/linq/linq_tutorial.pdf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https://wvvw.asp.net/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1" w:history="1">
          <w:r>
            <w:rPr>
              <w:rStyle w:val="Hyperlink"/>
            </w:rPr>
            <w:t>https://wvvw.tutorialspoint.com/</w:t>
          </w:r>
        </w:hyperlink>
      </w:r>
    </w:p>
    <w:p>
      <w:pPr>
        <w:sectPr>
          <w:pgSz w:w="11906" w:h="16838"/>
          <w:pgMar w:top="550" w:right="1054" w:bottom="568" w:left="1132" w:header="720" w:footer="720" w:gutter="0"/>
          <w:cols w:space="720" w:num="1" w:equalWidth="0"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318" w:lineRule="exact" w:before="2" w:after="0"/>
        <w:ind w:left="474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http: / /www.codeproject.com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http://telerikacademy.com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https://msdn.microsoft.com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https://universityxamarimcom/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2" w:history="1">
          <w:r>
            <w:rPr>
              <w:rStyle w:val="Hyperlink"/>
            </w:rPr>
            <w:t>https://sourcemaking.com/design_patterns</w:t>
          </w:r>
        </w:hyperlink>
      </w:r>
    </w:p>
    <w:p>
      <w:pPr>
        <w:autoSpaceDN w:val="0"/>
        <w:autoSpaceDE w:val="0"/>
        <w:widowControl/>
        <w:spacing w:line="332" w:lineRule="exact" w:before="640" w:after="12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CO-PO Mapping Matrix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75"/>
        <w:gridCol w:w="2375"/>
        <w:gridCol w:w="2375"/>
        <w:gridCol w:w="2375"/>
      </w:tblGrid>
      <w:tr>
        <w:trPr>
          <w:trHeight w:hRule="exact" w:val="648"/>
        </w:trPr>
        <w:tc>
          <w:tcPr>
            <w:tcW w:type="dxa" w:w="632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PO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288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644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5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visual studio editor for developing C#.net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based on .net framework.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3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5 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5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applications applying principles of OOPs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15 </w:t>
            </w:r>
          </w:p>
        </w:tc>
      </w:tr>
      <w:tr>
        <w:trPr>
          <w:trHeight w:hRule="exact" w:val="646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2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5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Develops Multithreaded application and handles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runtime errors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28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2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642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CO4</w:t>
            </w:r>
          </w:p>
        </w:tc>
        <w:tc>
          <w:tcPr>
            <w:tcW w:type="dxa" w:w="53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Develops programs that supplies attributes 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runtime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28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2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11 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CO5</w:t>
            </w:r>
          </w:p>
        </w:tc>
        <w:tc>
          <w:tcPr>
            <w:tcW w:type="dxa" w:w="53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Develops windows and web based applications </w:t>
            </w:r>
          </w:p>
        </w:tc>
        <w:tc>
          <w:tcPr>
            <w:tcW w:type="dxa" w:w="1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6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17 </w:t>
            </w:r>
          </w:p>
        </w:tc>
      </w:tr>
      <w:tr>
        <w:trPr>
          <w:trHeight w:hRule="exact" w:val="626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CO6</w:t>
            </w:r>
          </w:p>
        </w:tc>
        <w:tc>
          <w:tcPr>
            <w:tcW w:type="dxa" w:w="5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database to access, store and update data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through applications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3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0" w:right="1386" w:bottom="1440" w:left="1020" w:header="720" w:footer="720" w:gutter="0"/>
          <w:cols w:space="720" w:num="1" w:equalWidth="0"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4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6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2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32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88" w:after="16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2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4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32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92" w:after="16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Semester End Examination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0.0" w:type="dxa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hRule="exact" w:val="856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2384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410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82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6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9(a) </w:t>
            </w:r>
          </w:p>
        </w:tc>
        <w:tc>
          <w:tcPr>
            <w:tcW w:type="dxa" w:w="9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13(a)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586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56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10(a) </w:t>
            </w:r>
          </w:p>
        </w:tc>
        <w:tc>
          <w:tcPr>
            <w:tcW w:type="dxa" w:w="9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14(a)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Unit-IV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4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5,6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18" w:right="14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15(b)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0"/>
        </w:trPr>
        <w:tc>
          <w:tcPr>
            <w:tcW w:type="dxa" w:w="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58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7,8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54" w:right="19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18" w:right="14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16(b) </w:t>
            </w:r>
          </w:p>
        </w:tc>
        <w:tc>
          <w:tcPr>
            <w:tcW w:type="dxa" w:w="1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2548"/>
            <w:gridSpan w:val="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2384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9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76.0000000000002" w:type="dxa"/>
      </w:tblPr>
      <w:tblGrid>
        <w:gridCol w:w="3009"/>
        <w:gridCol w:w="3009"/>
        <w:gridCol w:w="3009"/>
      </w:tblGrid>
      <w:tr>
        <w:trPr>
          <w:trHeight w:hRule="exact" w:val="389"/>
        </w:trPr>
        <w:tc>
          <w:tcPr>
            <w:tcW w:type="dxa" w:w="22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Legend: </w:t>
            </w:r>
          </w:p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 (R) </w:t>
            </w:r>
          </w:p>
        </w:tc>
        <w:tc>
          <w:tcPr>
            <w:tcW w:type="dxa" w:w="200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Mark </w:t>
            </w:r>
          </w:p>
        </w:tc>
      </w:tr>
      <w:tr>
        <w:trPr>
          <w:trHeight w:hRule="exact" w:val="344"/>
        </w:trPr>
        <w:tc>
          <w:tcPr>
            <w:tcW w:type="dxa" w:w="300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 (U)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Marks </w:t>
            </w:r>
          </w:p>
        </w:tc>
      </w:tr>
      <w:tr>
        <w:trPr>
          <w:trHeight w:hRule="exact" w:val="310"/>
        </w:trPr>
        <w:tc>
          <w:tcPr>
            <w:tcW w:type="dxa" w:w="300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(A) </w:t>
            </w:r>
          </w:p>
        </w:tc>
        <w:tc>
          <w:tcPr>
            <w:tcW w:type="dxa" w:w="20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Marks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440" w:bottom="1440" w:left="1440" w:header="720" w:footer="720" w:gutter="0"/>
          <w:cols w:space="720" w:num="1" w:equalWidth="0"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39"/>
        <w:gridCol w:w="3239"/>
        <w:gridCol w:w="3239"/>
      </w:tblGrid>
      <w:tr>
        <w:trPr>
          <w:trHeight w:hRule="exact" w:val="314"/>
        </w:trPr>
        <w:tc>
          <w:tcPr>
            <w:tcW w:type="dxa" w:w="2216"/>
            <w:vMerge w:val="restart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70" w:after="0"/>
              <w:ind w:left="2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Time: 1 hour 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8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State Board of Technical Education </w:t>
            </w:r>
          </w:p>
        </w:tc>
        <w:tc>
          <w:tcPr>
            <w:tcW w:type="dxa" w:w="2722"/>
            <w:vMerge w:val="restart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70" w:after="0"/>
              <w:ind w:left="0" w:right="62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Marks: 20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5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.Net Programming through C# </w:t>
            </w:r>
          </w:p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8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CS-574 V Semester </w:t>
            </w:r>
          </w:p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500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74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Mid SEM -1 Model Paper </w:t>
            </w:r>
          </w:p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188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628"/>
        </w:trPr>
        <w:tc>
          <w:tcPr>
            <w:tcW w:type="dxa" w:w="2216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304" w:after="0"/>
              <w:ind w:left="28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</w:p>
        </w:tc>
        <w:tc>
          <w:tcPr>
            <w:tcW w:type="dxa" w:w="4760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61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PART-A </w:t>
            </w:r>
          </w:p>
        </w:tc>
        <w:tc>
          <w:tcPr>
            <w:tcW w:type="dxa" w:w="272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8" w:after="0"/>
              <w:ind w:left="254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>4 X 1 =4 marks</w:t>
            </w:r>
          </w:p>
        </w:tc>
      </w:tr>
    </w:tbl>
    <w:p>
      <w:pPr>
        <w:autoSpaceDN w:val="0"/>
        <w:tabs>
          <w:tab w:pos="390" w:val="left"/>
        </w:tabs>
        <w:autoSpaceDE w:val="0"/>
        <w:widowControl/>
        <w:spacing w:line="310" w:lineRule="exact" w:before="6" w:after="0"/>
        <w:ind w:left="28" w:right="6624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Answer all questions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Each question carries 1 mark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CLR. </w:t>
      </w: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MSIL. </w:t>
      </w:r>
    </w:p>
    <w:p>
      <w:pPr>
        <w:autoSpaceDN w:val="0"/>
        <w:autoSpaceDE w:val="0"/>
        <w:widowControl/>
        <w:spacing w:line="322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Methodoverriding. </w:t>
      </w:r>
    </w:p>
    <w:p>
      <w:pPr>
        <w:autoSpaceDN w:val="0"/>
        <w:autoSpaceDE w:val="0"/>
        <w:widowControl/>
        <w:spacing w:line="320" w:lineRule="exact" w:before="0" w:after="32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the syntax to create a structure.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tabs>
          <w:tab w:pos="750" w:val="left"/>
          <w:tab w:pos="4764" w:val="left"/>
        </w:tabs>
        <w:autoSpaceDE w:val="0"/>
        <w:widowControl/>
        <w:spacing w:line="316" w:lineRule="exact" w:before="18" w:after="0"/>
        <w:ind w:left="28" w:right="72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PART-B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1. Answer any one question from 5 and 6. </w:t>
      </w:r>
      <w:r>
        <w:br/>
      </w:r>
      <w:r>
        <w:tab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2. Each question carries three marks.</w:t>
      </w: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5(a).  Demonstrate the architecture of CLR.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2" w:after="0"/>
        <w:ind w:left="390" w:right="201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5(b).  List the features of .net framework.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2" w:equalWidth="0"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1586"/>
        <w:ind w:left="756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2*3=6 marks </w:t>
      </w:r>
    </w:p>
    <w:p>
      <w:pPr>
        <w:sectPr>
          <w:type w:val="nextColumn"/>
          <w:pgSz w:w="11906" w:h="16838"/>
          <w:pgMar w:top="552" w:right="1084" w:bottom="1440" w:left="1104" w:header="720" w:footer="720" w:gutter="0"/>
          <w:cols w:space="720" w:num="2" w:equalWidth="0"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6(a).  Write the differences between structures and class.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2" w:after="320"/>
        <w:ind w:left="390" w:right="532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6(b).  Discuss different access modifiers.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tabs>
          <w:tab w:pos="750" w:val="left"/>
          <w:tab w:pos="4756" w:val="left"/>
        </w:tabs>
        <w:autoSpaceDE w:val="0"/>
        <w:widowControl/>
        <w:spacing w:line="316" w:lineRule="exact" w:before="18" w:after="0"/>
        <w:ind w:left="28" w:right="72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PART-C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1. Answer any one question from 7 and 8. </w:t>
      </w:r>
      <w:r>
        <w:br/>
      </w:r>
      <w:r>
        <w:tab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2. Each question carries three marks.</w:t>
      </w:r>
    </w:p>
    <w:p>
      <w:pPr>
        <w:autoSpaceDN w:val="0"/>
        <w:autoSpaceDE w:val="0"/>
        <w:widowControl/>
        <w:spacing w:line="320" w:lineRule="exact" w:before="298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7(a).  Explain the features of Visual studio.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2" w:after="0"/>
        <w:ind w:left="390" w:right="11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7(b).  Explain different windows in visual Studio.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2" w:equalWidth="0"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1906"/>
        <w:ind w:left="754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2*5=10 marks </w:t>
      </w:r>
    </w:p>
    <w:p>
      <w:pPr>
        <w:sectPr>
          <w:type w:val="nextColumn"/>
          <w:pgSz w:w="11906" w:h="16838"/>
          <w:pgMar w:top="552" w:right="1084" w:bottom="1440" w:left="1104" w:header="720" w:footer="720" w:gutter="0"/>
          <w:cols w:space="720" w:num="2" w:equalWidth="0"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8(a).  Write a C# program to implement multiple inheritance.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2" w:after="0"/>
        <w:ind w:left="390" w:right="302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8(b).  Write a C# program to access the members of a structure.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71"/>
        <w:gridCol w:w="4871"/>
      </w:tblGrid>
      <w:tr>
        <w:trPr>
          <w:trHeight w:hRule="exact" w:val="1642"/>
        </w:trPr>
        <w:tc>
          <w:tcPr>
            <w:tcW w:type="dxa" w:w="7476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3738"/>
              <w:gridCol w:w="3738"/>
            </w:tblGrid>
            <w:tr>
              <w:trPr>
                <w:trHeight w:hRule="exact" w:val="1604"/>
              </w:trPr>
              <w:tc>
                <w:tcPr>
                  <w:tcW w:type="dxa" w:w="2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1270" w:after="0"/>
                    <w:ind w:left="32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Time: 1 hour </w:t>
                  </w:r>
                </w:p>
              </w:tc>
              <w:tc>
                <w:tcPr>
                  <w:tcW w:type="dxa" w:w="4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6" w:lineRule="exact" w:before="18" w:after="0"/>
                    <w:ind w:left="720" w:right="288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State Board of Technical Education 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.Net Programming through C# </w:t>
                  </w:r>
                  <w:r>
                    <w:br/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CS-574  V Semester </w:t>
                  </w:r>
                  <w:r>
                    <w:br/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Mid SEM -II Model Paper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2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270" w:after="0"/>
              <w:ind w:left="47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Marks: 20 </w:t>
            </w:r>
          </w:p>
        </w:tc>
      </w:tr>
      <w:tr>
        <w:trPr>
          <w:trHeight w:hRule="exact" w:val="3482"/>
        </w:trPr>
        <w:tc>
          <w:tcPr>
            <w:tcW w:type="dxa" w:w="747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0" w:val="left"/>
                <w:tab w:pos="4396" w:val="left"/>
              </w:tabs>
              <w:autoSpaceDE w:val="0"/>
              <w:widowControl/>
              <w:spacing w:line="314" w:lineRule="exact" w:before="18" w:after="0"/>
              <w:ind w:left="28" w:right="432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PART-A </w:t>
            </w:r>
            <w:r>
              <w:br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Answer all questions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Each question carries 1 mark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the syntax of multiple catch blocks with a single try block.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What is the class used to define user defined exception.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the syntax for lambda expression.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What is the use of ‘is’ operator. </w:t>
            </w:r>
          </w:p>
          <w:p>
            <w:pPr>
              <w:autoSpaceDN w:val="0"/>
              <w:tabs>
                <w:tab w:pos="4764" w:val="left"/>
              </w:tabs>
              <w:autoSpaceDE w:val="0"/>
              <w:widowControl/>
              <w:spacing w:line="308" w:lineRule="exact" w:before="348" w:after="0"/>
              <w:ind w:left="28" w:right="1728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PART-B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NOTE: 1. Answer any one question from 5 and 6. </w:t>
            </w:r>
          </w:p>
        </w:tc>
        <w:tc>
          <w:tcPr>
            <w:tcW w:type="dxa" w:w="222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8" w:after="0"/>
              <w:ind w:left="0" w:right="0" w:firstLine="0"/>
              <w:jc w:val="center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>4*1 =4 marks</w:t>
            </w:r>
          </w:p>
          <w:p>
            <w:pPr>
              <w:autoSpaceDN w:val="0"/>
              <w:autoSpaceDE w:val="0"/>
              <w:widowControl/>
              <w:spacing w:line="294" w:lineRule="exact" w:before="2564" w:after="0"/>
              <w:ind w:left="0" w:right="0" w:firstLine="0"/>
              <w:jc w:val="center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 xml:space="preserve">2*3=6 marks </w:t>
            </w:r>
          </w:p>
        </w:tc>
      </w:tr>
    </w:tbl>
    <w:p>
      <w:pPr>
        <w:autoSpaceDN w:val="0"/>
        <w:autoSpaceDE w:val="0"/>
        <w:widowControl/>
        <w:spacing w:line="312" w:lineRule="exact" w:before="6" w:after="0"/>
        <w:ind w:left="750" w:right="0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2. Each question carries three marks.</w:t>
      </w: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5(a).  Discuss the keyword related to exception handling.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2" w:after="0"/>
        <w:ind w:left="390" w:right="590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5(b).  Write about thread life cycle. </w:t>
      </w:r>
    </w:p>
    <w:p>
      <w:pPr>
        <w:autoSpaceDN w:val="0"/>
        <w:autoSpaceDE w:val="0"/>
        <w:widowControl/>
        <w:spacing w:line="320" w:lineRule="exact" w:before="314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6(a).  Write about Indexers and Properties in a class.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2" w:after="260"/>
        <w:ind w:left="390" w:right="47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6(b).  Write the need of generic programming.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4871"/>
        <w:gridCol w:w="4871"/>
      </w:tblGrid>
      <w:tr>
        <w:trPr>
          <w:trHeight w:hRule="exact" w:val="708"/>
        </w:trPr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60" w:val="left"/>
              </w:tabs>
              <w:autoSpaceDE w:val="0"/>
              <w:widowControl/>
              <w:spacing w:line="310" w:lineRule="exact" w:before="82" w:after="0"/>
              <w:ind w:left="32" w:right="1008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PART-C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NOTE: 1. Answer any one question from 7 and 8.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96" w:after="0"/>
              <w:ind w:left="0" w:right="156" w:firstLine="0"/>
              <w:jc w:val="righ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 xml:space="preserve">2*5=10 marks </w:t>
            </w:r>
          </w:p>
        </w:tc>
      </w:tr>
    </w:tbl>
    <w:p>
      <w:pPr>
        <w:autoSpaceDN w:val="0"/>
        <w:autoSpaceDE w:val="0"/>
        <w:widowControl/>
        <w:spacing w:line="310" w:lineRule="exact" w:before="6" w:after="0"/>
        <w:ind w:left="750" w:right="0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2. Each question carries three marks.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300" w:after="0"/>
        <w:ind w:left="39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7(a).  Write a C# program to create multiple threads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7(b).  Write a C# program to illustrate that program is not terminated when exception occurs.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8(a).  Write a C# program with anonymous method that accepts arguments and return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parameters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8(b).  Write a C# program to define a class with generic data members. </w:t>
      </w:r>
    </w:p>
    <w:p>
      <w:pPr>
        <w:sectPr>
          <w:pgSz w:w="11906" w:h="16838"/>
          <w:pgMar w:top="712" w:right="1060" w:bottom="1440" w:left="1104" w:header="720" w:footer="720" w:gutter="0"/>
          <w:cols w:space="720" w:num="1" w:equalWidth="0"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48"/>
        <w:gridCol w:w="3248"/>
        <w:gridCol w:w="3248"/>
      </w:tblGrid>
      <w:tr>
        <w:trPr>
          <w:trHeight w:hRule="exact" w:val="1444"/>
        </w:trPr>
        <w:tc>
          <w:tcPr>
            <w:tcW w:type="dxa" w:w="1836"/>
            <w:tcBorders>
              <w:bottom w:sz="11.9999999999998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98" w:after="0"/>
              <w:ind w:left="2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Time: 2 Hours </w:t>
            </w:r>
          </w:p>
        </w:tc>
        <w:tc>
          <w:tcPr>
            <w:tcW w:type="dxa" w:w="7862"/>
            <w:gridSpan w:val="2"/>
            <w:tcBorders>
              <w:bottom w:sz="11.99999999999988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8" w:val="left"/>
                <w:tab w:pos="1434" w:val="left"/>
                <w:tab w:pos="2638" w:val="left"/>
                <w:tab w:pos="5394" w:val="left"/>
              </w:tabs>
              <w:autoSpaceDE w:val="0"/>
              <w:widowControl/>
              <w:spacing w:line="276" w:lineRule="exact" w:before="56" w:after="0"/>
              <w:ind w:left="294" w:right="72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State Board of Technical Education, Telangana State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C21-Semester End Examination (SEE)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.Net Programming through C#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CS-574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Marks: 40 </w:t>
            </w:r>
          </w:p>
        </w:tc>
      </w:tr>
      <w:tr>
        <w:trPr>
          <w:trHeight w:hRule="exact" w:val="4272"/>
        </w:trPr>
        <w:tc>
          <w:tcPr>
            <w:tcW w:type="dxa" w:w="6756"/>
            <w:gridSpan w:val="2"/>
            <w:tcBorders>
              <w:top w:sz="11.99999999999988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  <w:tab w:pos="4316" w:val="left"/>
              </w:tabs>
              <w:autoSpaceDE w:val="0"/>
              <w:widowControl/>
              <w:spacing w:line="272" w:lineRule="exact" w:before="60" w:after="0"/>
              <w:ind w:left="28" w:right="1296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 – A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  <w:r>
              <w:br/>
            </w:r>
            <w:r>
              <w:tab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>1.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Answer all the following questions: </w:t>
            </w:r>
            <w:r>
              <w:br/>
            </w:r>
            <w:r>
              <w:tab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2. Each question carries 1 mark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  Write the syntax to define a constructor in a class.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 Write the syntax to create lambda expression.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  Define Cookie.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  Define instance variable.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  What is Windows Form? </w:t>
            </w:r>
          </w:p>
          <w:p>
            <w:pPr>
              <w:autoSpaceDN w:val="0"/>
              <w:autoSpaceDE w:val="0"/>
              <w:widowControl/>
              <w:spacing w:line="276" w:lineRule="exact" w:before="46" w:after="0"/>
              <w:ind w:left="28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  What is the use of run at attribute in a server control?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7.  Define data grid control.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8.  List any two LINQ operators. </w:t>
            </w:r>
          </w:p>
          <w:p>
            <w:pPr>
              <w:autoSpaceDN w:val="0"/>
              <w:tabs>
                <w:tab w:pos="750" w:val="left"/>
                <w:tab w:pos="4372" w:val="left"/>
              </w:tabs>
              <w:autoSpaceDE w:val="0"/>
              <w:widowControl/>
              <w:spacing w:line="274" w:lineRule="exact" w:before="58" w:after="0"/>
              <w:ind w:left="28" w:right="864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 B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NOTE: 1. Answer any one question from 9, 10, 11 and 12. </w:t>
            </w:r>
            <w:r>
              <w:tab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>2. Each question carries three marks.</w:t>
            </w:r>
          </w:p>
        </w:tc>
        <w:tc>
          <w:tcPr>
            <w:tcW w:type="dxa" w:w="2942"/>
            <w:tcBorders>
              <w:top w:sz="11.9999999999998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64" w:after="0"/>
              <w:ind w:left="474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8*1M = 08 Marks </w:t>
            </w:r>
          </w:p>
          <w:p>
            <w:pPr>
              <w:autoSpaceDN w:val="0"/>
              <w:autoSpaceDE w:val="0"/>
              <w:widowControl/>
              <w:spacing w:line="310" w:lineRule="exact" w:before="3002" w:after="0"/>
              <w:ind w:left="474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MARKS: 4*3=12 </w:t>
            </w:r>
          </w:p>
        </w:tc>
      </w:tr>
      <w:tr>
        <w:trPr>
          <w:trHeight w:hRule="exact" w:val="4384"/>
        </w:trPr>
        <w:tc>
          <w:tcPr>
            <w:tcW w:type="dxa" w:w="6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Draw and Explain CLR architecture.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28" w:right="432" w:firstLine="2162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9(b) Write any five properties of TextBox and List Box controls.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10(a) Discuss about the five methods in a Thread class. </w:t>
            </w:r>
          </w:p>
          <w:p>
            <w:pPr>
              <w:autoSpaceDN w:val="0"/>
              <w:tabs>
                <w:tab w:pos="2190" w:val="left"/>
              </w:tabs>
              <w:autoSpaceDE w:val="0"/>
              <w:widowControl/>
              <w:spacing w:line="276" w:lineRule="exact" w:before="44" w:after="0"/>
              <w:ind w:left="28" w:right="144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10(b) List the features and advantages of ADO.NET.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Discuss the steps for creating a web application. </w:t>
            </w:r>
          </w:p>
          <w:p>
            <w:pPr>
              <w:autoSpaceDN w:val="0"/>
              <w:tabs>
                <w:tab w:pos="2190" w:val="left"/>
              </w:tabs>
              <w:autoSpaceDE w:val="0"/>
              <w:widowControl/>
              <w:spacing w:line="276" w:lineRule="exact" w:before="44" w:after="0"/>
              <w:ind w:left="28" w:right="864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List various Data validation controls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12(a) Write about different types of LINQ objects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12(b) Discuss Connection, Dataset and Data adaptor object. </w:t>
            </w:r>
          </w:p>
          <w:p>
            <w:pPr>
              <w:autoSpaceDN w:val="0"/>
              <w:tabs>
                <w:tab w:pos="750" w:val="left"/>
                <w:tab w:pos="4396" w:val="left"/>
              </w:tabs>
              <w:autoSpaceDE w:val="0"/>
              <w:widowControl/>
              <w:spacing w:line="274" w:lineRule="exact" w:before="60" w:after="0"/>
              <w:ind w:left="28" w:right="720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PART-C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NOTE: 1. Answer any one question from 13, 14, 15 and 16 </w:t>
            </w:r>
            <w:r>
              <w:tab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2. Each question carries five marks </w:t>
            </w:r>
          </w:p>
        </w:tc>
        <w:tc>
          <w:tcPr>
            <w:tcW w:type="dxa" w:w="2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3736" w:after="0"/>
              <w:ind w:left="474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MARKS: 4*5=20 </w:t>
            </w:r>
          </w:p>
        </w:tc>
      </w:tr>
    </w:tbl>
    <w:p>
      <w:pPr>
        <w:autoSpaceDN w:val="0"/>
        <w:autoSpaceDE w:val="0"/>
        <w:widowControl/>
        <w:spacing w:line="276" w:lineRule="exact" w:before="20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about the following windows (a) Object browser window (b) solution explorer window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(c) server explorer window. </w:t>
      </w:r>
    </w:p>
    <w:p>
      <w:pPr>
        <w:autoSpaceDN w:val="0"/>
        <w:tabs>
          <w:tab w:pos="2190" w:val="left"/>
        </w:tabs>
        <w:autoSpaceDE w:val="0"/>
        <w:widowControl/>
        <w:spacing w:line="276" w:lineRule="exact" w:before="44" w:after="0"/>
        <w:ind w:left="28" w:right="345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 C# application to sort the items in the list box.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 C# program to pass parameters and return values from anonymous methods. </w:t>
      </w:r>
    </w:p>
    <w:p>
      <w:pPr>
        <w:autoSpaceDN w:val="0"/>
        <w:tabs>
          <w:tab w:pos="2188" w:val="left"/>
        </w:tabs>
        <w:autoSpaceDE w:val="0"/>
        <w:widowControl/>
        <w:spacing w:line="276" w:lineRule="exact" w:before="44" w:after="0"/>
        <w:ind w:left="28" w:right="47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 C# program to insert rows in a table.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 C# program to create menus at runtime. </w:t>
      </w:r>
    </w:p>
    <w:p>
      <w:pPr>
        <w:autoSpaceDN w:val="0"/>
        <w:tabs>
          <w:tab w:pos="2190" w:val="left"/>
        </w:tabs>
        <w:autoSpaceDE w:val="0"/>
        <w:widowControl/>
        <w:spacing w:line="276" w:lineRule="exact" w:before="44" w:after="0"/>
        <w:ind w:left="28" w:right="331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the asp.net code to create a student registration form.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 C# code to navigate all the records in the table. </w:t>
      </w:r>
    </w:p>
    <w:p>
      <w:pPr>
        <w:autoSpaceDN w:val="0"/>
        <w:tabs>
          <w:tab w:pos="2190" w:val="left"/>
        </w:tabs>
        <w:autoSpaceDE w:val="0"/>
        <w:widowControl/>
        <w:spacing w:line="276" w:lineRule="exact" w:before="44" w:after="0"/>
        <w:ind w:left="2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16(b) Write a C# program to access the students records using LINQ objects. </w:t>
      </w:r>
    </w:p>
    <w:p>
      <w:pPr>
        <w:sectPr>
          <w:pgSz w:w="11906" w:h="16838"/>
          <w:pgMar w:top="552" w:right="1058" w:bottom="924" w:left="1104" w:header="720" w:footer="720" w:gutter="0"/>
          <w:cols w:space="720" w:num="1" w:equalWidth="0"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354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CS-584-ANDROID PROGRAMMING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58"/>
        <w:gridCol w:w="2358"/>
        <w:gridCol w:w="2358"/>
        <w:gridCol w:w="2358"/>
      </w:tblGrid>
      <w:tr>
        <w:trPr>
          <w:trHeight w:hRule="exact" w:val="360"/>
        </w:trPr>
        <w:tc>
          <w:tcPr>
            <w:tcW w:type="dxa" w:w="2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Title: </w:t>
            </w:r>
          </w:p>
        </w:tc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Programming </w:t>
            </w:r>
          </w:p>
        </w:tc>
        <w:tc>
          <w:tcPr>
            <w:tcW w:type="dxa" w:w="22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CS-584 </w:t>
            </w:r>
          </w:p>
        </w:tc>
      </w:tr>
      <w:tr>
        <w:trPr>
          <w:trHeight w:hRule="exact" w:val="284"/>
        </w:trPr>
        <w:tc>
          <w:tcPr>
            <w:tcW w:type="dxa" w:w="2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2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Elective </w:t>
            </w:r>
          </w:p>
        </w:tc>
      </w:tr>
      <w:tr>
        <w:trPr>
          <w:trHeight w:hRule="exact" w:val="704"/>
        </w:trPr>
        <w:tc>
          <w:tcPr>
            <w:tcW w:type="dxa" w:w="2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Hrs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(L: T: P) </w:t>
            </w:r>
          </w:p>
        </w:tc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4:1:0 </w:t>
            </w:r>
          </w:p>
        </w:tc>
        <w:tc>
          <w:tcPr>
            <w:tcW w:type="dxa" w:w="22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284"/>
        </w:trPr>
        <w:tc>
          <w:tcPr>
            <w:tcW w:type="dxa" w:w="2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Tutorial </w:t>
            </w:r>
          </w:p>
        </w:tc>
        <w:tc>
          <w:tcPr>
            <w:tcW w:type="dxa" w:w="22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Hours: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</w:tr>
      <w:tr>
        <w:trPr>
          <w:trHeight w:hRule="exact" w:val="288"/>
        </w:trPr>
        <w:tc>
          <w:tcPr>
            <w:tcW w:type="dxa" w:w="2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2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324" w:after="0"/>
        <w:ind w:left="192" w:right="244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151515"/>
          <w:sz w:val="24"/>
        </w:rPr>
        <w:t>Knowledge of Java pr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ogramming and AWT event handling concepts. </w:t>
      </w:r>
    </w:p>
    <w:p>
      <w:pPr>
        <w:autoSpaceDN w:val="0"/>
        <w:autoSpaceDE w:val="0"/>
        <w:widowControl/>
        <w:spacing w:line="318" w:lineRule="exact" w:before="336" w:after="10"/>
        <w:ind w:left="192" w:right="316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6.0000000000001" w:type="dxa"/>
      </w:tblPr>
      <w:tblGrid>
        <w:gridCol w:w="4716"/>
        <w:gridCol w:w="4716"/>
      </w:tblGrid>
      <w:tr>
        <w:trPr>
          <w:trHeight w:hRule="exact" w:val="330"/>
        </w:trPr>
        <w:tc>
          <w:tcPr>
            <w:tcW w:type="dxa" w:w="829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</w:tr>
      <w:tr>
        <w:trPr>
          <w:trHeight w:hRule="exact" w:val="644"/>
        </w:trPr>
        <w:tc>
          <w:tcPr>
            <w:tcW w:type="dxa" w:w="14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categories of mobile applications and know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internal components of smart phone. </w:t>
            </w:r>
          </w:p>
        </w:tc>
      </w:tr>
      <w:tr>
        <w:trPr>
          <w:trHeight w:hRule="exact" w:val="646"/>
        </w:trPr>
        <w:tc>
          <w:tcPr>
            <w:tcW w:type="dxa" w:w="14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Interpret different types of mobile operating systems and know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architecture of iOS and Android OS </w:t>
            </w:r>
          </w:p>
        </w:tc>
      </w:tr>
      <w:tr>
        <w:trPr>
          <w:trHeight w:hRule="exact" w:val="640"/>
        </w:trPr>
        <w:tc>
          <w:tcPr>
            <w:tcW w:type="dxa" w:w="14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demonstrate their skills of using Android software development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tools </w:t>
            </w:r>
          </w:p>
        </w:tc>
      </w:tr>
      <w:tr>
        <w:trPr>
          <w:trHeight w:hRule="exact" w:val="646"/>
        </w:trPr>
        <w:tc>
          <w:tcPr>
            <w:tcW w:type="dxa" w:w="14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6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 the components of Android to develop simple mobile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running on emulator </w:t>
            </w:r>
          </w:p>
        </w:tc>
      </w:tr>
      <w:tr>
        <w:trPr>
          <w:trHeight w:hRule="exact" w:val="648"/>
        </w:trPr>
        <w:tc>
          <w:tcPr>
            <w:tcW w:type="dxa" w:w="14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6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Graphical User Interface(GUI) mobile applications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handle events generated by UI controls </w:t>
            </w:r>
          </w:p>
        </w:tc>
      </w:tr>
      <w:tr>
        <w:trPr>
          <w:trHeight w:hRule="exact" w:val="646"/>
        </w:trPr>
        <w:tc>
          <w:tcPr>
            <w:tcW w:type="dxa" w:w="14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6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 Android services and Develop android applications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interact with SQLite database </w:t>
            </w:r>
          </w:p>
        </w:tc>
      </w:tr>
    </w:tbl>
    <w:p>
      <w:pPr>
        <w:autoSpaceDN w:val="0"/>
        <w:tabs>
          <w:tab w:pos="552" w:val="left"/>
          <w:tab w:pos="7194" w:val="left"/>
        </w:tabs>
        <w:autoSpaceDE w:val="0"/>
        <w:widowControl/>
        <w:spacing w:line="316" w:lineRule="exact" w:before="306" w:after="0"/>
        <w:ind w:left="192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mobile application development and smart phone hardware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architecture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8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Mobile device - types of mobile devices - mobile application development – types of mobile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apps - native, web and hybrid - smart phone  - evolution of smart phones - features of smart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phone - System on Chip (SoC) - components of SoC - advantages and disadvantages of SoC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Digital Signal Processor(DSP) - features of  different processor architectures – Traditional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DSP Architecture - Modern DSP Architecture - SoC based architecture - contemporary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processors used in smart phones - peripheral devices for a smart phone - future technology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smartphones </w:t>
      </w:r>
    </w:p>
    <w:p>
      <w:pPr>
        <w:sectPr>
          <w:pgSz w:w="11906" w:h="16838"/>
          <w:pgMar w:top="706" w:right="1226" w:bottom="1440" w:left="1248" w:header="720" w:footer="720" w:gutter="0"/>
          <w:cols w:space="720" w:num="1" w:equalWidth="0"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7002" w:val="left"/>
        </w:tabs>
        <w:autoSpaceDE w:val="0"/>
        <w:widowControl/>
        <w:spacing w:line="314" w:lineRule="exact" w:before="2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Understand different mobile operating systems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8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Mobile operating system – types of mobile operating systems - history of iOS - versions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iOS - iOS Architecture - layers in iOS architecture - features of different layers of iOS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history of Android OS - versions of Android - Android OS Architecture - layers in Android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architecture- features of different layers of Android OS - iOS vs Android OS </w:t>
      </w:r>
    </w:p>
    <w:p>
      <w:pPr>
        <w:autoSpaceDN w:val="0"/>
        <w:tabs>
          <w:tab w:pos="7002" w:val="left"/>
        </w:tabs>
        <w:autoSpaceDE w:val="0"/>
        <w:widowControl/>
        <w:spacing w:line="314" w:lineRule="exact" w:before="34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3.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Android Environment setup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8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Programming languages used in Android applications - MVC Architecture - Security Aspects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Android - Android Environment Setup - Android Studio IDE - Eclipse IDE - create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Virtual Devices(AVDs) - types of Android applications - Android development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Frameworks for mobile apps - types of Android Development Tools. </w:t>
      </w:r>
    </w:p>
    <w:p>
      <w:pPr>
        <w:autoSpaceDN w:val="0"/>
        <w:tabs>
          <w:tab w:pos="6882" w:val="left"/>
        </w:tabs>
        <w:autoSpaceDE w:val="0"/>
        <w:widowControl/>
        <w:spacing w:line="314" w:lineRule="exact" w:before="33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Understand the programming components of Android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12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Programming Components of Android – Activities – Services- Content Providers – Broadcast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Receivers – create “Hello world!” application - File structure of an Android application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Main Activity File, Android Manifest file, R file, Strings file, Layout file - Intent - Types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Intents - Intent to dial a number or to send SMS - explicitly switching between activities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lifecycle of Android Activities - Activity callback functions - android application which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shows callback functions </w:t>
      </w:r>
    </w:p>
    <w:p>
      <w:pPr>
        <w:autoSpaceDN w:val="0"/>
        <w:tabs>
          <w:tab w:pos="6882" w:val="left"/>
        </w:tabs>
        <w:autoSpaceDE w:val="0"/>
        <w:widowControl/>
        <w:spacing w:line="314" w:lineRule="exact" w:before="33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Android User Interface(UI) controls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12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User Interface Designing Layouts - Linear Layout - Relative Layout - List View Layout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Grid view Layout - Table Layout - User Interface(UI) Controls –TextView - Edit Text –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Button –Checkbox - Radio Button - Toggle button – Spinner - Date picker - Time picker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simple android applications using each UI control - Event handling of UI Controls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example programs - Toast message in android application to display notifications –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Fragments - Life cycle of fragments - Develop android application using fragments</w:t>
      </w:r>
    </w:p>
    <w:p>
      <w:pPr>
        <w:autoSpaceDN w:val="0"/>
        <w:tabs>
          <w:tab w:pos="6882" w:val="left"/>
        </w:tabs>
        <w:autoSpaceDE w:val="0"/>
        <w:widowControl/>
        <w:spacing w:line="314" w:lineRule="exact" w:before="34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Android Services and Database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12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service - life cycle of Android Services - Develop simple Android application using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service - Introduction to SQLite database - Creating and opening a database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SQLite database - Creating tables in SQLite database - Inserting data into SQLite database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Retrieving data from SQLite database  - Updating and Deleting data from SQLite database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simple android application using SQLite database </w:t>
      </w:r>
    </w:p>
    <w:p>
      <w:pPr>
        <w:autoSpaceDN w:val="0"/>
        <w:tabs>
          <w:tab w:pos="360" w:val="left"/>
        </w:tabs>
        <w:autoSpaceDE w:val="0"/>
        <w:widowControl/>
        <w:spacing w:line="296" w:lineRule="exact" w:before="36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Recommended Books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Today’s Smartphone Architecture by Malik Wallace and Rafael Calderon -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0" w:after="0"/>
        <w:ind w:left="360" w:right="1008" w:firstLine="0"/>
        <w:jc w:val="left"/>
      </w:pP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meseec.ce.rit.edu/551-projects/spring2016/2-6.pdf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https://cs4720.cs.virginia.edu/slides/CS4720-MAD-iOSAppComponents.pdf</w:t>
      </w:r>
    </w:p>
    <w:p>
      <w:pPr>
        <w:sectPr>
          <w:pgSz w:w="11906" w:h="16838"/>
          <w:pgMar w:top="706" w:right="1358" w:bottom="732" w:left="1440" w:header="720" w:footer="720" w:gutter="0"/>
          <w:cols w:space="720" w:num="1" w:equalWidth="0"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Android 4 Application Development, Reto Meier, Wiley India, (Wrox) , </w:t>
      </w:r>
    </w:p>
    <w:p>
      <w:pPr>
        <w:autoSpaceDN w:val="0"/>
        <w:autoSpaceDE w:val="0"/>
        <w:widowControl/>
        <w:spacing w:line="322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2012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Application Development for Java Programmers, James C Sheusi, Cengage </w:t>
      </w:r>
    </w:p>
    <w:p>
      <w:pPr>
        <w:autoSpaceDN w:val="0"/>
        <w:autoSpaceDE w:val="0"/>
        <w:widowControl/>
        <w:spacing w:line="322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Learning, 2013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Head First Android Development by Dawn Griffiths &amp; David Griffiths - Oreilly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publications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App Development for Dummies 3rd edition by Michael Burton - A Wiley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brand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Hello, Android: Introducing Google’s Mobile DevelopmentPlatform  fourth edition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Ed Burnette - The pragmatic programmers </w:t>
      </w:r>
    </w:p>
    <w:p>
      <w:pPr>
        <w:autoSpaceDN w:val="0"/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Busy Coder’s Guide to Android Development by Mark L Murphy -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Programming: The Big Nerd Ranch Guide By Bill Philips, Chris Stewart and </w:t>
      </w:r>
    </w:p>
    <w:p>
      <w:pPr>
        <w:autoSpaceDN w:val="0"/>
        <w:autoSpaceDE w:val="0"/>
        <w:widowControl/>
        <w:spacing w:line="322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Kristin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Cookbook 2nd edition by Ian F.Darwin - O'Reilly </w:t>
      </w:r>
    </w:p>
    <w:p>
      <w:pPr>
        <w:autoSpaceDN w:val="0"/>
        <w:autoSpaceDE w:val="0"/>
        <w:widowControl/>
        <w:spacing w:line="332" w:lineRule="exact" w:before="64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Specific Learning Outcomes: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1.0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mobile application development and smart phone hardware </w:t>
      </w:r>
    </w:p>
    <w:p>
      <w:pPr>
        <w:autoSpaceDN w:val="0"/>
        <w:autoSpaceDE w:val="0"/>
        <w:widowControl/>
        <w:spacing w:line="332" w:lineRule="exact" w:before="0" w:after="0"/>
        <w:ind w:left="48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architecture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mobile device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different type of mobile devices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mobile application development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Classify mobile application development applications: native, web and hybrid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smart phone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the evolution of smart phones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key features of smart phone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System on Chip (SoC)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and briefly explain the components of SoC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advantages and disadvantages of SoC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Digital Signal Processor(DSP) </w:t>
      </w:r>
    </w:p>
    <w:p>
      <w:pPr>
        <w:autoSpaceDN w:val="0"/>
        <w:tabs>
          <w:tab w:pos="708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Briefly discuss the features of  different processor architectures – Traditional DSP </w:t>
      </w:r>
    </w:p>
    <w:p>
      <w:pPr>
        <w:autoSpaceDN w:val="0"/>
        <w:autoSpaceDE w:val="0"/>
        <w:widowControl/>
        <w:spacing w:line="320" w:lineRule="exact" w:before="0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Architecture,  Modern DSP Architecture and SoC based architecture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contemporary processors used in smart phones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different peripheral devices for a smart phone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the future technology in smart phones </w:t>
      </w:r>
    </w:p>
    <w:p>
      <w:pPr>
        <w:autoSpaceDN w:val="0"/>
        <w:autoSpaceDE w:val="0"/>
        <w:widowControl/>
        <w:spacing w:line="332" w:lineRule="exact" w:before="32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2.0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     Understand different mobile operating systems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mobile operating system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different mobile operating systems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in brief the history of iOS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different versions of iOS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Draw the block diagram of iOS Architecture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layers in iOS architecture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Briefly explain the features of different layers of iOS </w:t>
      </w:r>
    </w:p>
    <w:p>
      <w:pPr>
        <w:sectPr>
          <w:pgSz w:w="11906" w:h="16838"/>
          <w:pgMar w:top="702" w:right="1358" w:bottom="732" w:left="1440" w:header="720" w:footer="720" w:gutter="0"/>
          <w:cols w:space="720" w:num="1" w:equalWidth="0"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State in brief the history of Android OS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different versions of Android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Draw the block diagram of Android OS Architecture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layers in Android OS architecture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2.12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Briefly explain the features of different layers of Android 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 iOS and Android OS 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340" w:after="0"/>
        <w:ind w:left="0" w:right="115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3.0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Android Environment setup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programming languages used for developing Android applications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Concepts of MVC Architecture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Security Aspects of Android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Android Environment Setup using Android Studio IDE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Android Environment Setup using Eclipse IDE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procedure to create Android Virtual Devices(AVDs)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different types of Android applications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different Android development Frameworks for mobile apps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different types of Android Development Tools </w:t>
      </w:r>
    </w:p>
    <w:p>
      <w:pPr>
        <w:autoSpaceDN w:val="0"/>
        <w:tabs>
          <w:tab w:pos="660" w:val="left"/>
          <w:tab w:pos="708" w:val="left"/>
          <w:tab w:pos="720" w:val="left"/>
          <w:tab w:pos="1440" w:val="left"/>
          <w:tab w:pos="2162" w:val="left"/>
        </w:tabs>
        <w:autoSpaceDE w:val="0"/>
        <w:widowControl/>
        <w:spacing w:line="316" w:lineRule="exact" w:before="33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4.0 Understand the programming components of Android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Programming Components of Android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Activities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Services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Content Providers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Broadcast Receivers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procedure to create “Hello world!” application and running application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emulator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the File structure of an Android application project like Main Activity File,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Manifest file, R file, Strings file, Layout file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Android Activating component: Intent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Intent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Types of Intents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and android application using Intent to dial a number or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send SMS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and android application on explicitly switching between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activities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lifecycle of Android Activities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4.5.1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Activity Callback functions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4.5.2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which shows Callback functions </w:t>
      </w:r>
    </w:p>
    <w:p>
      <w:pPr>
        <w:autoSpaceDN w:val="0"/>
        <w:tabs>
          <w:tab w:pos="720" w:val="left"/>
        </w:tabs>
        <w:autoSpaceDE w:val="0"/>
        <w:widowControl/>
        <w:spacing w:line="312" w:lineRule="exact" w:before="340" w:after="0"/>
        <w:ind w:left="0" w:right="38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5.0 Android User Interface(UI) controls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the User Interface Designing Layouts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5.1.1 Linear Layout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5.1.2 Relative Layout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5.1.3 List View Layout </w:t>
      </w:r>
    </w:p>
    <w:p>
      <w:pPr>
        <w:sectPr>
          <w:pgSz w:w="11906" w:h="16838"/>
          <w:pgMar w:top="702" w:right="1362" w:bottom="732" w:left="1440" w:header="720" w:footer="720" w:gutter="0"/>
          <w:cols w:space="720" w:num="1" w:equalWidth="0"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5.1.4 Grid view Layout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5.1.5 Table Layout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usage of User Interface Controls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5.2.1   TextView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5.2.2   Edit Text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5.2.3   Button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5.2.4   Checkbox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5.2.5   Radio Button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5.2.6   Toggle button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5.2.7   Spinner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5.2.8   Date picker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5.2.9   Time picker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5.3        Develop simple Android applications using each UI control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Event handling of UI Controls with example programs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usage of Toast message in android application to display notifications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Understanding Fragments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5.6.1  Define fragment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5.6.2  Life cycle of fragments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5.6.3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Develop android application using fragments </w:t>
      </w:r>
    </w:p>
    <w:p>
      <w:pPr>
        <w:autoSpaceDN w:val="0"/>
        <w:tabs>
          <w:tab w:pos="480" w:val="left"/>
          <w:tab w:pos="720" w:val="left"/>
        </w:tabs>
        <w:autoSpaceDE w:val="0"/>
        <w:widowControl/>
        <w:spacing w:line="316" w:lineRule="exact" w:before="340" w:after="0"/>
        <w:ind w:left="0" w:right="144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6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Android Services and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Android service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life cycle of Android Services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simple Android application using Android service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Introduction to SQLite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process of creating and opening a database in SQLite database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process of creating tables in SQLite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process of inserting data into SQLite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process of retrieving data from SQLite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process of updating and deleting data from SQLite database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simple android application using SQLite database </w:t>
      </w:r>
    </w:p>
    <w:p>
      <w:pPr>
        <w:autoSpaceDN w:val="0"/>
        <w:autoSpaceDE w:val="0"/>
        <w:widowControl/>
        <w:spacing w:line="310" w:lineRule="exact" w:before="346" w:after="0"/>
        <w:ind w:left="0" w:right="5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list of student activities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The following activities or similar activities for assessing 2.5 credits (Any one)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activity like mini-project, surveys, quizzes, etc. should be done in group of 3-5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students. </w:t>
      </w:r>
    </w:p>
    <w:p>
      <w:pPr>
        <w:autoSpaceDN w:val="0"/>
        <w:autoSpaceDE w:val="0"/>
        <w:widowControl/>
        <w:spacing w:line="318" w:lineRule="exact" w:before="18" w:after="0"/>
        <w:ind w:left="360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do any one of the following type activity or any other similar activity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related to the course and before conduction, get it approved from concerned course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coordinator and programme co-coordinator.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conduct different activity and no repeating should occur. 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different Integrated Development Environments(IDEs) available for executing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programs and prepare a report.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some simple GUI based applications like calculator etc using android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controls. </w:t>
      </w:r>
    </w:p>
    <w:p>
      <w:pPr>
        <w:sectPr>
          <w:pgSz w:w="11906" w:h="16838"/>
          <w:pgMar w:top="702" w:right="1364" w:bottom="714" w:left="1440" w:header="720" w:footer="720" w:gutter="0"/>
          <w:cols w:space="720" w:num="1" w:equalWidth="0"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Visit Library to refer to standard Books on Advanced java concepts, collect related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material and prepare notes.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Refer to online content and videos to get more knowledge on SQLite database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concepts. 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Interact with industry people who are working in android technologies and prepare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report. </w:t>
      </w:r>
    </w:p>
    <w:p>
      <w:pPr>
        <w:autoSpaceDN w:val="0"/>
        <w:autoSpaceDE w:val="0"/>
        <w:widowControl/>
        <w:spacing w:line="318" w:lineRule="exact" w:before="2" w:after="0"/>
        <w:ind w:left="36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 different types of Operating Systems used in mobiles and submit a report.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assignments given by course coordinator.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Read all the course contents and should be able to write slip tests and surprise tests.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seminar on a specific topic that is related to latest technologies in the mobile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application development and present a Power Point Presentation(PPT) to all the peers.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IEEE papers on android programming and submit a report. </w:t>
      </w:r>
    </w:p>
    <w:p>
      <w:pPr>
        <w:autoSpaceDN w:val="0"/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quiz on android programming related questions and conduct.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Participate in state level or national level technical conferences.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simple android applications (apps). </w:t>
      </w:r>
    </w:p>
    <w:p>
      <w:pPr>
        <w:autoSpaceDN w:val="0"/>
        <w:tabs>
          <w:tab w:pos="360" w:val="left"/>
        </w:tabs>
        <w:autoSpaceDE w:val="0"/>
        <w:widowControl/>
        <w:spacing w:line="298" w:lineRule="exact" w:before="356" w:after="0"/>
        <w:ind w:left="0" w:right="129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 xml:space="preserve"> “Android Programming for Beginners” John Horton- Packt publishing.</w:t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26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“Android Programming: The Big Nerd Ranch Guide” 2</w:t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t>nd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 xml:space="preserve"> edition by Bill Phillips,</w:t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Chris Stewart, Brian Hardy and Kristin Marsicano.</w:t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“Android Programming Tutorials” by Mark L. Murphy.</w:t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“Beginning Android Programming with Android Studio” Fourth Edition by</w:t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J.F.DiMarzio.</w:t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“Head First Android Development” by Griffiths &amp; Griffiths 2015-07-03.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</w:p>
    <w:p>
      <w:pPr>
        <w:autoSpaceDN w:val="0"/>
        <w:autoSpaceDE w:val="0"/>
        <w:widowControl/>
        <w:spacing w:line="318" w:lineRule="exact" w:before="2" w:after="0"/>
        <w:ind w:left="360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3" w:history="1">
          <w:r>
            <w:rPr>
              <w:rStyle w:val="Hyperlink"/>
            </w:rPr>
            <w:t>https://www.tutorialspoint.com/android/index.htm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3" w:history="1">
          <w:r>
            <w:rPr>
              <w:rStyle w:val="Hyperlink"/>
            </w:rPr>
            <w:t>https://developer.android.com/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4" w:history="1">
          <w:r>
            <w:rPr>
              <w:rStyle w:val="Hyperlink"/>
            </w:rPr>
            <w:t xml:space="preserve">https://www.sanfoundry.com/java-android-programing-examples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4" w:history="1">
          <w:r>
            <w:rPr>
              <w:rStyle w:val="Hyperlink"/>
            </w:rPr>
            <w:t xml:space="preserve">https://sites.google.com/site/hkustcomp4521/home/lab-exercises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5" w:history="1">
          <w:r>
            <w:rPr>
              <w:rStyle w:val="Hyperlink"/>
            </w:rPr>
            <w:t xml:space="preserve">https://www.vidyarthiplus.com/vp/attachment.php?aid=47906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6" w:history="1">
          <w:r>
            <w:rPr>
              <w:rStyle w:val="Hyperlink"/>
            </w:rPr>
            <w:t xml:space="preserve">https://www.javatpoint.com/android-tutorial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7" w:history="1">
          <w:r>
            <w:rPr>
              <w:rStyle w:val="Hyperlink"/>
            </w:rPr>
            <w:t xml:space="preserve">https://www.studytonight.com/android/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8" w:history="1">
          <w:r>
            <w:rPr>
              <w:rStyle w:val="Hyperlink"/>
            </w:rPr>
            <w:t>https://www.splessons.com/lesson/andr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9" w:history="1">
          <w:r>
            <w:rPr>
              <w:rStyle w:val="Hyperlink"/>
            </w:rPr>
            <w:t>oid-tutorial/</w:t>
          </w:r>
        </w:hyperlink>
      </w:r>
    </w:p>
    <w:p>
      <w:pPr>
        <w:sectPr>
          <w:pgSz w:w="11906" w:h="16838"/>
          <w:pgMar w:top="704" w:right="1358" w:bottom="1440" w:left="1440" w:header="720" w:footer="720" w:gutter="0"/>
          <w:cols w:space="720" w:num="1" w:equalWidth="0"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1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CO-PO Mapping Matrix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855"/>
        <w:gridCol w:w="1855"/>
        <w:gridCol w:w="1855"/>
        <w:gridCol w:w="1855"/>
        <w:gridCol w:w="1855"/>
      </w:tblGrid>
      <w:tr>
        <w:trPr>
          <w:trHeight w:hRule="exact" w:val="646"/>
        </w:trPr>
        <w:tc>
          <w:tcPr>
            <w:tcW w:type="dxa" w:w="557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35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PO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" w:after="0"/>
              <w:ind w:left="104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964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48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60" w:val="left"/>
                <w:tab w:pos="2210" w:val="left"/>
                <w:tab w:pos="3538" w:val="left"/>
                <w:tab w:pos="4092" w:val="left"/>
              </w:tabs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categories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mobile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and know the internal components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smart phone. 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35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1,2,3,4,6,7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8 </w:t>
            </w:r>
          </w:p>
        </w:tc>
      </w:tr>
      <w:tr>
        <w:trPr>
          <w:trHeight w:hRule="exact" w:val="964"/>
        </w:trPr>
        <w:tc>
          <w:tcPr>
            <w:tcW w:type="dxa" w:w="6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48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0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Interpret different types of mobile operating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systems and know the architecture of iOS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OS </w:t>
            </w:r>
          </w:p>
        </w:tc>
        <w:tc>
          <w:tcPr>
            <w:tcW w:type="dxa" w:w="7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35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1,2,3,4,6,7 </w:t>
            </w:r>
          </w:p>
        </w:tc>
        <w:tc>
          <w:tcPr>
            <w:tcW w:type="dxa" w:w="1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8 </w:t>
            </w:r>
          </w:p>
        </w:tc>
      </w:tr>
      <w:tr>
        <w:trPr>
          <w:trHeight w:hRule="exact" w:val="642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48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demonstrate their skills of using Android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software development tools 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35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1,2,3,4,6,7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8 </w:t>
            </w:r>
          </w:p>
        </w:tc>
      </w:tr>
      <w:tr>
        <w:trPr>
          <w:trHeight w:hRule="exact" w:val="646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48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 the components of Android to develop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simple mobile applications running on emulator 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35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1,2,3,4,6,7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962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48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0" w:right="4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Graphical User Interface(GUI) mobile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and handle events generated by UI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controls 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35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1,2,3,4,6,7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644"/>
        </w:trPr>
        <w:tc>
          <w:tcPr>
            <w:tcW w:type="dxa" w:w="6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48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 Android services and Develop android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to interact with SQLite database </w:t>
            </w:r>
          </w:p>
        </w:tc>
        <w:tc>
          <w:tcPr>
            <w:tcW w:type="dxa" w:w="7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35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1,2,3,4,6,7 </w:t>
            </w:r>
          </w:p>
        </w:tc>
        <w:tc>
          <w:tcPr>
            <w:tcW w:type="dxa" w:w="1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310"/>
        </w:trPr>
        <w:tc>
          <w:tcPr>
            <w:tcW w:type="dxa" w:w="557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Sessions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06" w:right="1304" w:bottom="1440" w:left="1328" w:header="720" w:footer="720" w:gutter="0"/>
          <w:cols w:space="720" w:num="1" w:equalWidth="0"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1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6"/>
        </w:trPr>
        <w:tc>
          <w:tcPr>
            <w:tcW w:type="dxa" w:w="113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6"/>
        </w:trPr>
        <w:tc>
          <w:tcPr>
            <w:tcW w:type="dxa" w:w="113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4"/>
        </w:trPr>
        <w:tc>
          <w:tcPr>
            <w:tcW w:type="dxa" w:w="113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3260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90" w:after="14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2"/>
        </w:trPr>
        <w:tc>
          <w:tcPr>
            <w:tcW w:type="dxa" w:w="113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6"/>
        </w:trPr>
        <w:tc>
          <w:tcPr>
            <w:tcW w:type="dxa" w:w="113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113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3260"/>
            <w:gridSpan w:val="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604" w:after="12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Semester End Examination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4.00000000000006" w:type="dxa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hRule="exact" w:val="860"/>
        </w:trPr>
        <w:tc>
          <w:tcPr>
            <w:tcW w:type="dxa" w:w="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2382"/>
            <w:gridSpan w:val="3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3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408"/>
        </w:trPr>
        <w:tc>
          <w:tcPr>
            <w:tcW w:type="dxa" w:w="9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824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58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9(a) </w:t>
            </w:r>
          </w:p>
        </w:tc>
        <w:tc>
          <w:tcPr>
            <w:tcW w:type="dxa" w:w="95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13(a) </w:t>
            </w:r>
          </w:p>
        </w:tc>
        <w:tc>
          <w:tcPr>
            <w:tcW w:type="dxa" w:w="153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5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28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153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96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5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Unit-III </w:t>
            </w:r>
          </w:p>
        </w:tc>
        <w:tc>
          <w:tcPr>
            <w:tcW w:type="dxa" w:w="1128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58"/>
            <w:gridSpan w:val="2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10(a) </w:t>
            </w:r>
          </w:p>
        </w:tc>
        <w:tc>
          <w:tcPr>
            <w:tcW w:type="dxa" w:w="956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14(a) </w:t>
            </w:r>
          </w:p>
        </w:tc>
        <w:tc>
          <w:tcPr>
            <w:tcW w:type="dxa" w:w="153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4"/>
        </w:trPr>
        <w:tc>
          <w:tcPr>
            <w:tcW w:type="dxa" w:w="9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Unit-IV </w:t>
            </w:r>
          </w:p>
        </w:tc>
        <w:tc>
          <w:tcPr>
            <w:tcW w:type="dxa" w:w="1128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3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4"/>
        </w:trPr>
        <w:tc>
          <w:tcPr>
            <w:tcW w:type="dxa" w:w="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 </w:t>
            </w:r>
          </w:p>
        </w:tc>
        <w:tc>
          <w:tcPr>
            <w:tcW w:type="dxa" w:w="1128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8"/>
            <w:vMerge w:val="restart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5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5,6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18" w:right="15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15(b) </w:t>
            </w:r>
          </w:p>
        </w:tc>
        <w:tc>
          <w:tcPr>
            <w:tcW w:type="dxa" w:w="153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2"/>
        </w:trPr>
        <w:tc>
          <w:tcPr>
            <w:tcW w:type="dxa" w:w="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Unit-VI </w:t>
            </w:r>
          </w:p>
        </w:tc>
        <w:tc>
          <w:tcPr>
            <w:tcW w:type="dxa" w:w="1128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85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7,8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54" w:right="19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18" w:right="15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16(b) </w:t>
            </w:r>
          </w:p>
        </w:tc>
        <w:tc>
          <w:tcPr>
            <w:tcW w:type="dxa" w:w="153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25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2382"/>
            <w:gridSpan w:val="3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53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78.0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2208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Legend: </w:t>
            </w:r>
          </w:p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 (R) </w:t>
            </w:r>
          </w:p>
        </w:tc>
        <w:tc>
          <w:tcPr>
            <w:tcW w:type="dxa" w:w="200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Mark </w:t>
            </w:r>
          </w:p>
        </w:tc>
      </w:tr>
      <w:tr>
        <w:trPr>
          <w:trHeight w:hRule="exact" w:val="344"/>
        </w:trPr>
        <w:tc>
          <w:tcPr>
            <w:tcW w:type="dxa" w:w="3009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 (U)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Marks </w:t>
            </w:r>
          </w:p>
        </w:tc>
      </w:tr>
      <w:tr>
        <w:trPr>
          <w:trHeight w:hRule="exact" w:val="306"/>
        </w:trPr>
        <w:tc>
          <w:tcPr>
            <w:tcW w:type="dxa" w:w="3009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(A)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Marks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06" w:right="1440" w:bottom="1382" w:left="1440" w:header="720" w:footer="720" w:gutter="0"/>
          <w:cols w:space="720" w:num="1" w:equalWidth="0"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318" w:lineRule="exact" w:before="18" w:after="0"/>
        <w:ind w:left="814" w:right="72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MID SEM-I SEMESTER EXAMINATIONS (C-21)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CS-584–ANDROID PROGRAMMING </w:t>
      </w:r>
    </w:p>
    <w:p>
      <w:pPr>
        <w:autoSpaceDN w:val="0"/>
        <w:tabs>
          <w:tab w:pos="6090" w:val="left"/>
        </w:tabs>
        <w:autoSpaceDE w:val="0"/>
        <w:widowControl/>
        <w:spacing w:line="332" w:lineRule="exact" w:before="30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 : 1 Hour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Maximum Marks: 20 </w:t>
      </w:r>
    </w:p>
    <w:p>
      <w:pPr>
        <w:autoSpaceDN w:val="0"/>
        <w:tabs>
          <w:tab w:pos="4088" w:val="left"/>
        </w:tabs>
        <w:autoSpaceDE w:val="0"/>
        <w:widowControl/>
        <w:spacing w:line="318" w:lineRule="exact" w:before="46" w:after="0"/>
        <w:ind w:left="88" w:right="144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 </w:t>
      </w:r>
    </w:p>
    <w:p>
      <w:pPr>
        <w:autoSpaceDN w:val="0"/>
        <w:tabs>
          <w:tab w:pos="7580" w:val="left"/>
        </w:tabs>
        <w:autoSpaceDE w:val="0"/>
        <w:widowControl/>
        <w:spacing w:line="318" w:lineRule="exact" w:before="14" w:after="0"/>
        <w:ind w:left="1588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4x1 = 4 Marks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one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mobile device.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SoC.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mobile OS.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types of mobile OS. </w:t>
      </w:r>
    </w:p>
    <w:p>
      <w:pPr>
        <w:autoSpaceDN w:val="0"/>
        <w:tabs>
          <w:tab w:pos="148" w:val="left"/>
          <w:tab w:pos="1048" w:val="left"/>
          <w:tab w:pos="1468" w:val="left"/>
        </w:tabs>
        <w:autoSpaceDE w:val="0"/>
        <w:widowControl/>
        <w:spacing w:line="318" w:lineRule="exact" w:before="652" w:after="0"/>
        <w:ind w:left="28" w:right="302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PART-B                                                     2×3=6 Marks </w:t>
      </w:r>
      <w:r>
        <w:tab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one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5 and 6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three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 Classify different types of mobile apps. </w:t>
      </w:r>
    </w:p>
    <w:p>
      <w:pPr>
        <w:autoSpaceDN w:val="0"/>
        <w:tabs>
          <w:tab w:pos="3630" w:val="left"/>
        </w:tabs>
        <w:autoSpaceDE w:val="0"/>
        <w:widowControl/>
        <w:spacing w:line="316" w:lineRule="exact" w:before="4" w:after="0"/>
        <w:ind w:left="748" w:right="331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 List the advantages and disadvantages of SoC. </w:t>
      </w:r>
    </w:p>
    <w:p>
      <w:pPr>
        <w:autoSpaceDN w:val="0"/>
        <w:autoSpaceDE w:val="0"/>
        <w:widowControl/>
        <w:spacing w:line="320" w:lineRule="exact" w:before="314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 Compare iOS and Android OS. </w:t>
      </w:r>
    </w:p>
    <w:p>
      <w:pPr>
        <w:autoSpaceDN w:val="0"/>
        <w:tabs>
          <w:tab w:pos="1108" w:val="left"/>
        </w:tabs>
        <w:autoSpaceDE w:val="0"/>
        <w:widowControl/>
        <w:spacing w:line="318" w:lineRule="exact" w:before="2" w:after="0"/>
        <w:ind w:left="748" w:right="489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 Write the brief history of iOS. </w:t>
      </w:r>
    </w:p>
    <w:p>
      <w:pPr>
        <w:autoSpaceDN w:val="0"/>
        <w:tabs>
          <w:tab w:pos="748" w:val="left"/>
        </w:tabs>
        <w:autoSpaceDE w:val="0"/>
        <w:widowControl/>
        <w:spacing w:line="316" w:lineRule="exact" w:before="656" w:after="0"/>
        <w:ind w:left="208" w:right="273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PART-C                                                  2×5=10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7 and 8. </w:t>
      </w:r>
    </w:p>
    <w:p>
      <w:pPr>
        <w:autoSpaceDN w:val="0"/>
        <w:autoSpaceDE w:val="0"/>
        <w:widowControl/>
        <w:spacing w:line="316" w:lineRule="exact" w:before="16" w:after="0"/>
        <w:ind w:left="748" w:right="38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five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</w:t>
      </w:r>
    </w:p>
    <w:p>
      <w:pPr>
        <w:autoSpaceDN w:val="0"/>
        <w:autoSpaceDE w:val="0"/>
        <w:widowControl/>
        <w:spacing w:line="320" w:lineRule="exact" w:before="298" w:after="0"/>
        <w:ind w:left="8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 Demonstrate the features of different DSP architectures. </w:t>
      </w:r>
    </w:p>
    <w:p>
      <w:pPr>
        <w:autoSpaceDN w:val="0"/>
        <w:tabs>
          <w:tab w:pos="3630" w:val="left"/>
        </w:tabs>
        <w:autoSpaceDE w:val="0"/>
        <w:widowControl/>
        <w:spacing w:line="316" w:lineRule="exact" w:before="4" w:after="0"/>
        <w:ind w:left="840" w:right="201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 Explain the contemporary processors used in smart phones.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322" w:after="0"/>
        <w:ind w:left="840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 Explain different versions of iOS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8(b) Demonstrate the layers of Android OS architecture.</w:t>
      </w:r>
    </w:p>
    <w:p>
      <w:pPr>
        <w:sectPr>
          <w:pgSz w:w="11906" w:h="16838"/>
          <w:pgMar w:top="706" w:right="1358" w:bottom="1342" w:left="1412" w:header="720" w:footer="720" w:gutter="0"/>
          <w:cols w:space="720" w:num="1" w:equalWidth="0"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8" w:lineRule="exact" w:before="18" w:after="0"/>
        <w:ind w:left="720" w:right="72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MID SEM-II SEMESTER EXAMINATIONS (C-21)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CS-584 - ANDROID PROGRAMMING </w:t>
      </w:r>
    </w:p>
    <w:p>
      <w:pPr>
        <w:autoSpaceDN w:val="0"/>
        <w:tabs>
          <w:tab w:pos="6090" w:val="left"/>
        </w:tabs>
        <w:autoSpaceDE w:val="0"/>
        <w:widowControl/>
        <w:spacing w:line="332" w:lineRule="exact" w:before="30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 : 1 Hour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Maximum Marks: 20 </w:t>
      </w:r>
    </w:p>
    <w:p>
      <w:pPr>
        <w:autoSpaceDN w:val="0"/>
        <w:tabs>
          <w:tab w:pos="1588" w:val="left"/>
          <w:tab w:pos="4088" w:val="left"/>
        </w:tabs>
        <w:autoSpaceDE w:val="0"/>
        <w:widowControl/>
        <w:spacing w:line="318" w:lineRule="exact" w:before="46" w:after="0"/>
        <w:ind w:left="28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>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4x1 = 4 Marks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one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programming languages used for developing android applications.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types of android applications.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Intent.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about Android manifest file. </w:t>
      </w:r>
    </w:p>
    <w:p>
      <w:pPr>
        <w:autoSpaceDN w:val="0"/>
        <w:tabs>
          <w:tab w:pos="88" w:val="left"/>
          <w:tab w:pos="1048" w:val="left"/>
          <w:tab w:pos="1468" w:val="left"/>
        </w:tabs>
        <w:autoSpaceDE w:val="0"/>
        <w:widowControl/>
        <w:spacing w:line="318" w:lineRule="exact" w:before="338" w:after="0"/>
        <w:ind w:left="28" w:right="316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PART-B                                                     2×3=6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>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one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5 and 6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three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 </w:t>
      </w:r>
    </w:p>
    <w:p>
      <w:pPr>
        <w:autoSpaceDN w:val="0"/>
        <w:autoSpaceDE w:val="0"/>
        <w:widowControl/>
        <w:spacing w:line="320" w:lineRule="exact" w:before="296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 Discuss the security aspects of Android. </w:t>
      </w:r>
    </w:p>
    <w:p>
      <w:pPr>
        <w:autoSpaceDN w:val="0"/>
        <w:autoSpaceDE w:val="0"/>
        <w:widowControl/>
        <w:spacing w:line="320" w:lineRule="exact" w:before="0" w:after="0"/>
        <w:ind w:left="720" w:right="1872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 Write the procedure to create Android Virtual Device(AVD). </w:t>
      </w:r>
    </w:p>
    <w:p>
      <w:pPr>
        <w:autoSpaceDN w:val="0"/>
        <w:autoSpaceDE w:val="0"/>
        <w:widowControl/>
        <w:spacing w:line="320" w:lineRule="exact" w:before="312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 List the different types of Intents with examples. </w:t>
      </w:r>
    </w:p>
    <w:p>
      <w:pPr>
        <w:autoSpaceDN w:val="0"/>
        <w:tabs>
          <w:tab w:pos="3630" w:val="left"/>
        </w:tabs>
        <w:autoSpaceDE w:val="0"/>
        <w:widowControl/>
        <w:spacing w:line="318" w:lineRule="exact" w:before="2" w:after="0"/>
        <w:ind w:left="748" w:right="43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 List the Activity callback functions. </w:t>
      </w:r>
    </w:p>
    <w:p>
      <w:pPr>
        <w:autoSpaceDN w:val="0"/>
        <w:tabs>
          <w:tab w:pos="988" w:val="left"/>
        </w:tabs>
        <w:autoSpaceDE w:val="0"/>
        <w:widowControl/>
        <w:spacing w:line="320" w:lineRule="exact" w:before="650" w:after="0"/>
        <w:ind w:left="28" w:right="259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PART-C                                                  2×5=10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>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7 and 8. </w:t>
      </w:r>
    </w:p>
    <w:p>
      <w:pPr>
        <w:autoSpaceDN w:val="0"/>
        <w:autoSpaceDE w:val="0"/>
        <w:widowControl/>
        <w:spacing w:line="318" w:lineRule="exact" w:before="14" w:after="0"/>
        <w:ind w:left="748" w:right="38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five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 </w:t>
      </w:r>
    </w:p>
    <w:p>
      <w:pPr>
        <w:autoSpaceDN w:val="0"/>
        <w:autoSpaceDE w:val="0"/>
        <w:widowControl/>
        <w:spacing w:line="320" w:lineRule="exact" w:before="294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 Explain the steps to install Android Studio IDE. </w:t>
      </w:r>
    </w:p>
    <w:p>
      <w:pPr>
        <w:autoSpaceDN w:val="0"/>
        <w:tabs>
          <w:tab w:pos="3630" w:val="left"/>
        </w:tabs>
        <w:autoSpaceDE w:val="0"/>
        <w:widowControl/>
        <w:spacing w:line="316" w:lineRule="exact" w:before="4" w:after="0"/>
        <w:ind w:left="748" w:right="37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 Explain the concept of MVC architecture. </w:t>
      </w:r>
    </w:p>
    <w:p>
      <w:pPr>
        <w:autoSpaceDN w:val="0"/>
        <w:autoSpaceDE w:val="0"/>
        <w:widowControl/>
        <w:spacing w:line="320" w:lineRule="exact" w:before="314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 Develop an android application using Intent to dial a number.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4" w:after="0"/>
        <w:ind w:left="748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8(b) Develop an android application to display “Hello World!” message on screen.</w:t>
      </w:r>
    </w:p>
    <w:p>
      <w:pPr>
        <w:sectPr>
          <w:pgSz w:w="11906" w:h="16838"/>
          <w:pgMar w:top="706" w:right="1388" w:bottom="1440" w:left="1412" w:header="720" w:footer="720" w:gutter="0"/>
          <w:cols w:space="720" w:num="1" w:equalWidth="0"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2500" w:val="left"/>
          <w:tab w:pos="2910" w:val="left"/>
        </w:tabs>
        <w:autoSpaceDE w:val="0"/>
        <w:widowControl/>
        <w:spacing w:line="318" w:lineRule="exact" w:before="18" w:after="0"/>
        <w:ind w:left="1250" w:right="115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SEMESTER END EXAMINATION (C-21)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CS-584 –ANDROID PROGRAMMING </w:t>
      </w:r>
    </w:p>
    <w:p>
      <w:pPr>
        <w:autoSpaceDN w:val="0"/>
        <w:tabs>
          <w:tab w:pos="6090" w:val="left"/>
        </w:tabs>
        <w:autoSpaceDE w:val="0"/>
        <w:widowControl/>
        <w:spacing w:line="332" w:lineRule="exact" w:before="30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 : 2 Hours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Maximum Marks: 40 </w:t>
      </w:r>
    </w:p>
    <w:p>
      <w:pPr>
        <w:autoSpaceDN w:val="0"/>
        <w:tabs>
          <w:tab w:pos="88" w:val="left"/>
          <w:tab w:pos="1588" w:val="left"/>
          <w:tab w:pos="4088" w:val="left"/>
        </w:tabs>
        <w:autoSpaceDE w:val="0"/>
        <w:widowControl/>
        <w:spacing w:line="318" w:lineRule="exact" w:before="46" w:after="0"/>
        <w:ind w:left="28" w:right="57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8x1 = 8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Marks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one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peripheral devices for a smart phone.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Content Provider.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Linear Layout?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id R.java file?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any three UI controls.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fragment.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Service.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SQLite database? </w:t>
      </w:r>
    </w:p>
    <w:p>
      <w:pPr>
        <w:autoSpaceDN w:val="0"/>
        <w:tabs>
          <w:tab w:pos="148" w:val="left"/>
          <w:tab w:pos="1468" w:val="left"/>
          <w:tab w:pos="4094" w:val="left"/>
        </w:tabs>
        <w:autoSpaceDE w:val="0"/>
        <w:widowControl/>
        <w:spacing w:line="318" w:lineRule="exact" w:before="334" w:after="0"/>
        <w:ind w:left="28" w:right="57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PART-B </w:t>
      </w:r>
      <w:r>
        <w:br/>
      </w:r>
      <w:r>
        <w:tab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one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9,10,11 and 12.              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4×3=12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Marks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three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 </w:t>
      </w:r>
    </w:p>
    <w:p>
      <w:pPr>
        <w:autoSpaceDN w:val="0"/>
        <w:autoSpaceDE w:val="0"/>
        <w:widowControl/>
        <w:spacing w:line="320" w:lineRule="exact" w:before="296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9(a) Discuss the future technology in smartphones. </w:t>
      </w:r>
    </w:p>
    <w:p>
      <w:pPr>
        <w:autoSpaceDN w:val="0"/>
        <w:tabs>
          <w:tab w:pos="3630" w:val="left"/>
        </w:tabs>
        <w:autoSpaceDE w:val="0"/>
        <w:widowControl/>
        <w:spacing w:line="316" w:lineRule="exact" w:before="4" w:after="0"/>
        <w:ind w:left="748" w:right="360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9(b) Write about Event handling of UI controls. </w:t>
      </w:r>
    </w:p>
    <w:p>
      <w:pPr>
        <w:autoSpaceDN w:val="0"/>
        <w:autoSpaceDE w:val="0"/>
        <w:widowControl/>
        <w:spacing w:line="320" w:lineRule="exact" w:before="316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10(a) Discuss different types of Android applications. </w:t>
      </w:r>
    </w:p>
    <w:p>
      <w:pPr>
        <w:autoSpaceDN w:val="0"/>
        <w:tabs>
          <w:tab w:pos="3628" w:val="left"/>
        </w:tabs>
        <w:autoSpaceDE w:val="0"/>
        <w:widowControl/>
        <w:spacing w:line="316" w:lineRule="exact" w:before="4" w:after="0"/>
        <w:ind w:left="748" w:right="273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10(b) Describe the callback methods in Android Services. </w:t>
      </w:r>
    </w:p>
    <w:p>
      <w:pPr>
        <w:autoSpaceDN w:val="0"/>
        <w:autoSpaceDE w:val="0"/>
        <w:widowControl/>
        <w:spacing w:line="320" w:lineRule="exact" w:before="314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11a) Describe about Array Adapters in List View Layout. </w:t>
      </w:r>
    </w:p>
    <w:p>
      <w:pPr>
        <w:autoSpaceDN w:val="0"/>
        <w:tabs>
          <w:tab w:pos="3630" w:val="left"/>
        </w:tabs>
        <w:autoSpaceDE w:val="0"/>
        <w:widowControl/>
        <w:spacing w:line="316" w:lineRule="exact" w:before="4" w:after="0"/>
        <w:ind w:left="748" w:right="37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11(b) Demonstrate the life cycle of fragments. </w:t>
      </w:r>
    </w:p>
    <w:p>
      <w:pPr>
        <w:autoSpaceDN w:val="0"/>
        <w:tabs>
          <w:tab w:pos="3630" w:val="left"/>
        </w:tabs>
        <w:autoSpaceDE w:val="0"/>
        <w:widowControl/>
        <w:spacing w:line="318" w:lineRule="exact" w:before="316" w:after="0"/>
        <w:ind w:left="748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12(a) Demonstrate the life cycle of Android Services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12(b) Discuss about creating database in SQLite database. </w:t>
      </w:r>
    </w:p>
    <w:p>
      <w:pPr>
        <w:sectPr>
          <w:pgSz w:w="11906" w:h="16838"/>
          <w:pgMar w:top="706" w:right="1388" w:bottom="1440" w:left="1412" w:header="720" w:footer="720" w:gutter="0"/>
          <w:cols w:space="720" w:num="1" w:equalWidth="0"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3344" w:val="left"/>
        </w:tabs>
        <w:autoSpaceDE w:val="0"/>
        <w:widowControl/>
        <w:spacing w:line="316" w:lineRule="exact" w:before="18" w:after="0"/>
        <w:ind w:left="180" w:right="144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PART-C                                                  4×5=20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13,14,15 and 16. </w:t>
      </w:r>
    </w:p>
    <w:p>
      <w:pPr>
        <w:autoSpaceDN w:val="0"/>
        <w:autoSpaceDE w:val="0"/>
        <w:widowControl/>
        <w:spacing w:line="318" w:lineRule="exact" w:before="16" w:after="0"/>
        <w:ind w:left="720" w:right="3888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five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</w:t>
      </w:r>
    </w:p>
    <w:p>
      <w:pPr>
        <w:autoSpaceDN w:val="0"/>
        <w:autoSpaceDE w:val="0"/>
        <w:widowControl/>
        <w:spacing w:line="320" w:lineRule="exact" w:before="294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13(a) Explain the layers of iOS architecture with a block diagram. </w:t>
      </w:r>
    </w:p>
    <w:p>
      <w:pPr>
        <w:autoSpaceDN w:val="0"/>
        <w:tabs>
          <w:tab w:pos="812" w:val="left"/>
          <w:tab w:pos="2882" w:val="left"/>
        </w:tabs>
        <w:autoSpaceDE w:val="0"/>
        <w:widowControl/>
        <w:spacing w:line="318" w:lineRule="exact" w:before="2" w:after="0"/>
        <w:ind w:left="72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13(b) Develop simple android application to find sum of two numbers using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TextView ,EditText and Button controls. </w:t>
      </w:r>
    </w:p>
    <w:p>
      <w:pPr>
        <w:autoSpaceDN w:val="0"/>
        <w:autoSpaceDE w:val="0"/>
        <w:widowControl/>
        <w:spacing w:line="322" w:lineRule="exact" w:before="31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14(a) Explain the process of Android Environment setup using Eclipse IDE. </w:t>
      </w:r>
    </w:p>
    <w:p>
      <w:pPr>
        <w:autoSpaceDN w:val="0"/>
        <w:tabs>
          <w:tab w:pos="2882" w:val="left"/>
        </w:tabs>
        <w:autoSpaceDE w:val="0"/>
        <w:widowControl/>
        <w:spacing w:line="318" w:lineRule="exact" w:before="2" w:after="0"/>
        <w:ind w:left="720" w:right="201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14(b) Develop simple android application using Android Service. </w:t>
      </w:r>
    </w:p>
    <w:p>
      <w:pPr>
        <w:autoSpaceDN w:val="0"/>
        <w:tabs>
          <w:tab w:pos="812" w:val="left"/>
        </w:tabs>
        <w:autoSpaceDE w:val="0"/>
        <w:widowControl/>
        <w:spacing w:line="318" w:lineRule="exact" w:before="316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15(a) Develop simple android application to display notifications using Toast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message. </w:t>
      </w:r>
    </w:p>
    <w:p>
      <w:pPr>
        <w:autoSpaceDN w:val="0"/>
        <w:tabs>
          <w:tab w:pos="2822" w:val="left"/>
        </w:tabs>
        <w:autoSpaceDE w:val="0"/>
        <w:widowControl/>
        <w:spacing w:line="316" w:lineRule="exact" w:before="4" w:after="0"/>
        <w:ind w:left="720" w:right="187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15(b) Develop an android application using fragments in activities. </w:t>
      </w:r>
    </w:p>
    <w:p>
      <w:pPr>
        <w:autoSpaceDN w:val="0"/>
        <w:autoSpaceDE w:val="0"/>
        <w:widowControl/>
        <w:spacing w:line="320" w:lineRule="exact" w:before="316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16(a) Explain the process of inserting data into the SQLite database. </w:t>
      </w:r>
    </w:p>
    <w:p>
      <w:pPr>
        <w:autoSpaceDN w:val="0"/>
        <w:tabs>
          <w:tab w:pos="2882" w:val="left"/>
        </w:tabs>
        <w:autoSpaceDE w:val="0"/>
        <w:widowControl/>
        <w:spacing w:line="318" w:lineRule="exact" w:before="2" w:after="0"/>
        <w:ind w:left="720" w:right="144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16(b) Explain the process of retrieving data from the SQLite database. </w:t>
      </w:r>
    </w:p>
    <w:p>
      <w:pPr>
        <w:sectPr>
          <w:pgSz w:w="11906" w:h="16838"/>
          <w:pgMar w:top="706" w:right="1340" w:bottom="1440" w:left="1440" w:header="720" w:footer="720" w:gutter="0"/>
          <w:cols w:space="720" w:num="1" w:equalWidth="0"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450"/>
        <w:ind w:left="0" w:right="2678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CS-575-ARTIFICIAL INTELLIGENCE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58"/>
        <w:gridCol w:w="2558"/>
        <w:gridCol w:w="2558"/>
        <w:gridCol w:w="2558"/>
      </w:tblGrid>
      <w:tr>
        <w:trPr>
          <w:trHeight w:hRule="exact" w:val="324"/>
        </w:trPr>
        <w:tc>
          <w:tcPr>
            <w:tcW w:type="dxa" w:w="32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27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Artificial Intelligence </w:t>
            </w:r>
          </w:p>
        </w:tc>
        <w:tc>
          <w:tcPr>
            <w:tcW w:type="dxa" w:w="252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CS-575 </w:t>
            </w:r>
          </w:p>
        </w:tc>
      </w:tr>
      <w:tr>
        <w:trPr>
          <w:trHeight w:hRule="exact" w:val="328"/>
        </w:trPr>
        <w:tc>
          <w:tcPr>
            <w:tcW w:type="dxa" w:w="32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27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52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Elective </w:t>
            </w:r>
          </w:p>
        </w:tc>
      </w:tr>
      <w:tr>
        <w:trPr>
          <w:trHeight w:hRule="exact" w:val="644"/>
        </w:trPr>
        <w:tc>
          <w:tcPr>
            <w:tcW w:type="dxa" w:w="32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2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periods(L:T:P) </w:t>
            </w:r>
          </w:p>
        </w:tc>
        <w:tc>
          <w:tcPr>
            <w:tcW w:type="dxa" w:w="27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4:1:0 </w:t>
            </w:r>
          </w:p>
        </w:tc>
        <w:tc>
          <w:tcPr>
            <w:tcW w:type="dxa" w:w="252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330"/>
        </w:trPr>
        <w:tc>
          <w:tcPr>
            <w:tcW w:type="dxa" w:w="32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27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Lecture+Assignments </w:t>
            </w:r>
          </w:p>
        </w:tc>
        <w:tc>
          <w:tcPr>
            <w:tcW w:type="dxa" w:w="252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 periods </w:t>
            </w:r>
          </w:p>
        </w:tc>
        <w:tc>
          <w:tcPr>
            <w:tcW w:type="dxa" w:w="1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</w:tr>
      <w:tr>
        <w:trPr>
          <w:trHeight w:hRule="exact" w:val="328"/>
        </w:trPr>
        <w:tc>
          <w:tcPr>
            <w:tcW w:type="dxa" w:w="3228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273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52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722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tabs>
          <w:tab w:pos="1248" w:val="left"/>
        </w:tabs>
        <w:autoSpaceDE w:val="0"/>
        <w:widowControl/>
        <w:spacing w:line="300" w:lineRule="exact" w:before="322" w:after="0"/>
        <w:ind w:left="888" w:right="41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 requisites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 requires Concepts of python programming. </w:t>
      </w:r>
    </w:p>
    <w:p>
      <w:pPr>
        <w:autoSpaceDN w:val="0"/>
        <w:autoSpaceDE w:val="0"/>
        <w:widowControl/>
        <w:spacing w:line="320" w:lineRule="exact" w:before="92" w:after="0"/>
        <w:ind w:left="12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 requires Concepts of prolog programming. </w:t>
      </w:r>
    </w:p>
    <w:p>
      <w:pPr>
        <w:autoSpaceDN w:val="0"/>
        <w:autoSpaceDE w:val="0"/>
        <w:widowControl/>
        <w:spacing w:line="318" w:lineRule="exact" w:before="116" w:after="12"/>
        <w:ind w:left="888" w:right="345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On completion of the course, the student shall be 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3.9999999999999" w:type="dxa"/>
      </w:tblPr>
      <w:tblGrid>
        <w:gridCol w:w="5116"/>
        <w:gridCol w:w="5116"/>
      </w:tblGrid>
      <w:tr>
        <w:trPr>
          <w:trHeight w:hRule="exact" w:val="328"/>
        </w:trPr>
        <w:tc>
          <w:tcPr>
            <w:tcW w:type="dxa" w:w="8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81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need of Artificial Intelligence </w:t>
            </w:r>
          </w:p>
        </w:tc>
      </w:tr>
      <w:tr>
        <w:trPr>
          <w:trHeight w:hRule="exact" w:val="328"/>
        </w:trPr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8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basic knowledge of Representation and Reasoning </w:t>
            </w:r>
          </w:p>
        </w:tc>
      </w:tr>
      <w:tr>
        <w:trPr>
          <w:trHeight w:hRule="exact" w:val="326"/>
        </w:trPr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817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Apply Probability to understand Reasoning under uncertainty </w:t>
            </w:r>
          </w:p>
        </w:tc>
      </w:tr>
      <w:tr>
        <w:trPr>
          <w:trHeight w:hRule="exact" w:val="330"/>
        </w:trPr>
        <w:tc>
          <w:tcPr>
            <w:tcW w:type="dxa" w:w="8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817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Learning from Observation </w:t>
            </w:r>
          </w:p>
        </w:tc>
      </w:tr>
      <w:tr>
        <w:trPr>
          <w:trHeight w:hRule="exact" w:val="326"/>
        </w:trPr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8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semantic analysis of Natural language processing </w:t>
            </w:r>
          </w:p>
        </w:tc>
      </w:tr>
      <w:tr>
        <w:trPr>
          <w:trHeight w:hRule="exact" w:val="328"/>
        </w:trPr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81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Artificial Intelligence in solving real time problems </w:t>
            </w:r>
          </w:p>
        </w:tc>
      </w:tr>
    </w:tbl>
    <w:p>
      <w:pPr>
        <w:autoSpaceDN w:val="0"/>
        <w:autoSpaceDE w:val="0"/>
        <w:widowControl/>
        <w:spacing w:line="332" w:lineRule="exact" w:before="290" w:after="610"/>
        <w:ind w:left="0" w:right="2296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Course Content and Blue Print of Marks for SEE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56.0" w:type="dxa"/>
      </w:tblPr>
      <w:tblGrid>
        <w:gridCol w:w="1279"/>
        <w:gridCol w:w="1279"/>
        <w:gridCol w:w="1279"/>
        <w:gridCol w:w="1279"/>
        <w:gridCol w:w="1279"/>
        <w:gridCol w:w="1279"/>
        <w:gridCol w:w="1279"/>
        <w:gridCol w:w="1279"/>
      </w:tblGrid>
      <w:tr>
        <w:trPr>
          <w:trHeight w:hRule="exact" w:val="434"/>
        </w:trPr>
        <w:tc>
          <w:tcPr>
            <w:tcW w:type="dxa" w:w="64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</w:t>
            </w:r>
          </w:p>
        </w:tc>
        <w:tc>
          <w:tcPr>
            <w:tcW w:type="dxa" w:w="258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93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 </w:t>
            </w:r>
          </w:p>
        </w:tc>
        <w:tc>
          <w:tcPr>
            <w:tcW w:type="dxa" w:w="5332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Questions to be set for SEE </w:t>
            </w:r>
          </w:p>
        </w:tc>
      </w:tr>
      <w:tr>
        <w:trPr>
          <w:trHeight w:hRule="exact" w:val="286"/>
        </w:trPr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11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5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6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</w:tr>
      <w:tr>
        <w:trPr>
          <w:trHeight w:hRule="exact" w:val="562"/>
        </w:trPr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5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1292"/>
              <w:gridCol w:w="1292"/>
            </w:tblGrid>
            <w:tr>
              <w:trPr>
                <w:trHeight w:hRule="exact" w:val="558"/>
              </w:trPr>
              <w:tc>
                <w:tcPr>
                  <w:tcW w:type="dxa" w:w="2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5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221F1F"/>
                      <w:sz w:val="24"/>
                    </w:rPr>
                    <w:t xml:space="preserve">Introduction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221F1F"/>
                      <w:sz w:val="24"/>
                    </w:rPr>
                    <w:t>Artificial Intelligence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221F1F"/>
                      <w:sz w:val="24"/>
                    </w:rPr>
                    <w:t xml:space="preserve">To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6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9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Q4 </w:t>
            </w:r>
          </w:p>
        </w:tc>
        <w:tc>
          <w:tcPr>
            <w:tcW w:type="dxa" w:w="1446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 </w:t>
            </w:r>
          </w:p>
        </w:tc>
        <w:tc>
          <w:tcPr>
            <w:tcW w:type="dxa" w:w="157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Q9(a) </w:t>
            </w:r>
          </w:p>
        </w:tc>
        <w:tc>
          <w:tcPr>
            <w:tcW w:type="dxa" w:w="16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Q13(a) </w:t>
            </w:r>
          </w:p>
        </w:tc>
      </w:tr>
      <w:tr>
        <w:trPr>
          <w:trHeight w:hRule="exact" w:val="836"/>
        </w:trPr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5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Basic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Knowledge </w:t>
            </w:r>
          </w:p>
          <w:p>
            <w:pPr>
              <w:autoSpaceDN w:val="0"/>
              <w:tabs>
                <w:tab w:pos="2120" w:val="left"/>
              </w:tabs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Representation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Reasoning </w:t>
            </w:r>
          </w:p>
        </w:tc>
        <w:tc>
          <w:tcPr>
            <w:tcW w:type="dxa" w:w="9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58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562"/>
        </w:trPr>
        <w:tc>
          <w:tcPr>
            <w:tcW w:type="dxa" w:w="6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25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Reasoning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Uncertainty </w:t>
            </w:r>
          </w:p>
        </w:tc>
        <w:tc>
          <w:tcPr>
            <w:tcW w:type="dxa" w:w="9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46"/>
            <w:gridSpan w:val="2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Q2 </w:t>
            </w:r>
          </w:p>
        </w:tc>
        <w:tc>
          <w:tcPr>
            <w:tcW w:type="dxa" w:w="1570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Q10(a) </w:t>
            </w:r>
          </w:p>
        </w:tc>
        <w:tc>
          <w:tcPr>
            <w:tcW w:type="dxa" w:w="1652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Q14(a) </w:t>
            </w:r>
          </w:p>
        </w:tc>
      </w:tr>
      <w:tr>
        <w:trPr>
          <w:trHeight w:hRule="exact" w:val="564"/>
        </w:trPr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25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1292"/>
              <w:gridCol w:w="1292"/>
            </w:tblGrid>
            <w:tr>
              <w:trPr>
                <w:trHeight w:hRule="exact" w:val="562"/>
              </w:trPr>
              <w:tc>
                <w:tcPr>
                  <w:tcW w:type="dxa" w:w="1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58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Learning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Observations </w:t>
                  </w:r>
                </w:p>
              </w:tc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From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58"/>
            <w:gridSpan w:val="2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279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279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38"/>
        </w:trPr>
        <w:tc>
          <w:tcPr>
            <w:tcW w:type="dxa" w:w="6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258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1292"/>
              <w:gridCol w:w="1292"/>
            </w:tblGrid>
            <w:tr>
              <w:trPr>
                <w:trHeight w:hRule="exact" w:val="620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5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Natural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Processing 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8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Language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3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580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Q3 </w:t>
            </w:r>
          </w:p>
        </w:tc>
        <w:tc>
          <w:tcPr>
            <w:tcW w:type="dxa" w:w="8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Q5,Q6 </w:t>
            </w:r>
          </w:p>
        </w:tc>
        <w:tc>
          <w:tcPr>
            <w:tcW w:type="dxa" w:w="157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Q9(b),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Q11(a),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Q11(b) </w:t>
            </w:r>
          </w:p>
        </w:tc>
        <w:tc>
          <w:tcPr>
            <w:tcW w:type="dxa" w:w="165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Q13(b),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Q15(a),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Q15(b) </w:t>
            </w:r>
          </w:p>
        </w:tc>
      </w:tr>
      <w:tr>
        <w:trPr>
          <w:trHeight w:hRule="exact" w:val="838"/>
        </w:trPr>
        <w:tc>
          <w:tcPr>
            <w:tcW w:type="dxa" w:w="64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258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48" w:val="left"/>
              </w:tabs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Artificial Intelligence </w:t>
            </w:r>
          </w:p>
        </w:tc>
        <w:tc>
          <w:tcPr>
            <w:tcW w:type="dxa" w:w="93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79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6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Q7,Q8 </w:t>
            </w:r>
          </w:p>
        </w:tc>
        <w:tc>
          <w:tcPr>
            <w:tcW w:type="dxa" w:w="157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414" w:right="342" w:hanging="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Q10(b),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Q12(a),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Q12(b) </w:t>
            </w:r>
          </w:p>
        </w:tc>
        <w:tc>
          <w:tcPr>
            <w:tcW w:type="dxa" w:w="165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Q14(b),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Q16(a),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Q16(b) </w:t>
            </w:r>
          </w:p>
        </w:tc>
      </w:tr>
      <w:tr>
        <w:trPr>
          <w:trHeight w:hRule="exact" w:val="284"/>
        </w:trPr>
        <w:tc>
          <w:tcPr>
            <w:tcW w:type="dxa" w:w="3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9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211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5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6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</w:tr>
    </w:tbl>
    <w:p>
      <w:pPr>
        <w:autoSpaceDN w:val="0"/>
        <w:autoSpaceDE w:val="0"/>
        <w:widowControl/>
        <w:spacing w:line="332" w:lineRule="exact" w:before="290" w:after="0"/>
        <w:ind w:left="8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Course Contents</w:t>
      </w:r>
    </w:p>
    <w:p>
      <w:pPr>
        <w:sectPr>
          <w:pgSz w:w="11906" w:h="16838"/>
          <w:pgMar w:top="706" w:right="1122" w:bottom="770" w:left="552" w:header="720" w:footer="720" w:gutter="0"/>
          <w:cols w:space="720" w:num="1" w:equalWidth="0"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4"/>
        <w:gridCol w:w="4554"/>
      </w:tblGrid>
      <w:tr>
        <w:trPr>
          <w:trHeight w:hRule="exact" w:val="7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221F1F"/>
                <w:sz w:val="24"/>
              </w:rPr>
              <w:t xml:space="preserve">Unit–1: 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2" w:val="left"/>
              </w:tabs>
              <w:autoSpaceDE w:val="0"/>
              <w:widowControl/>
              <w:spacing w:line="316" w:lineRule="exact" w:before="18" w:after="0"/>
              <w:ind w:left="320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221F1F"/>
                <w:sz w:val="24"/>
              </w:rPr>
              <w:t xml:space="preserve">INTRODUCTION TO ARTIFICIAL INTELLEGENCE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Duration: 13Periods (L:10 – T: 3) </w:t>
            </w:r>
          </w:p>
        </w:tc>
      </w:tr>
    </w:tbl>
    <w:p>
      <w:pPr>
        <w:autoSpaceDN w:val="0"/>
        <w:autoSpaceDE w:val="0"/>
        <w:widowControl/>
        <w:spacing w:line="414" w:lineRule="exact" w:before="14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Introduction-definition-need for AI-Approaches to AI-history-Applications of AI-Search in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state spaces-Memory verses computation-state space graph-searching explicit state spacis-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feature based state spaces- Uninformed search straggles- Breadth first search – Depth first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search- BFS- DFS – Heuristic functions </w:t>
      </w:r>
    </w:p>
    <w:p>
      <w:pPr>
        <w:autoSpaceDN w:val="0"/>
        <w:tabs>
          <w:tab w:pos="5522" w:val="left"/>
        </w:tabs>
        <w:autoSpaceDE w:val="0"/>
        <w:widowControl/>
        <w:spacing w:line="372" w:lineRule="exact" w:before="8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Unit–2 BASIC KNOWLEDGE REPRESENTATION AND REASONING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Duration: 15Periods (L: 12 – T: 3)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Knowledge representation and reasoning- Propositional logic- Resolution in propositional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logic- Semantic propositional logic- PSAT- Predicate calculus and language syntax –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Semantic predicate logic- Horn clause- first order logic – forward chaining algorithm-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Backward chaining algorithms. </w:t>
      </w:r>
    </w:p>
    <w:p>
      <w:pPr>
        <w:autoSpaceDN w:val="0"/>
        <w:tabs>
          <w:tab w:pos="5642" w:val="left"/>
        </w:tabs>
        <w:autoSpaceDE w:val="0"/>
        <w:widowControl/>
        <w:spacing w:line="372" w:lineRule="exact" w:before="6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Unit–3 REASONING UNDER UNCERTAINITY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Duration: 12Periods (L: 8 – T: 4)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Basic Probability- Conditional probability- Probabilistic inference-Bayes networks- Inference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in bayes network- Types of inferences- Uncertain evidence- Probabilistic inference in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polytrees-Reasoning on states and action- Difficulty in reasoning ucertain information-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Generating plans. </w:t>
      </w:r>
    </w:p>
    <w:p>
      <w:pPr>
        <w:autoSpaceDN w:val="0"/>
        <w:tabs>
          <w:tab w:pos="5642" w:val="left"/>
        </w:tabs>
        <w:autoSpaceDE w:val="0"/>
        <w:widowControl/>
        <w:spacing w:line="384" w:lineRule="exact" w:before="36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Unit–4  LEARNING FROM OBSERVATIONS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Duration: 12Periods (L: 8 – T: 4)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Forms of Learning-Inductive learning-Learning  decision trees using information theory-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Advantages of decision tree-  Decision tree uses to describe the domain with example-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Decision learning algorithms- Procedure of selecting attributes tests- Over fitting problem-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Techniques employed in handling over fitting problem-Issues that are to be considered foe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extending the applicability of decision tree- False negative – False positive- Procedure to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current-best-hypothesis test- Version space learning. </w:t>
      </w:r>
    </w:p>
    <w:p>
      <w:pPr>
        <w:autoSpaceDN w:val="0"/>
        <w:tabs>
          <w:tab w:pos="5522" w:val="left"/>
        </w:tabs>
        <w:autoSpaceDE w:val="0"/>
        <w:widowControl/>
        <w:spacing w:line="384" w:lineRule="exact" w:before="4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Unit-5    NATURAL LANGUAGE PROCESSING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Duration: 13Periods (L: 10 – T: 3)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Natural language- Advantages of natural language processing- Steps involved in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communication agent- Morphological analysis-Parsing-Parsing a sentence with an example-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Transition networks- Augmented transition network- Chart parsing- Semantic analysis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performed in natural language processing-Pragmatic analysis in understanding natural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language- Ambiguity and disambiguation- Different forms of ambiguity in details- Discourse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understanding. </w:t>
      </w:r>
    </w:p>
    <w:p>
      <w:pPr>
        <w:sectPr>
          <w:pgSz w:w="11906" w:h="16838"/>
          <w:pgMar w:top="706" w:right="1358" w:bottom="878" w:left="1440" w:header="720" w:footer="720" w:gutter="0"/>
          <w:cols w:space="720" w:num="1" w:equalWidth="0"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6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Unit–6 APPLICATIONS OF ARTIFICIAL INTELLEGENCE </w:t>
      </w:r>
    </w:p>
    <w:p>
      <w:pPr>
        <w:autoSpaceDN w:val="0"/>
        <w:autoSpaceDE w:val="0"/>
        <w:widowControl/>
        <w:spacing w:line="332" w:lineRule="exact" w:before="0" w:after="0"/>
        <w:ind w:left="0" w:right="2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 Duration: 10 Periods (L: 8 – T: 2) </w:t>
      </w:r>
    </w:p>
    <w:p>
      <w:pPr>
        <w:autoSpaceDN w:val="0"/>
        <w:autoSpaceDE w:val="0"/>
        <w:widowControl/>
        <w:spacing w:line="322" w:lineRule="exact" w:before="29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Speech recognition with different models-major design issues in speech recognition system-</w:t>
      </w:r>
    </w:p>
    <w:p>
      <w:pPr>
        <w:autoSpaceDN w:val="0"/>
        <w:autoSpaceDE w:val="0"/>
        <w:widowControl/>
        <w:spacing w:line="320" w:lineRule="exact" w:before="9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AI role in computer application - AI role in robotics- AI role in flying with drones-Future AI-</w:t>
      </w:r>
    </w:p>
    <w:p>
      <w:pPr>
        <w:autoSpaceDN w:val="0"/>
        <w:autoSpaceDE w:val="0"/>
        <w:widowControl/>
        <w:spacing w:line="322" w:lineRule="exact" w:before="9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driven car- AI role in observing the universe- AI role in developing the neural  networks- AI </w:t>
      </w:r>
    </w:p>
    <w:p>
      <w:pPr>
        <w:autoSpaceDN w:val="0"/>
        <w:autoSpaceDE w:val="0"/>
        <w:widowControl/>
        <w:spacing w:line="320" w:lineRule="exact" w:before="92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role in the medical field- AI role in military application </w:t>
      </w:r>
    </w:p>
    <w:p>
      <w:pPr>
        <w:autoSpaceDN w:val="0"/>
        <w:autoSpaceDE w:val="0"/>
        <w:widowControl/>
        <w:spacing w:line="320" w:lineRule="exact" w:before="412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Specific Learning Outcomes: After completion of the course the student will be able to </w:t>
      </w: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</w:t>
      </w: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1.0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INTRODUCTION TO ARTIFICIAL INTELLEGENCE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Artificial Intelligence.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the need for Artificial Intelligence.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about AI technique.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Approaches to Artificial Intelligence.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1.5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brief history of Artificial Intelligence.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1.6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List the applications of Artificial Intelligence.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1.7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search in State spaces and mention its advantages.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1.8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briefly about memory verses computation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1.9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state space graph.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1.10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searching explicit state spaces.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1.11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feature based state spaces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1.12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in detail about uninformed search strategies a) breadth first search b)Depth </w:t>
      </w:r>
    </w:p>
    <w:p>
      <w:pPr>
        <w:autoSpaceDN w:val="0"/>
        <w:autoSpaceDE w:val="0"/>
        <w:widowControl/>
        <w:spacing w:line="320" w:lineRule="exact" w:before="0" w:after="0"/>
        <w:ind w:left="7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first Search.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1.13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Differentiate BFS and DFS.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1.14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about Heuristic Functions and Give Example. </w:t>
      </w: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2.0 BASIC KNOWLEDGE REPRESENTATION AND REASONING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about Knowledge representation and Reasoning.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Propositional Calculus or Logic in detail.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List the semantics of Propositional logic 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resolution in Propositional logic.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2.5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Semantics in Propositional logic.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2.6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about PSAT problem.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2.7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predicate calculus and mention the Language and its syntax.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2.8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List semantics of predicate logic.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2.9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semantic in predicate logic.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2.10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about horn clauses.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2.11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First order logic.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2.12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forward chaining algorithm. 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2.13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backward  chaining algorithm. </w:t>
      </w:r>
    </w:p>
    <w:p>
      <w:pPr>
        <w:sectPr>
          <w:pgSz w:w="11906" w:h="16838"/>
          <w:pgMar w:top="706" w:right="1358" w:bottom="1174" w:left="1380" w:header="720" w:footer="720" w:gutter="0"/>
          <w:cols w:space="720" w:num="1" w:equalWidth="0"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3.0 REASONING UNDER UNCERTAINITY 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conditional probability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Probabilistic inference with example. 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Bayes networks.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List the types of inference in Bayes network.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3.5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types of inference in Bayes network.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3.6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uncertain evidence.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3.7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 D-separation.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3.8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Probabilistic Inference in polytrees.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3.9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how reasoning can be done on states and actions. 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3.10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List the difficulties in reasoning with uncertain information.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3.11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difficulties in reasoning with uncertain information. 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3.12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in brief about generating plans. </w:t>
      </w:r>
    </w:p>
    <w:p>
      <w:pPr>
        <w:autoSpaceDN w:val="0"/>
        <w:autoSpaceDE w:val="0"/>
        <w:widowControl/>
        <w:spacing w:line="320" w:lineRule="exact" w:before="314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4.0  LEARNING FROM OBSERVATIONS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learning.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forms of learning.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inductive learning with example.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decision tree.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4.5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List the advantages of decision tree.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4.6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how decision tree used to describe the domain with example.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4.7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decision tree learning algorithm with example.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4.8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procedure of selecting   attribute tests.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4.9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over fitting problem.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4.10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the technique employed in handling over fitting problem.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4.11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issues that are to be considered for extending the applicability of decision </w:t>
      </w:r>
    </w:p>
    <w:p>
      <w:pPr>
        <w:autoSpaceDN w:val="0"/>
        <w:autoSpaceDE w:val="0"/>
        <w:widowControl/>
        <w:spacing w:line="320" w:lineRule="exact" w:before="0" w:after="0"/>
        <w:ind w:left="7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tree.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4.12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false negative and false positive.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4.13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procedure to current -best –hypothesis test.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4.14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version space learning. </w:t>
      </w:r>
    </w:p>
    <w:p>
      <w:pPr>
        <w:autoSpaceDN w:val="0"/>
        <w:autoSpaceDE w:val="0"/>
        <w:widowControl/>
        <w:spacing w:line="320" w:lineRule="exact" w:before="312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5.0 NATURAL LANGUAGE PROCESSING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Natural Language.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List the advantages of Natural language processing.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steps involved in communication agent.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morphological analysis.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5.5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parsing . 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5.6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parsing a sentence with an example.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5.7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transition networks.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5.8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augmented transition network.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5.9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chart parsing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5.10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how Semantic analysis is performed in natural language processing.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5.11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pragmatic analysis in understanding natural language.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5.12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Ambiguity and disambiguation. </w:t>
      </w:r>
    </w:p>
    <w:p>
      <w:pPr>
        <w:sectPr>
          <w:pgSz w:w="11906" w:h="16838"/>
          <w:pgMar w:top="702" w:right="1440" w:bottom="732" w:left="1380" w:header="720" w:footer="720" w:gutter="0"/>
          <w:cols w:space="720" w:num="1" w:equalWidth="0"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780" w:val="left"/>
        </w:tabs>
        <w:autoSpaceDE w:val="0"/>
        <w:widowControl/>
        <w:spacing w:line="318" w:lineRule="exact" w:before="2" w:after="0"/>
        <w:ind w:left="0" w:right="3456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5.13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different forms of ambiguity in detail.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5.14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discourse understanding. </w:t>
      </w:r>
    </w:p>
    <w:p>
      <w:pPr>
        <w:autoSpaceDN w:val="0"/>
        <w:tabs>
          <w:tab w:pos="120" w:val="left"/>
          <w:tab w:pos="780" w:val="left"/>
        </w:tabs>
        <w:autoSpaceDE w:val="0"/>
        <w:widowControl/>
        <w:spacing w:line="320" w:lineRule="exact" w:before="0" w:after="0"/>
        <w:ind w:left="60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6.0 APPLICATIONS OF ARTIFICIAL INTELLEGENCE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speech recognition with different models. </w:t>
      </w:r>
    </w:p>
    <w:p>
      <w:pPr>
        <w:autoSpaceDN w:val="0"/>
        <w:tabs>
          <w:tab w:pos="780" w:val="left"/>
        </w:tabs>
        <w:autoSpaceDE w:val="0"/>
        <w:widowControl/>
        <w:spacing w:line="316" w:lineRule="exact" w:before="4" w:after="0"/>
        <w:ind w:left="120" w:right="288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major design issues in speech recognition systems.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6.2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 AI role in computer applications. </w:t>
      </w:r>
    </w:p>
    <w:p>
      <w:pPr>
        <w:autoSpaceDN w:val="0"/>
        <w:tabs>
          <w:tab w:pos="780" w:val="left"/>
        </w:tabs>
        <w:autoSpaceDE w:val="0"/>
        <w:widowControl/>
        <w:spacing w:line="318" w:lineRule="exact" w:before="2" w:after="0"/>
        <w:ind w:left="120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AI role in robotics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6.5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 AI role in flying with drones. </w:t>
      </w:r>
    </w:p>
    <w:p>
      <w:pPr>
        <w:autoSpaceDN w:val="0"/>
        <w:tabs>
          <w:tab w:pos="780" w:val="left"/>
        </w:tabs>
        <w:autoSpaceDE w:val="0"/>
        <w:widowControl/>
        <w:spacing w:line="316" w:lineRule="exact" w:before="4" w:after="0"/>
        <w:ind w:left="120" w:right="38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future of AI-driven car.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6.6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6.7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AI role in observing the universe. </w:t>
      </w:r>
    </w:p>
    <w:p>
      <w:pPr>
        <w:autoSpaceDN w:val="0"/>
        <w:tabs>
          <w:tab w:pos="780" w:val="left"/>
        </w:tabs>
        <w:autoSpaceDE w:val="0"/>
        <w:widowControl/>
        <w:spacing w:line="318" w:lineRule="exact" w:before="4" w:after="0"/>
        <w:ind w:left="120" w:right="302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6.8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AI role in developing the neural networks.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6.9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AI role in the medical field.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AI role in military application.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6.10</w:t>
      </w:r>
    </w:p>
    <w:p>
      <w:pPr>
        <w:autoSpaceDN w:val="0"/>
        <w:autoSpaceDE w:val="0"/>
        <w:widowControl/>
        <w:spacing w:line="314" w:lineRule="exact" w:before="312" w:after="0"/>
        <w:ind w:left="420" w:right="432" w:hanging="360"/>
        <w:jc w:val="left"/>
      </w:pP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Recommended Books </w:t>
      </w:r>
      <w:r>
        <w:br/>
      </w:r>
      <w:r>
        <w:rPr>
          <w:rFonts w:ascii="Times New Roman" w:hAnsi="Times New Roman" w:eastAsia="Times New Roman"/>
          <w:b w:val="0"/>
          <w:i w:val="0"/>
          <w:color w:val="4A4A4A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4A4A4A"/>
          <w:sz w:val="24"/>
        </w:rPr>
        <w:t>“Artificial Intelligence: A Modern Approach” by Stuart Russell and Peter Norvig</w:t>
      </w:r>
      <w:r>
        <w:rPr>
          <w:rFonts w:ascii="Times New Roman" w:hAnsi="Times New Roman" w:eastAsia="Times New Roman"/>
          <w:b w:val="0"/>
          <w:i w:val="0"/>
          <w:color w:val="4A4A4A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4A4A4A"/>
          <w:sz w:val="24"/>
        </w:rPr>
        <w:t xml:space="preserve">Artificial Intelligence: A New Sythesis” by Nils J Nilsson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4A4A4A"/>
          <w:sz w:val="24"/>
        </w:rPr>
        <w:t xml:space="preserve">“Artificial Intelligence” by Negnevitsky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4A4A4A"/>
          <w:sz w:val="24"/>
        </w:rPr>
        <w:t xml:space="preserve">“Artificial Intelligence : A Modern Approach” by Norvig and Russell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4A4A4A"/>
          <w:sz w:val="24"/>
        </w:rPr>
        <w:t xml:space="preserve"> “INTRO. TO ARTIFICIAL INTELLIGENCE” by AKERKAR RAJENDRA</w:t>
      </w:r>
    </w:p>
    <w:p>
      <w:pPr>
        <w:autoSpaceDN w:val="0"/>
        <w:tabs>
          <w:tab w:pos="420" w:val="left"/>
        </w:tabs>
        <w:autoSpaceDE w:val="0"/>
        <w:widowControl/>
        <w:spacing w:line="302" w:lineRule="exact" w:before="350" w:after="0"/>
        <w:ind w:left="6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0" w:history="1">
          <w:r>
            <w:rPr>
              <w:rStyle w:val="Hyperlink"/>
            </w:rPr>
            <w:t xml:space="preserve">https://nptel.ac.in/courses/106/102/106102220/ </w:t>
          </w:r>
        </w:hyperlink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Sugges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hyperlink r:id="rId30" w:history="1">
          <w:r>
            <w:rPr>
              <w:rStyle w:val="Hyperlink"/>
            </w:rPr>
            <w:t xml:space="preserve">ted Student Activities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NOTE Students should select any one of the above or other topics relevant to the subject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approved by the concerned faculty, individually or in a group. </w:t>
      </w:r>
    </w:p>
    <w:p>
      <w:pPr>
        <w:autoSpaceDN w:val="0"/>
        <w:autoSpaceDE w:val="0"/>
        <w:widowControl/>
        <w:spacing w:line="332" w:lineRule="exact" w:before="242" w:after="12"/>
        <w:ind w:left="6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CO-PO Mapping Matrix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19"/>
        <w:gridCol w:w="1019"/>
        <w:gridCol w:w="1019"/>
        <w:gridCol w:w="1019"/>
        <w:gridCol w:w="1019"/>
        <w:gridCol w:w="1019"/>
        <w:gridCol w:w="1019"/>
        <w:gridCol w:w="1019"/>
        <w:gridCol w:w="1019"/>
      </w:tblGrid>
      <w:tr>
        <w:trPr>
          <w:trHeight w:hRule="exact" w:val="2320"/>
        </w:trPr>
        <w:tc>
          <w:tcPr>
            <w:tcW w:type="dxa" w:w="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26" w:lineRule="exact" w:before="14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Basic and Discipline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Specific Knowledge </w:t>
            </w:r>
          </w:p>
        </w:tc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20" w:lineRule="exact" w:before="22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Problem Analysis </w:t>
            </w:r>
          </w:p>
        </w:tc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26" w:lineRule="exact" w:before="4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Design/Development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Solutions </w:t>
            </w:r>
          </w:p>
        </w:tc>
        <w:tc>
          <w:tcPr>
            <w:tcW w:type="dxa" w:w="12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26" w:lineRule="exact" w:before="80" w:after="0"/>
              <w:ind w:left="1588" w:right="0" w:hanging="147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Tools,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Engineering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Experimentation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Testing </w:t>
            </w:r>
          </w:p>
        </w:tc>
        <w:tc>
          <w:tcPr>
            <w:tcW w:type="dxa" w:w="14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tabs>
                <w:tab w:pos="1852" w:val="left"/>
              </w:tabs>
              <w:autoSpaceDE w:val="0"/>
              <w:widowControl/>
              <w:spacing w:line="326" w:lineRule="exact" w:before="2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Engineering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Practices for Society,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Sustainability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Environment </w:t>
            </w:r>
          </w:p>
        </w:tc>
        <w:tc>
          <w:tcPr>
            <w:tcW w:type="dxa" w:w="7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20" w:lineRule="exact" w:before="1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Project Management </w:t>
            </w:r>
          </w:p>
        </w:tc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20" w:lineRule="exact" w:before="16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Lifelong Learning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22" w:lineRule="exact" w:before="51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Linked PO </w:t>
            </w:r>
          </w:p>
        </w:tc>
      </w:tr>
      <w:tr>
        <w:trPr>
          <w:trHeight w:hRule="exact" w:val="356"/>
        </w:trPr>
        <w:tc>
          <w:tcPr>
            <w:tcW w:type="dxa" w:w="8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PO1 </w:t>
            </w:r>
          </w:p>
        </w:tc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PO2 </w:t>
            </w:r>
          </w:p>
        </w:tc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PO3 </w:t>
            </w:r>
          </w:p>
        </w:tc>
        <w:tc>
          <w:tcPr>
            <w:tcW w:type="dxa" w:w="12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PO4 </w:t>
            </w:r>
          </w:p>
        </w:tc>
        <w:tc>
          <w:tcPr>
            <w:tcW w:type="dxa" w:w="14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PO5 </w:t>
            </w:r>
          </w:p>
        </w:tc>
        <w:tc>
          <w:tcPr>
            <w:tcW w:type="dxa" w:w="7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PO6 </w:t>
            </w:r>
          </w:p>
        </w:tc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 7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89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4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12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7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1,4,5,7 </w:t>
            </w:r>
          </w:p>
        </w:tc>
      </w:tr>
      <w:tr>
        <w:trPr>
          <w:trHeight w:hRule="exact" w:val="286"/>
        </w:trPr>
        <w:tc>
          <w:tcPr>
            <w:tcW w:type="dxa" w:w="89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4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12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7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1,2,4,5,7 </w:t>
            </w:r>
          </w:p>
        </w:tc>
      </w:tr>
      <w:tr>
        <w:trPr>
          <w:trHeight w:hRule="exact" w:val="286"/>
        </w:trPr>
        <w:tc>
          <w:tcPr>
            <w:tcW w:type="dxa" w:w="89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10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4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8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1218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43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73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1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1,2,4,5,7 </w:t>
            </w:r>
          </w:p>
        </w:tc>
      </w:tr>
      <w:tr>
        <w:trPr>
          <w:trHeight w:hRule="exact" w:val="286"/>
        </w:trPr>
        <w:tc>
          <w:tcPr>
            <w:tcW w:type="dxa" w:w="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12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1,2,4,5,7 </w:t>
            </w:r>
          </w:p>
        </w:tc>
      </w:tr>
      <w:tr>
        <w:trPr>
          <w:trHeight w:hRule="exact" w:val="288"/>
        </w:trPr>
        <w:tc>
          <w:tcPr>
            <w:tcW w:type="dxa" w:w="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12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1,2,4,5,7 </w:t>
            </w:r>
          </w:p>
        </w:tc>
      </w:tr>
      <w:tr>
        <w:trPr>
          <w:trHeight w:hRule="exact" w:val="266"/>
        </w:trPr>
        <w:tc>
          <w:tcPr>
            <w:tcW w:type="dxa" w:w="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2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4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1,2,3,4,5,6,7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04" w:right="1358" w:bottom="1130" w:left="1380" w:header="720" w:footer="720" w:gutter="0"/>
          <w:cols w:space="720" w:num="1" w:equalWidth="0"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2"/>
        <w:ind w:left="0" w:right="0"/>
      </w:pPr>
    </w:p>
    <w:p>
      <w:pPr>
        <w:autoSpaceDN w:val="0"/>
        <w:autoSpaceDE w:val="0"/>
        <w:widowControl/>
        <w:spacing w:line="334" w:lineRule="exact" w:before="0" w:after="36"/>
        <w:ind w:left="0" w:right="3828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Internal Evaluation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18.0" w:type="dxa"/>
      </w:tblPr>
      <w:tblGrid>
        <w:gridCol w:w="3175"/>
        <w:gridCol w:w="3175"/>
        <w:gridCol w:w="3175"/>
      </w:tblGrid>
      <w:tr>
        <w:trPr>
          <w:trHeight w:hRule="exact" w:val="326"/>
        </w:trPr>
        <w:tc>
          <w:tcPr>
            <w:tcW w:type="dxa" w:w="14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3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Test </w:t>
            </w:r>
          </w:p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Units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</w:t>
            </w:r>
          </w:p>
        </w:tc>
      </w:tr>
      <w:tr>
        <w:trPr>
          <w:trHeight w:hRule="exact" w:val="330"/>
        </w:trPr>
        <w:tc>
          <w:tcPr>
            <w:tcW w:type="dxa" w:w="14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Mid Sem 1 </w:t>
            </w:r>
          </w:p>
        </w:tc>
        <w:tc>
          <w:tcPr>
            <w:tcW w:type="dxa" w:w="239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and 2 </w:t>
            </w:r>
          </w:p>
        </w:tc>
        <w:tc>
          <w:tcPr>
            <w:tcW w:type="dxa" w:w="17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</w:tr>
      <w:tr>
        <w:trPr>
          <w:trHeight w:hRule="exact" w:val="326"/>
        </w:trPr>
        <w:tc>
          <w:tcPr>
            <w:tcW w:type="dxa" w:w="14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Mid Sem 2 </w:t>
            </w:r>
          </w:p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and 4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</w:tr>
      <w:tr>
        <w:trPr>
          <w:trHeight w:hRule="exact" w:val="328"/>
        </w:trPr>
        <w:tc>
          <w:tcPr>
            <w:tcW w:type="dxa" w:w="14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Slip Test 1 </w:t>
            </w:r>
          </w:p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and 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  <w:tr>
        <w:trPr>
          <w:trHeight w:hRule="exact" w:val="326"/>
        </w:trPr>
        <w:tc>
          <w:tcPr>
            <w:tcW w:type="dxa" w:w="14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Slip Test 2 </w:t>
            </w:r>
          </w:p>
        </w:tc>
        <w:tc>
          <w:tcPr>
            <w:tcW w:type="dxa" w:w="239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and 4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  <w:tr>
        <w:trPr>
          <w:trHeight w:hRule="exact" w:val="328"/>
        </w:trPr>
        <w:tc>
          <w:tcPr>
            <w:tcW w:type="dxa" w:w="14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Assignments </w:t>
            </w:r>
          </w:p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  <w:tr>
        <w:trPr>
          <w:trHeight w:hRule="exact" w:val="328"/>
        </w:trPr>
        <w:tc>
          <w:tcPr>
            <w:tcW w:type="dxa" w:w="14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Seminars </w:t>
            </w:r>
          </w:p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  <w:tr>
        <w:trPr>
          <w:trHeight w:hRule="exact" w:val="326"/>
        </w:trPr>
        <w:tc>
          <w:tcPr>
            <w:tcW w:type="dxa" w:w="14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</w:t>
            </w:r>
          </w:p>
        </w:tc>
      </w:tr>
    </w:tbl>
    <w:p>
      <w:pPr>
        <w:autoSpaceDN w:val="0"/>
        <w:autoSpaceDE w:val="0"/>
        <w:widowControl/>
        <w:spacing w:line="332" w:lineRule="exact" w:before="180" w:after="14"/>
        <w:ind w:left="125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QUESTION PAPER PATTERN FOR MID SEMESTER EXAMS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361"/>
        <w:gridCol w:w="1361"/>
        <w:gridCol w:w="1361"/>
        <w:gridCol w:w="1361"/>
        <w:gridCol w:w="1361"/>
        <w:gridCol w:w="1361"/>
        <w:gridCol w:w="1361"/>
      </w:tblGrid>
      <w:tr>
        <w:trPr>
          <w:trHeight w:hRule="exact" w:val="960"/>
        </w:trPr>
        <w:tc>
          <w:tcPr>
            <w:tcW w:type="dxa" w:w="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Sl.No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Description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Level </w:t>
            </w:r>
          </w:p>
        </w:tc>
        <w:tc>
          <w:tcPr>
            <w:tcW w:type="dxa" w:w="13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Questions </w:t>
            </w:r>
          </w:p>
        </w:tc>
        <w:tc>
          <w:tcPr>
            <w:tcW w:type="dxa" w:w="1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each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Choice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</w:t>
            </w:r>
          </w:p>
        </w:tc>
      </w:tr>
      <w:tr>
        <w:trPr>
          <w:trHeight w:hRule="exact" w:val="328"/>
        </w:trPr>
        <w:tc>
          <w:tcPr>
            <w:tcW w:type="dxa" w:w="7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01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Part-A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Remembering(R) </w:t>
            </w:r>
          </w:p>
        </w:tc>
        <w:tc>
          <w:tcPr>
            <w:tcW w:type="dxa" w:w="131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Nil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Marks </w:t>
            </w:r>
          </w:p>
        </w:tc>
      </w:tr>
      <w:tr>
        <w:trPr>
          <w:trHeight w:hRule="exact" w:val="328"/>
        </w:trPr>
        <w:tc>
          <w:tcPr>
            <w:tcW w:type="dxa" w:w="77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02 </w:t>
            </w:r>
          </w:p>
        </w:tc>
        <w:tc>
          <w:tcPr>
            <w:tcW w:type="dxa" w:w="14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Part-B </w:t>
            </w:r>
          </w:p>
        </w:tc>
        <w:tc>
          <w:tcPr>
            <w:tcW w:type="dxa" w:w="196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Understanding(U) </w:t>
            </w:r>
          </w:p>
        </w:tc>
        <w:tc>
          <w:tcPr>
            <w:tcW w:type="dxa" w:w="131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4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18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3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Marks </w:t>
            </w:r>
          </w:p>
        </w:tc>
      </w:tr>
      <w:tr>
        <w:trPr>
          <w:trHeight w:hRule="exact" w:val="328"/>
        </w:trPr>
        <w:tc>
          <w:tcPr>
            <w:tcW w:type="dxa" w:w="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03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Part-C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Application(A) </w:t>
            </w:r>
          </w:p>
        </w:tc>
        <w:tc>
          <w:tcPr>
            <w:tcW w:type="dxa" w:w="13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Marks </w:t>
            </w:r>
          </w:p>
        </w:tc>
      </w:tr>
      <w:tr>
        <w:trPr>
          <w:trHeight w:hRule="exact" w:val="328"/>
        </w:trPr>
        <w:tc>
          <w:tcPr>
            <w:tcW w:type="dxa" w:w="8118"/>
            <w:gridSpan w:val="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Marks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Marks </w:t>
            </w:r>
          </w:p>
        </w:tc>
      </w:tr>
    </w:tbl>
    <w:p>
      <w:pPr>
        <w:autoSpaceDN w:val="0"/>
        <w:autoSpaceDE w:val="0"/>
        <w:widowControl/>
        <w:spacing w:line="332" w:lineRule="exact" w:before="0" w:after="14"/>
        <w:ind w:left="0" w:right="388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MID SEM-I EXAM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587"/>
        <w:gridCol w:w="1587"/>
        <w:gridCol w:w="1587"/>
        <w:gridCol w:w="1587"/>
        <w:gridCol w:w="1587"/>
        <w:gridCol w:w="1587"/>
      </w:tblGrid>
      <w:tr>
        <w:trPr>
          <w:trHeight w:hRule="exact" w:val="326"/>
        </w:trPr>
        <w:tc>
          <w:tcPr>
            <w:tcW w:type="dxa" w:w="1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No </w:t>
            </w:r>
          </w:p>
        </w:tc>
        <w:tc>
          <w:tcPr>
            <w:tcW w:type="dxa" w:w="15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328"/>
        </w:trPr>
        <w:tc>
          <w:tcPr>
            <w:tcW w:type="dxa" w:w="183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166"/>
            <w:vMerge w:val="restart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50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5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5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183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66"/>
            <w:vMerge w:val="restart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50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3,4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1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0" w:after="12"/>
        <w:ind w:left="0" w:right="377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SEM-II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587"/>
        <w:gridCol w:w="1587"/>
        <w:gridCol w:w="1587"/>
        <w:gridCol w:w="1587"/>
        <w:gridCol w:w="1587"/>
        <w:gridCol w:w="1587"/>
      </w:tblGrid>
      <w:tr>
        <w:trPr>
          <w:trHeight w:hRule="exact" w:val="328"/>
        </w:trPr>
        <w:tc>
          <w:tcPr>
            <w:tcW w:type="dxa" w:w="1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No </w:t>
            </w:r>
          </w:p>
        </w:tc>
        <w:tc>
          <w:tcPr>
            <w:tcW w:type="dxa" w:w="15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328"/>
        </w:trPr>
        <w:tc>
          <w:tcPr>
            <w:tcW w:type="dxa" w:w="183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166"/>
            <w:vMerge w:val="restart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Unit-III </w:t>
            </w:r>
          </w:p>
        </w:tc>
        <w:tc>
          <w:tcPr>
            <w:tcW w:type="dxa" w:w="150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5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5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183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66"/>
            <w:vMerge w:val="restart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Unit-IV </w:t>
            </w:r>
          </w:p>
        </w:tc>
        <w:tc>
          <w:tcPr>
            <w:tcW w:type="dxa" w:w="150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3,4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7276" w:val="single" w:color="#000000"/>
            </w:tcBorders>
          </w:tcPr>
          <w:p/>
        </w:tc>
        <w:tc>
          <w:tcPr>
            <w:tcW w:type="dxa" w:w="1587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1838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66"/>
            <w:tcBorders>
              <w:start w:sz="4.0" w:val="single" w:color="#000000"/>
              <w:top w:sz="3.2000000000007276" w:val="single" w:color="#000000"/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Borders>
              <w:start w:sz="3.2000000000000455" w:val="single" w:color="#000000"/>
              <w:top w:sz="3.2000000000007276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00"/>
            <w:tcBorders>
              <w:start w:sz="4.0" w:val="single" w:color="#000000"/>
              <w:top w:sz="3.2000000000007276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04"/>
            <w:tcBorders>
              <w:start w:sz="4.0" w:val="single" w:color="#000000"/>
              <w:top w:sz="3.2000000000007276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04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20" w:lineRule="exact" w:before="12" w:after="0"/>
        <w:ind w:left="112" w:right="86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The length of ans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wer for eac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h question fra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med in respect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of Part-A, B&amp;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 shall not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exceed ¼ of a page,1 page and 2 pages respectively </w:t>
      </w:r>
    </w:p>
    <w:p>
      <w:pPr>
        <w:sectPr>
          <w:pgSz w:w="11906" w:h="16838"/>
          <w:pgMar w:top="1024" w:right="1054" w:bottom="1440" w:left="1328" w:header="720" w:footer="720" w:gutter="0"/>
          <w:cols w:space="720" w:num="1" w:equalWidth="0"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10"/>
        <w:ind w:left="128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QUESTION PAPER PATTERN FOR  SEMESTER END EXAM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361"/>
        <w:gridCol w:w="1361"/>
        <w:gridCol w:w="1361"/>
        <w:gridCol w:w="1361"/>
        <w:gridCol w:w="1361"/>
        <w:gridCol w:w="1361"/>
        <w:gridCol w:w="1361"/>
      </w:tblGrid>
      <w:tr>
        <w:trPr>
          <w:trHeight w:hRule="exact" w:val="964"/>
        </w:trPr>
        <w:tc>
          <w:tcPr>
            <w:tcW w:type="dxa" w:w="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Sl.No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Description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Level </w:t>
            </w:r>
          </w:p>
        </w:tc>
        <w:tc>
          <w:tcPr>
            <w:tcW w:type="dxa" w:w="13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Questions </w:t>
            </w:r>
          </w:p>
        </w:tc>
        <w:tc>
          <w:tcPr>
            <w:tcW w:type="dxa" w:w="1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each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Choice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</w:t>
            </w:r>
          </w:p>
        </w:tc>
      </w:tr>
      <w:tr>
        <w:trPr>
          <w:trHeight w:hRule="exact" w:val="330"/>
        </w:trPr>
        <w:tc>
          <w:tcPr>
            <w:tcW w:type="dxa" w:w="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01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Part-A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Remembering(R) </w:t>
            </w:r>
          </w:p>
        </w:tc>
        <w:tc>
          <w:tcPr>
            <w:tcW w:type="dxa" w:w="13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Nil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Marks </w:t>
            </w:r>
          </w:p>
        </w:tc>
      </w:tr>
      <w:tr>
        <w:trPr>
          <w:trHeight w:hRule="exact" w:val="324"/>
        </w:trPr>
        <w:tc>
          <w:tcPr>
            <w:tcW w:type="dxa" w:w="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02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Part-B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Understanding(U) </w:t>
            </w:r>
          </w:p>
        </w:tc>
        <w:tc>
          <w:tcPr>
            <w:tcW w:type="dxa" w:w="13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Marks </w:t>
            </w:r>
          </w:p>
        </w:tc>
      </w:tr>
      <w:tr>
        <w:trPr>
          <w:trHeight w:hRule="exact" w:val="328"/>
        </w:trPr>
        <w:tc>
          <w:tcPr>
            <w:tcW w:type="dxa" w:w="77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03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Part-C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Application(A) </w:t>
            </w:r>
          </w:p>
        </w:tc>
        <w:tc>
          <w:tcPr>
            <w:tcW w:type="dxa" w:w="131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Marks </w:t>
            </w:r>
          </w:p>
        </w:tc>
      </w:tr>
      <w:tr>
        <w:trPr>
          <w:trHeight w:hRule="exact" w:val="330"/>
        </w:trPr>
        <w:tc>
          <w:tcPr>
            <w:tcW w:type="dxa" w:w="8118"/>
            <w:gridSpan w:val="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Marks </w:t>
            </w:r>
          </w:p>
        </w:tc>
        <w:tc>
          <w:tcPr>
            <w:tcW w:type="dxa" w:w="13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5.99999999999994" w:type="dxa"/>
      </w:tblPr>
      <w:tblGrid>
        <w:gridCol w:w="1587"/>
        <w:gridCol w:w="1587"/>
        <w:gridCol w:w="1587"/>
        <w:gridCol w:w="1587"/>
        <w:gridCol w:w="1587"/>
        <w:gridCol w:w="1587"/>
      </w:tblGrid>
      <w:tr>
        <w:trPr>
          <w:trHeight w:hRule="exact" w:val="328"/>
        </w:trPr>
        <w:tc>
          <w:tcPr>
            <w:tcW w:type="dxa" w:w="1970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No </w:t>
            </w:r>
          </w:p>
        </w:tc>
        <w:tc>
          <w:tcPr>
            <w:tcW w:type="dxa" w:w="6392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Questions to be set for SEE </w:t>
            </w:r>
          </w:p>
        </w:tc>
      </w:tr>
      <w:tr>
        <w:trPr>
          <w:trHeight w:hRule="exact" w:val="326"/>
        </w:trPr>
        <w:tc>
          <w:tcPr>
            <w:tcW w:type="dxa" w:w="1587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50"/>
            <w:gridSpan w:val="3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201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830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</w:tr>
      <w:tr>
        <w:trPr>
          <w:trHeight w:hRule="exact" w:val="326"/>
        </w:trPr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 </w:t>
            </w:r>
          </w:p>
        </w:tc>
        <w:tc>
          <w:tcPr>
            <w:tcW w:type="dxa" w:w="84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Q4 </w:t>
            </w:r>
          </w:p>
        </w:tc>
        <w:tc>
          <w:tcPr>
            <w:tcW w:type="dxa" w:w="1708"/>
            <w:gridSpan w:val="2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 </w:t>
            </w:r>
          </w:p>
        </w:tc>
        <w:tc>
          <w:tcPr>
            <w:tcW w:type="dxa" w:w="2012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Q9(a) </w:t>
            </w:r>
          </w:p>
        </w:tc>
        <w:tc>
          <w:tcPr>
            <w:tcW w:type="dxa" w:w="1830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Q13(a) </w:t>
            </w:r>
          </w:p>
        </w:tc>
      </w:tr>
      <w:tr>
        <w:trPr>
          <w:trHeight w:hRule="exact" w:val="330"/>
        </w:trPr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II </w:t>
            </w:r>
          </w:p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174"/>
            <w:gridSpan w:val="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326"/>
        </w:trPr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III </w:t>
            </w:r>
          </w:p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708"/>
            <w:gridSpan w:val="2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Q2 </w:t>
            </w:r>
          </w:p>
        </w:tc>
        <w:tc>
          <w:tcPr>
            <w:tcW w:type="dxa" w:w="2012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Q10(a) </w:t>
            </w:r>
          </w:p>
        </w:tc>
        <w:tc>
          <w:tcPr>
            <w:tcW w:type="dxa" w:w="1830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Q14(a) </w:t>
            </w:r>
          </w:p>
        </w:tc>
      </w:tr>
      <w:tr>
        <w:trPr>
          <w:trHeight w:hRule="exact" w:val="330"/>
        </w:trPr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IV </w:t>
            </w:r>
          </w:p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174"/>
            <w:gridSpan w:val="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644"/>
        </w:trPr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4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Q3 </w:t>
            </w:r>
          </w:p>
        </w:tc>
        <w:tc>
          <w:tcPr>
            <w:tcW w:type="dxa" w:w="8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Q5,Q6 </w:t>
            </w:r>
          </w:p>
        </w:tc>
        <w:tc>
          <w:tcPr>
            <w:tcW w:type="dxa" w:w="201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Q9(b),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Q11(a), Q11(b) </w:t>
            </w:r>
          </w:p>
        </w:tc>
        <w:tc>
          <w:tcPr>
            <w:tcW w:type="dxa" w:w="183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Q13(b),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Q15(a), Q15(b) </w:t>
            </w:r>
          </w:p>
        </w:tc>
      </w:tr>
      <w:tr>
        <w:trPr>
          <w:trHeight w:hRule="exact" w:val="646"/>
        </w:trPr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VI </w:t>
            </w:r>
          </w:p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Q7,Q8 </w:t>
            </w:r>
          </w:p>
        </w:tc>
        <w:tc>
          <w:tcPr>
            <w:tcW w:type="dxa" w:w="201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Q10(b),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Q12(a), Q12(b) </w:t>
            </w:r>
          </w:p>
        </w:tc>
        <w:tc>
          <w:tcPr>
            <w:tcW w:type="dxa" w:w="183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Q14(b),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Q16(a), Q16(b) </w:t>
            </w:r>
          </w:p>
        </w:tc>
      </w:tr>
      <w:tr>
        <w:trPr>
          <w:trHeight w:hRule="exact" w:val="304"/>
        </w:trPr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2550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201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83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06" w:right="1054" w:bottom="1440" w:left="1328" w:header="720" w:footer="720" w:gutter="0"/>
          <w:cols w:space="720" w:num="1" w:equalWidth="0"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8" w:lineRule="exact" w:before="18" w:after="242"/>
        <w:ind w:left="1296" w:right="1296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State Board of Technical Education and Training,Telangana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 xml:space="preserve"> V Semester Mid Semester-I Examination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58"/>
        <w:gridCol w:w="2258"/>
        <w:gridCol w:w="2258"/>
        <w:gridCol w:w="2258"/>
      </w:tblGrid>
      <w:tr>
        <w:trPr>
          <w:trHeight w:hRule="exact" w:val="378"/>
        </w:trPr>
        <w:tc>
          <w:tcPr>
            <w:tcW w:type="dxa" w:w="6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44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Code:CS-575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44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Duration: 1 Hour </w:t>
            </w:r>
          </w:p>
        </w:tc>
      </w:tr>
      <w:tr>
        <w:trPr>
          <w:trHeight w:hRule="exact" w:val="320"/>
        </w:trPr>
        <w:tc>
          <w:tcPr>
            <w:tcW w:type="dxa" w:w="6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Name: Artificial Intelligence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Max.Marks: 20 </w:t>
            </w:r>
          </w:p>
        </w:tc>
      </w:tr>
      <w:tr>
        <w:trPr>
          <w:trHeight w:hRule="exact" w:val="638"/>
        </w:trPr>
        <w:tc>
          <w:tcPr>
            <w:tcW w:type="dxa" w:w="9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----------------------------------------------------------------------------------------------------------------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PART-A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302"/>
        </w:trPr>
        <w:tc>
          <w:tcPr>
            <w:tcW w:type="dxa" w:w="6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Answer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all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questions, Each Question carries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one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mark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34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4x1 = 4 Marks</w:t>
            </w:r>
          </w:p>
        </w:tc>
      </w:tr>
      <w:tr>
        <w:trPr>
          <w:trHeight w:hRule="exact" w:val="1600"/>
        </w:trPr>
        <w:tc>
          <w:tcPr>
            <w:tcW w:type="dxa" w:w="9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  Define Artificial Intelligence. </w:t>
            </w:r>
          </w:p>
          <w:p>
            <w:pPr>
              <w:autoSpaceDN w:val="0"/>
              <w:autoSpaceDE w:val="0"/>
              <w:widowControl/>
              <w:spacing w:line="318" w:lineRule="exact" w:before="4" w:after="0"/>
              <w:ind w:left="0" w:right="41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 List the Applications of Artificial Intelligence.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  List the semantics of predicate logic.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  Define First order logic. </w:t>
            </w:r>
          </w:p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PART-B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316"/>
        </w:trPr>
        <w:tc>
          <w:tcPr>
            <w:tcW w:type="dxa" w:w="6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Answer 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TWO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questions. Each question carries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THREE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marks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22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2x 3 = 6 Marks </w:t>
            </w:r>
          </w:p>
        </w:tc>
      </w:tr>
      <w:tr>
        <w:trPr>
          <w:trHeight w:hRule="exact" w:val="30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5(a). </w:t>
            </w:r>
          </w:p>
        </w:tc>
        <w:tc>
          <w:tcPr>
            <w:tcW w:type="dxa" w:w="8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State brief history of Artificial Intelligence. </w:t>
            </w:r>
          </w:p>
        </w:tc>
      </w:tr>
      <w:tr>
        <w:trPr>
          <w:trHeight w:hRule="exact" w:val="332"/>
        </w:trPr>
        <w:tc>
          <w:tcPr>
            <w:tcW w:type="dxa" w:w="9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</w:p>
        </w:tc>
      </w:tr>
      <w:tr>
        <w:trPr>
          <w:trHeight w:hRule="exact" w:val="308"/>
        </w:trPr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5(b). </w:t>
            </w:r>
          </w:p>
        </w:tc>
        <w:tc>
          <w:tcPr>
            <w:tcW w:type="dxa" w:w="8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Differentiate BFS and DFS. </w:t>
            </w:r>
          </w:p>
        </w:tc>
      </w:tr>
      <w:tr>
        <w:trPr>
          <w:trHeight w:hRule="exact" w:val="3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6(a). </w:t>
            </w:r>
          </w:p>
        </w:tc>
        <w:tc>
          <w:tcPr>
            <w:tcW w:type="dxa" w:w="8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State about PSAT problem. </w:t>
            </w:r>
          </w:p>
        </w:tc>
      </w:tr>
      <w:tr>
        <w:trPr>
          <w:trHeight w:hRule="exact" w:val="320"/>
        </w:trPr>
        <w:tc>
          <w:tcPr>
            <w:tcW w:type="dxa" w:w="9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216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</w:p>
        </w:tc>
      </w:tr>
      <w:tr>
        <w:trPr>
          <w:trHeight w:hRule="exact" w:val="300"/>
        </w:trPr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6(b). </w:t>
            </w:r>
          </w:p>
        </w:tc>
        <w:tc>
          <w:tcPr>
            <w:tcW w:type="dxa" w:w="8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State about horn clauses. </w:t>
            </w:r>
          </w:p>
        </w:tc>
      </w:tr>
      <w:tr>
        <w:trPr>
          <w:trHeight w:hRule="exact" w:val="338"/>
        </w:trPr>
        <w:tc>
          <w:tcPr>
            <w:tcW w:type="dxa" w:w="9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" w:after="0"/>
              <w:ind w:left="0" w:right="373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PART-C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316"/>
        </w:trPr>
        <w:tc>
          <w:tcPr>
            <w:tcW w:type="dxa" w:w="6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Answer 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TWO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questions. Each question carries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FIVE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marks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6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2x 5 = 10 Marks</w:t>
            </w:r>
          </w:p>
        </w:tc>
      </w:tr>
      <w:tr>
        <w:trPr>
          <w:trHeight w:hRule="exact" w:val="30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7(a). </w:t>
            </w:r>
          </w:p>
        </w:tc>
        <w:tc>
          <w:tcPr>
            <w:tcW w:type="dxa" w:w="8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about state space graph. </w:t>
            </w:r>
          </w:p>
        </w:tc>
      </w:tr>
      <w:tr>
        <w:trPr>
          <w:trHeight w:hRule="exact" w:val="332"/>
        </w:trPr>
        <w:tc>
          <w:tcPr>
            <w:tcW w:type="dxa" w:w="9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</w:p>
        </w:tc>
      </w:tr>
      <w:tr>
        <w:trPr>
          <w:trHeight w:hRule="exact" w:val="308"/>
        </w:trPr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7(b). </w:t>
            </w:r>
          </w:p>
        </w:tc>
        <w:tc>
          <w:tcPr>
            <w:tcW w:type="dxa" w:w="8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about feature based state spacis. </w:t>
            </w:r>
          </w:p>
        </w:tc>
      </w:tr>
      <w:tr>
        <w:trPr>
          <w:trHeight w:hRule="exact" w:val="3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8(a). </w:t>
            </w:r>
          </w:p>
        </w:tc>
        <w:tc>
          <w:tcPr>
            <w:tcW w:type="dxa" w:w="8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semantics in propositional logic. </w:t>
            </w:r>
          </w:p>
        </w:tc>
      </w:tr>
    </w:tbl>
    <w:p>
      <w:pPr>
        <w:autoSpaceDN w:val="0"/>
        <w:tabs>
          <w:tab w:pos="4254" w:val="left"/>
        </w:tabs>
        <w:autoSpaceDE w:val="0"/>
        <w:widowControl/>
        <w:spacing w:line="300" w:lineRule="exact" w:before="34" w:after="0"/>
        <w:ind w:left="0" w:right="417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    Explain about forward chaining algorithm. </w:t>
      </w:r>
    </w:p>
    <w:p>
      <w:pPr>
        <w:sectPr>
          <w:pgSz w:w="11906" w:h="16838"/>
          <w:pgMar w:top="706" w:right="1432" w:bottom="1440" w:left="1440" w:header="720" w:footer="720" w:gutter="0"/>
          <w:cols w:space="720" w:num="1" w:equalWidth="0"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State Board of Technical Education and Training,Telangana </w:t>
      </w: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DCE V semester Mid Semester-II Examination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7202" w:val="left"/>
        </w:tabs>
        <w:autoSpaceDE w:val="0"/>
        <w:widowControl/>
        <w:spacing w:line="334" w:lineRule="exact" w:before="30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Code: CS-575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1 Hour </w:t>
      </w:r>
    </w:p>
    <w:p>
      <w:pPr>
        <w:autoSpaceDN w:val="0"/>
        <w:tabs>
          <w:tab w:pos="6482" w:val="left"/>
        </w:tabs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Name: Artificial Intelligence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Max.Marks: 20 </w:t>
      </w: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---------------------------------------------------------------------------------------------------------------- </w:t>
      </w: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PART-A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7202" w:val="left"/>
        </w:tabs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Answer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ALL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 questions, Each Question carries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ONE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 mark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4x1 = 4 Marks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conditional probability.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uncertain evidence.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learning.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decision tree. </w:t>
      </w:r>
    </w:p>
    <w:p>
      <w:pPr>
        <w:autoSpaceDN w:val="0"/>
        <w:autoSpaceDE w:val="0"/>
        <w:widowControl/>
        <w:spacing w:line="332" w:lineRule="exact" w:before="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PART-B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7202" w:val="left"/>
        </w:tabs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Answer TWO questions. Each question carries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THREE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 marks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2x 3 = 6 Marks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difficulties in reasoning with uncertain information. </w:t>
      </w:r>
    </w:p>
    <w:p>
      <w:pPr>
        <w:autoSpaceDN w:val="0"/>
        <w:autoSpaceDE w:val="0"/>
        <w:widowControl/>
        <w:spacing w:line="332" w:lineRule="exact" w:before="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uncertain evidence.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6(a).    List the advantages of decision tree. </w:t>
      </w:r>
    </w:p>
    <w:p>
      <w:pPr>
        <w:autoSpaceDN w:val="0"/>
        <w:autoSpaceDE w:val="0"/>
        <w:widowControl/>
        <w:spacing w:line="334" w:lineRule="exact" w:before="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inductive learning with example. </w:t>
      </w:r>
    </w:p>
    <w:p>
      <w:pPr>
        <w:autoSpaceDN w:val="0"/>
        <w:autoSpaceDE w:val="0"/>
        <w:widowControl/>
        <w:spacing w:line="332" w:lineRule="exact" w:before="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PART-C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7202" w:val="left"/>
        </w:tabs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Answer TWO questions. Each question carries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FIVE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 marks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2x 5 = 10 Marks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7(a).  Explain about probabilistic inference in polytrees. </w:t>
      </w:r>
    </w:p>
    <w:p>
      <w:pPr>
        <w:autoSpaceDN w:val="0"/>
        <w:autoSpaceDE w:val="0"/>
        <w:widowControl/>
        <w:spacing w:line="332" w:lineRule="exact" w:before="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7(b).    Explain about Bayes network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about Decision tree learning algorithm with example. </w:t>
      </w:r>
    </w:p>
    <w:p>
      <w:pPr>
        <w:autoSpaceDN w:val="0"/>
        <w:autoSpaceDE w:val="0"/>
        <w:widowControl/>
        <w:spacing w:line="332" w:lineRule="exact" w:before="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about forms of learning. </w:t>
      </w:r>
    </w:p>
    <w:p>
      <w:pPr>
        <w:sectPr>
          <w:pgSz w:w="11906" w:h="16838"/>
          <w:pgMar w:top="706" w:right="1384" w:bottom="1440" w:left="1440" w:header="720" w:footer="720" w:gutter="0"/>
          <w:cols w:space="720" w:num="1" w:equalWidth="0"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2838" w:val="left"/>
          <w:tab w:pos="4546" w:val="left"/>
          <w:tab w:pos="4798" w:val="left"/>
          <w:tab w:pos="5384" w:val="left"/>
          <w:tab w:pos="7854" w:val="left"/>
          <w:tab w:pos="7914" w:val="left"/>
        </w:tabs>
        <w:autoSpaceDE w:val="0"/>
        <w:widowControl/>
        <w:spacing w:line="276" w:lineRule="exact" w:before="56" w:after="92"/>
        <w:ind w:left="1432" w:right="144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State Board of Technical Education and Training,Telangana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V semester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Semester End Examination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Code: CS-575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Duration:2 hours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Name: Artificial Intelligence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Max. Marks: 40 Marks </w:t>
      </w:r>
    </w:p>
    <w:p>
      <w:pPr>
        <w:sectPr>
          <w:pgSz w:w="11906" w:h="16838"/>
          <w:pgMar w:top="704" w:right="0" w:bottom="794" w:left="8" w:header="720" w:footer="720" w:gutter="0"/>
          <w:cols w:space="720" w:num="1" w:equalWidth="0"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68" w:after="0"/>
        <w:ind w:left="1432" w:right="1152" w:firstLine="406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PART-A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Answer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 xml:space="preserve">all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questions. Each question carrie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one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 ma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rk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1. State the need for Artificial Intelligence. </w:t>
      </w:r>
    </w:p>
    <w:p>
      <w:pPr>
        <w:autoSpaceDN w:val="0"/>
        <w:autoSpaceDE w:val="0"/>
        <w:widowControl/>
        <w:spacing w:line="320" w:lineRule="exact" w:before="0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State D-Separation. </w:t>
      </w:r>
    </w:p>
    <w:p>
      <w:pPr>
        <w:autoSpaceDN w:val="0"/>
        <w:autoSpaceDE w:val="0"/>
        <w:widowControl/>
        <w:spacing w:line="320" w:lineRule="exact" w:before="0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Define natural language. </w:t>
      </w:r>
    </w:p>
    <w:p>
      <w:pPr>
        <w:autoSpaceDN w:val="0"/>
        <w:autoSpaceDE w:val="0"/>
        <w:widowControl/>
        <w:spacing w:line="320" w:lineRule="exact" w:before="0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Define learning. </w:t>
      </w:r>
    </w:p>
    <w:p>
      <w:pPr>
        <w:autoSpaceDN w:val="0"/>
        <w:autoSpaceDE w:val="0"/>
        <w:widowControl/>
        <w:spacing w:line="320" w:lineRule="exact" w:before="0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 Define parsing. </w:t>
      </w:r>
    </w:p>
    <w:p>
      <w:pPr>
        <w:autoSpaceDN w:val="0"/>
        <w:autoSpaceDE w:val="0"/>
        <w:widowControl/>
        <w:spacing w:line="320" w:lineRule="exact" w:before="0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 State discourse understanding. </w:t>
      </w:r>
    </w:p>
    <w:p>
      <w:pPr>
        <w:autoSpaceDN w:val="0"/>
        <w:autoSpaceDE w:val="0"/>
        <w:widowControl/>
        <w:spacing w:line="276" w:lineRule="exact" w:before="44" w:after="0"/>
        <w:ind w:left="1432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 State major design issues in speech recognition systems.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 State AI role in robotics. </w:t>
      </w:r>
    </w:p>
    <w:p>
      <w:pPr>
        <w:sectPr>
          <w:type w:val="continuous"/>
          <w:pgSz w:w="11906" w:h="16838"/>
          <w:pgMar w:top="704" w:right="0" w:bottom="794" w:left="8" w:header="720" w:footer="720" w:gutter="0"/>
          <w:cols w:space="720" w:num="2" w:equalWidth="0"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2434"/>
        <w:ind w:left="74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8x1 = 8 Marks</w:t>
      </w:r>
    </w:p>
    <w:p>
      <w:pPr>
        <w:sectPr>
          <w:type w:val="nextColumn"/>
          <w:pgSz w:w="11906" w:h="16838"/>
          <w:pgMar w:top="704" w:right="0" w:bottom="794" w:left="8" w:header="720" w:footer="720" w:gutter="0"/>
          <w:cols w:space="720" w:num="2" w:equalWidth="0"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12.0" w:type="dxa"/>
      </w:tblPr>
      <w:tblGrid>
        <w:gridCol w:w="5949"/>
        <w:gridCol w:w="5949"/>
      </w:tblGrid>
      <w:tr>
        <w:trPr>
          <w:trHeight w:hRule="exact" w:val="5616"/>
        </w:trPr>
        <w:tc>
          <w:tcPr>
            <w:tcW w:type="dxa" w:w="7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  <w:tab w:pos="4786" w:val="left"/>
              </w:tabs>
              <w:autoSpaceDE w:val="0"/>
              <w:widowControl/>
              <w:spacing w:line="266" w:lineRule="exact" w:before="66" w:after="0"/>
              <w:ind w:left="720" w:right="576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PART-B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Answer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 xml:space="preserve">FOUR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>questions. Each question c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arries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thr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ee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marks.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9(a).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List the semantics in probabilistic logic. </w:t>
            </w:r>
          </w:p>
          <w:p>
            <w:pPr>
              <w:autoSpaceDN w:val="0"/>
              <w:tabs>
                <w:tab w:pos="1440" w:val="left"/>
                <w:tab w:pos="4974" w:val="left"/>
              </w:tabs>
              <w:autoSpaceDE w:val="0"/>
              <w:widowControl/>
              <w:spacing w:line="256" w:lineRule="exact" w:before="76" w:after="0"/>
              <w:ind w:left="720" w:right="1152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9(b).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advantages of natural language process.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7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10(a). List the types of inference in Bayes network. </w:t>
            </w:r>
          </w:p>
          <w:p>
            <w:pPr>
              <w:autoSpaceDN w:val="0"/>
              <w:tabs>
                <w:tab w:pos="4974" w:val="left"/>
              </w:tabs>
              <w:autoSpaceDE w:val="0"/>
              <w:widowControl/>
              <w:spacing w:line="256" w:lineRule="exact" w:before="76" w:after="0"/>
              <w:ind w:left="720" w:right="1728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10(b). Explain AI role in robotics.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7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11(a). Explain about transition network. </w:t>
            </w:r>
          </w:p>
          <w:p>
            <w:pPr>
              <w:autoSpaceDN w:val="0"/>
              <w:autoSpaceDE w:val="0"/>
              <w:widowControl/>
              <w:spacing w:line="266" w:lineRule="exact" w:before="66" w:after="0"/>
              <w:ind w:left="720" w:right="1728" w:firstLine="4254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11(b). State ambiguity and disambiguation.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12(a).  Explain AI role in flying with drones. </w:t>
            </w:r>
          </w:p>
          <w:p>
            <w:pPr>
              <w:autoSpaceDN w:val="0"/>
              <w:tabs>
                <w:tab w:pos="4974" w:val="left"/>
              </w:tabs>
              <w:autoSpaceDE w:val="0"/>
              <w:widowControl/>
              <w:spacing w:line="256" w:lineRule="exact" w:before="76" w:after="0"/>
              <w:ind w:left="720" w:right="1728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12(b).  Explain AI role in observing universe. </w:t>
            </w:r>
          </w:p>
          <w:p>
            <w:pPr>
              <w:autoSpaceDN w:val="0"/>
              <w:tabs>
                <w:tab w:pos="776" w:val="left"/>
                <w:tab w:pos="4780" w:val="left"/>
              </w:tabs>
              <w:autoSpaceDE w:val="0"/>
              <w:widowControl/>
              <w:spacing w:line="266" w:lineRule="exact" w:before="306" w:after="0"/>
              <w:ind w:left="720" w:right="576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PART-C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Answer 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FOUR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questions. Each question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carries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fi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ve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marks.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13(a) Explain about forward chaining algorithm. </w:t>
            </w:r>
          </w:p>
          <w:p>
            <w:pPr>
              <w:autoSpaceDN w:val="0"/>
              <w:tabs>
                <w:tab w:pos="4974" w:val="left"/>
              </w:tabs>
              <w:autoSpaceDE w:val="0"/>
              <w:widowControl/>
              <w:spacing w:line="256" w:lineRule="exact" w:before="76" w:after="0"/>
              <w:ind w:left="720" w:right="1728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13(b) Explain about morphological analysis. 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70" w:after="0"/>
              <w:ind w:left="62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4 x 3 = 12 Marks</w:t>
            </w:r>
          </w:p>
          <w:p>
            <w:pPr>
              <w:autoSpaceDN w:val="0"/>
              <w:autoSpaceDE w:val="0"/>
              <w:widowControl/>
              <w:spacing w:line="334" w:lineRule="exact" w:before="380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 x 5 = 20 Marks </w:t>
            </w:r>
          </w:p>
        </w:tc>
      </w:tr>
    </w:tbl>
    <w:p>
      <w:pPr>
        <w:autoSpaceDN w:val="0"/>
        <w:autoSpaceDE w:val="0"/>
        <w:widowControl/>
        <w:spacing w:line="320" w:lineRule="exact" w:before="172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14(a) Explain about generating plans. </w:t>
      </w:r>
    </w:p>
    <w:p>
      <w:pPr>
        <w:autoSpaceDN w:val="0"/>
        <w:tabs>
          <w:tab w:pos="5686" w:val="left"/>
        </w:tabs>
        <w:autoSpaceDE w:val="0"/>
        <w:widowControl/>
        <w:spacing w:line="256" w:lineRule="exact" w:before="76" w:after="0"/>
        <w:ind w:left="1432" w:right="460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14(b)  Explain AI role in developing the neural networks. </w:t>
      </w:r>
    </w:p>
    <w:p>
      <w:pPr>
        <w:autoSpaceDN w:val="0"/>
        <w:autoSpaceDE w:val="0"/>
        <w:widowControl/>
        <w:spacing w:line="320" w:lineRule="exact" w:before="234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15(a) Explain parsing a sentence with an example. </w:t>
      </w:r>
    </w:p>
    <w:p>
      <w:pPr>
        <w:autoSpaceDN w:val="0"/>
        <w:tabs>
          <w:tab w:pos="5686" w:val="left"/>
        </w:tabs>
        <w:autoSpaceDE w:val="0"/>
        <w:widowControl/>
        <w:spacing w:line="258" w:lineRule="exact" w:before="74" w:after="0"/>
        <w:ind w:left="1432" w:right="5184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15(b) Explain different forms of ambiguity in detail. </w:t>
      </w:r>
    </w:p>
    <w:p>
      <w:pPr>
        <w:autoSpaceDN w:val="0"/>
        <w:autoSpaceDE w:val="0"/>
        <w:widowControl/>
        <w:spacing w:line="320" w:lineRule="exact" w:before="232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16(a) Explain AI role in the medical field. </w:t>
      </w:r>
    </w:p>
    <w:p>
      <w:pPr>
        <w:autoSpaceDN w:val="0"/>
        <w:tabs>
          <w:tab w:pos="5686" w:val="left"/>
        </w:tabs>
        <w:autoSpaceDE w:val="0"/>
        <w:widowControl/>
        <w:spacing w:line="258" w:lineRule="exact" w:before="74" w:after="0"/>
        <w:ind w:left="1432" w:right="547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16(b) Explain AI role in the military applications. </w:t>
      </w:r>
    </w:p>
    <w:p>
      <w:pPr>
        <w:sectPr>
          <w:type w:val="continuous"/>
          <w:pgSz w:w="11906" w:h="16838"/>
          <w:pgMar w:top="704" w:right="0" w:bottom="794" w:left="8" w:header="720" w:footer="720" w:gutter="0"/>
          <w:cols w:space="720" w:num="1" w:equalWidth="0"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500"/>
        <w:ind w:left="188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CS-585-CRYPTOGRAPHY AND NETWORK SECURITY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458"/>
        <w:gridCol w:w="2458"/>
        <w:gridCol w:w="2458"/>
        <w:gridCol w:w="2458"/>
      </w:tblGrid>
      <w:tr>
        <w:trPr>
          <w:trHeight w:hRule="exact" w:val="566"/>
        </w:trPr>
        <w:tc>
          <w:tcPr>
            <w:tcW w:type="dxa" w:w="26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26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Cryptography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Network Security </w:t>
            </w:r>
          </w:p>
        </w:tc>
        <w:tc>
          <w:tcPr>
            <w:tcW w:type="dxa" w:w="20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229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CS-585 </w:t>
            </w:r>
          </w:p>
        </w:tc>
      </w:tr>
      <w:tr>
        <w:trPr>
          <w:trHeight w:hRule="exact" w:val="392"/>
        </w:trPr>
        <w:tc>
          <w:tcPr>
            <w:tcW w:type="dxa" w:w="265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267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0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229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Elective </w:t>
            </w:r>
          </w:p>
        </w:tc>
      </w:tr>
      <w:tr>
        <w:trPr>
          <w:trHeight w:hRule="exact" w:val="582"/>
        </w:trPr>
        <w:tc>
          <w:tcPr>
            <w:tcW w:type="dxa" w:w="265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Pds(L:T:P) </w:t>
            </w:r>
          </w:p>
        </w:tc>
        <w:tc>
          <w:tcPr>
            <w:tcW w:type="dxa" w:w="267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4:1:0 </w:t>
            </w:r>
          </w:p>
        </w:tc>
        <w:tc>
          <w:tcPr>
            <w:tcW w:type="dxa" w:w="202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229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560"/>
        </w:trPr>
        <w:tc>
          <w:tcPr>
            <w:tcW w:type="dxa" w:w="26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Type of course </w:t>
            </w:r>
          </w:p>
        </w:tc>
        <w:tc>
          <w:tcPr>
            <w:tcW w:type="dxa" w:w="26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Tutorial </w:t>
            </w:r>
          </w:p>
        </w:tc>
        <w:tc>
          <w:tcPr>
            <w:tcW w:type="dxa" w:w="20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8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 </w:t>
            </w:r>
          </w:p>
        </w:tc>
        <w:tc>
          <w:tcPr>
            <w:tcW w:type="dxa" w:w="229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</w:tr>
      <w:tr>
        <w:trPr>
          <w:trHeight w:hRule="exact" w:val="392"/>
        </w:trPr>
        <w:tc>
          <w:tcPr>
            <w:tcW w:type="dxa" w:w="26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26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0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229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324" w:after="0"/>
        <w:ind w:left="112" w:right="316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Intermediate level Mathematics and computer networking concepts </w:t>
      </w:r>
    </w:p>
    <w:p>
      <w:pPr>
        <w:autoSpaceDN w:val="0"/>
        <w:autoSpaceDE w:val="0"/>
        <w:widowControl/>
        <w:spacing w:line="316" w:lineRule="exact" w:before="338" w:after="16"/>
        <w:ind w:left="112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917"/>
        <w:gridCol w:w="4917"/>
      </w:tblGrid>
      <w:tr>
        <w:trPr>
          <w:trHeight w:hRule="exact" w:val="620"/>
        </w:trPr>
        <w:tc>
          <w:tcPr>
            <w:tcW w:type="dxa" w:w="79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Outcomes </w:t>
            </w:r>
          </w:p>
        </w:tc>
      </w:tr>
      <w:tr>
        <w:trPr>
          <w:trHeight w:hRule="exact" w:val="784"/>
        </w:trPr>
        <w:tc>
          <w:tcPr>
            <w:tcW w:type="dxa" w:w="11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Describe Cryptography, Identify various threats and understand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network security model </w:t>
            </w:r>
          </w:p>
        </w:tc>
      </w:tr>
      <w:tr>
        <w:trPr>
          <w:trHeight w:hRule="exact" w:val="562"/>
        </w:trPr>
        <w:tc>
          <w:tcPr>
            <w:tcW w:type="dxa" w:w="11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Apply the encryption techniques to generate encrypted messages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 a given plain text </w:t>
            </w:r>
          </w:p>
        </w:tc>
      </w:tr>
      <w:tr>
        <w:trPr>
          <w:trHeight w:hRule="exact" w:val="298"/>
        </w:trPr>
        <w:tc>
          <w:tcPr>
            <w:tcW w:type="dxa" w:w="11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Verify the authenticity of received cipher text </w:t>
            </w:r>
          </w:p>
        </w:tc>
      </w:tr>
      <w:tr>
        <w:trPr>
          <w:trHeight w:hRule="exact" w:val="292"/>
        </w:trPr>
        <w:tc>
          <w:tcPr>
            <w:tcW w:type="dxa" w:w="11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6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Differentiate internet security and web security </w:t>
            </w:r>
          </w:p>
        </w:tc>
      </w:tr>
      <w:tr>
        <w:trPr>
          <w:trHeight w:hRule="exact" w:val="316"/>
        </w:trPr>
        <w:tc>
          <w:tcPr>
            <w:tcW w:type="dxa" w:w="11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6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Classify malicious software, virus, worm and countermeasures </w:t>
            </w:r>
          </w:p>
        </w:tc>
      </w:tr>
      <w:tr>
        <w:trPr>
          <w:trHeight w:hRule="exact" w:val="564"/>
        </w:trPr>
        <w:tc>
          <w:tcPr>
            <w:tcW w:type="dxa" w:w="11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6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Realize the importance of  firewall, cybercrime and digital rights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</w:t>
            </w:r>
          </w:p>
        </w:tc>
      </w:tr>
    </w:tbl>
    <w:p>
      <w:pPr>
        <w:autoSpaceDN w:val="0"/>
        <w:tabs>
          <w:tab w:pos="474" w:val="left"/>
          <w:tab w:pos="834" w:val="left"/>
          <w:tab w:pos="7314" w:val="left"/>
        </w:tabs>
        <w:autoSpaceDE w:val="0"/>
        <w:widowControl/>
        <w:spacing w:line="314" w:lineRule="exact" w:before="306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Cryptography: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7 Periods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ecurity-Need of  Network security- security goals, cryptography and its evolution-classic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vs. modern cryptography-Attacks-Mechanisms and Services-The OSI Security Architecture: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Security Services- Availability Services-Security Mechanisms and Security Attacks-A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model for Network Security. </w:t>
      </w:r>
    </w:p>
    <w:p>
      <w:pPr>
        <w:autoSpaceDN w:val="0"/>
        <w:tabs>
          <w:tab w:pos="834" w:val="left"/>
          <w:tab w:pos="7314" w:val="left"/>
        </w:tabs>
        <w:autoSpaceDE w:val="0"/>
        <w:widowControl/>
        <w:spacing w:line="312" w:lineRule="exact" w:before="342" w:after="0"/>
        <w:ind w:left="474" w:right="2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Classical Encryption Techniques: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15 Periods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Encryption-Decryption-Cryptanalysis,-Cryptology-Symmetric Cipher Model-Substitution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Techniques : Caesar Cipher-Monoalphabetic Cipher- Playfair Cipher-Hill Cipher-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Monoalphabetic Cipher-Polyalphabetic Cipher-One Time Pad-Steganography. </w:t>
      </w:r>
    </w:p>
    <w:p>
      <w:pPr>
        <w:autoSpaceDN w:val="0"/>
        <w:tabs>
          <w:tab w:pos="834" w:val="left"/>
          <w:tab w:pos="7314" w:val="left"/>
        </w:tabs>
        <w:autoSpaceDE w:val="0"/>
        <w:widowControl/>
        <w:spacing w:line="308" w:lineRule="exact" w:before="344" w:after="0"/>
        <w:ind w:left="47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Cryptographic Integrity  Techniques 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10 Periods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Principles of Public Key Cryptosystems-Authentication Requirements-Authentication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Functions- Message Authentication Codes-Hash Functions-Digital Signatures. </w:t>
      </w:r>
    </w:p>
    <w:p>
      <w:pPr>
        <w:sectPr>
          <w:pgSz w:w="11906" w:h="16838"/>
          <w:pgMar w:top="552" w:right="1052" w:bottom="1000" w:left="1020" w:header="720" w:footer="720" w:gutter="0"/>
          <w:cols w:space="720" w:num="1" w:equalWidth="0"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7202" w:val="left"/>
        </w:tabs>
        <w:autoSpaceDE w:val="0"/>
        <w:widowControl/>
        <w:spacing w:line="332" w:lineRule="exact" w:before="0" w:after="0"/>
        <w:ind w:left="3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Network and Internet Security: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8 Periods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Web Security –Threats on Web-Approaches to Web Security-HTTPS-Wireless Security-</w:t>
      </w:r>
    </w:p>
    <w:p>
      <w:pPr>
        <w:autoSpaceDN w:val="0"/>
        <w:autoSpaceDE w:val="0"/>
        <w:widowControl/>
        <w:spacing w:line="322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Threats-Email Security-threats-Internet Protocol Security (IPSec)-Benefits and services.</w:t>
      </w:r>
    </w:p>
    <w:p>
      <w:pPr>
        <w:autoSpaceDN w:val="0"/>
        <w:tabs>
          <w:tab w:pos="7202" w:val="left"/>
        </w:tabs>
        <w:autoSpaceDE w:val="0"/>
        <w:widowControl/>
        <w:spacing w:line="332" w:lineRule="exact" w:before="320" w:after="0"/>
        <w:ind w:left="3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System Security: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Duration:11 Periods</w:t>
      </w:r>
    </w:p>
    <w:p>
      <w:pPr>
        <w:autoSpaceDN w:val="0"/>
        <w:tabs>
          <w:tab w:pos="2854" w:val="left"/>
          <w:tab w:pos="5108" w:val="left"/>
          <w:tab w:pos="8338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Intruders-Intrusion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Detection-Password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Management-Backdoor-Logic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Bomb-Trojan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Horses-Mobile Code- and Multiple-Threat Malware-Viruses: The Nature of Viruses-Viruses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Classification-Virus Kits- Macro Viruses-E-Mail Viruses-Virus Countermeasures: Antivirus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Approaches-Advanced Antivirus Techniques-Worms- Difference between virus and worm-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Morris Worm-Worm Propagation Model-Recent Worm Attacks-State of Worm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Technology-Mobile Phone Worms- Worm Countermeasures-back-up and data recovery. </w:t>
      </w:r>
    </w:p>
    <w:p>
      <w:pPr>
        <w:autoSpaceDN w:val="0"/>
        <w:tabs>
          <w:tab w:pos="7202" w:val="left"/>
        </w:tabs>
        <w:autoSpaceDE w:val="0"/>
        <w:widowControl/>
        <w:spacing w:line="334" w:lineRule="exact" w:before="320" w:after="0"/>
        <w:ind w:left="3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Firewalls and Ethical Issues: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Duration: 9 Periods</w:t>
      </w:r>
    </w:p>
    <w:p>
      <w:pPr>
        <w:autoSpaceDN w:val="0"/>
        <w:autoSpaceDE w:val="0"/>
        <w:widowControl/>
        <w:spacing w:line="336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 Need for Firewalls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Firewall Characteristics-Types of Firewalls and their advantages-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Legal and Ethical issues- Cybercrime and Computer Crime-Ethical Issues Related to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Computers and Information Systems-Digital Rights Management(DRM)-Categories of users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Digital Rights Management Systems </w:t>
      </w:r>
    </w:p>
    <w:p>
      <w:pPr>
        <w:autoSpaceDN w:val="0"/>
        <w:autoSpaceDE w:val="0"/>
        <w:widowControl/>
        <w:spacing w:line="334" w:lineRule="exact" w:before="32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Recommended Books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Cryptography and Network Security: Principles and Practices, - William Stallings - Pearson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Cryptography and Network Security –Atul Kahate  : Mc Graw Hill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Network Security Essentials (Applications and Standards) - William Stallings, Pearson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Education. </w:t>
      </w:r>
    </w:p>
    <w:p>
      <w:pPr>
        <w:autoSpaceDN w:val="0"/>
        <w:autoSpaceDE w:val="0"/>
        <w:widowControl/>
        <w:spacing w:line="348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Cryptography and Network Security:  2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nd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Edition - Behrouz a. Forouzan.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Fundamentals of Network Security—Eric Maiwald-Dreamtech Press.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Computer networking a top-down approach-  James F. kurose &amp; Keith W. Ross, Pearson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 </w:t>
      </w:r>
    </w:p>
    <w:p>
      <w:pPr>
        <w:autoSpaceDN w:val="0"/>
        <w:autoSpaceDE w:val="0"/>
        <w:widowControl/>
        <w:spacing w:line="334" w:lineRule="exact" w:before="32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Specific Learning Outcomes: </w:t>
      </w: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</w:p>
    <w:p>
      <w:pPr>
        <w:autoSpaceDN w:val="0"/>
        <w:autoSpaceDE w:val="0"/>
        <w:widowControl/>
        <w:spacing w:line="334" w:lineRule="exact" w:before="30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Cryptography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security and network security.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OSI security architecture.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about different security goals.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cryptography.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classic cryptography and modern cryptography </w:t>
      </w:r>
    </w:p>
    <w:p>
      <w:pPr>
        <w:autoSpaceDN w:val="0"/>
        <w:tabs>
          <w:tab w:pos="1442" w:val="left"/>
        </w:tabs>
        <w:autoSpaceDE w:val="0"/>
        <w:widowControl/>
        <w:spacing w:line="322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about crypto system.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about authentication, Confidentiality, integrity w.r.t data.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passive and active security threats.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and explain categories of passive and active security attacks.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and explain categories of security services.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and explain categories of security mechanisms.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Draw the Model for network security and explain. </w:t>
      </w:r>
    </w:p>
    <w:p>
      <w:pPr>
        <w:sectPr>
          <w:pgSz w:w="11906" w:h="16838"/>
          <w:pgMar w:top="552" w:right="1052" w:bottom="726" w:left="1132" w:header="720" w:footer="720" w:gutter="0"/>
          <w:cols w:space="720" w:num="1" w:equalWidth="0"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95"/>
        <w:gridCol w:w="2395"/>
        <w:gridCol w:w="2395"/>
        <w:gridCol w:w="2395"/>
      </w:tblGrid>
      <w:tr>
        <w:trPr>
          <w:trHeight w:hRule="exact" w:val="314"/>
        </w:trPr>
        <w:tc>
          <w:tcPr>
            <w:tcW w:type="dxa" w:w="2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984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4. </w:t>
            </w:r>
          </w:p>
        </w:tc>
        <w:tc>
          <w:tcPr>
            <w:tcW w:type="dxa" w:w="9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7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Classical Encryption Techniques </w:t>
            </w:r>
          </w:p>
        </w:tc>
      </w:tr>
      <w:tr>
        <w:trPr>
          <w:trHeight w:hRule="exact" w:val="30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2.1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Define encryption and decryption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2.2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Define cryptanalysis and cryptology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2.3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List the essential ingredients of a symmetric cipher.</w:t>
            </w:r>
          </w:p>
        </w:tc>
      </w:tr>
      <w:tr>
        <w:trPr>
          <w:trHeight w:hRule="exact" w:val="328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2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2.4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Describe two basic functions used in encryption algorithms.</w:t>
            </w:r>
          </w:p>
        </w:tc>
      </w:tr>
      <w:tr>
        <w:trPr>
          <w:trHeight w:hRule="exact" w:val="312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2.5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List keys required for two people to communicate via a cipher.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2.6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Describe the general approaches to attacking a cipher.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2.7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Define substitution cipher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i.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Discuss the Caesar cipher.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ii.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Discuss the monoalphabetic cipher.</w:t>
            </w:r>
          </w:p>
        </w:tc>
      </w:tr>
      <w:tr>
        <w:trPr>
          <w:trHeight w:hRule="exact" w:val="318"/>
        </w:trPr>
        <w:tc>
          <w:tcPr>
            <w:tcW w:type="dxa" w:w="2395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iii.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Describe Playfair and Hill ciphers.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iv.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Discuss One-Time-Pad.</w:t>
            </w:r>
          </w:p>
        </w:tc>
      </w:tr>
      <w:tr>
        <w:trPr>
          <w:trHeight w:hRule="exact" w:val="316"/>
        </w:trPr>
        <w:tc>
          <w:tcPr>
            <w:tcW w:type="dxa" w:w="2395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v.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Differentiate mono and polyalphabetic ciphers.</w:t>
            </w:r>
          </w:p>
        </w:tc>
      </w:tr>
      <w:tr>
        <w:trPr>
          <w:trHeight w:hRule="exact" w:val="318"/>
        </w:trPr>
        <w:tc>
          <w:tcPr>
            <w:tcW w:type="dxa" w:w="2395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vi.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Discuss the problems with the one-time pad.</w:t>
            </w:r>
          </w:p>
        </w:tc>
      </w:tr>
      <w:tr>
        <w:trPr>
          <w:trHeight w:hRule="exact" w:val="308"/>
        </w:trPr>
        <w:tc>
          <w:tcPr>
            <w:tcW w:type="dxa" w:w="2395"/>
            <w:vMerge/>
            <w:tcBorders/>
          </w:tcPr>
          <w:p/>
        </w:tc>
        <w:tc>
          <w:tcPr>
            <w:tcW w:type="dxa" w:w="9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4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    Define steganography. </w:t>
            </w:r>
          </w:p>
        </w:tc>
      </w:tr>
      <w:tr>
        <w:trPr>
          <w:trHeight w:hRule="exact" w:val="48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2.9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Exercise all the ciphers with examples. </w:t>
            </w:r>
          </w:p>
        </w:tc>
      </w:tr>
      <w:tr>
        <w:trPr>
          <w:trHeight w:hRule="exact" w:val="480"/>
        </w:trPr>
        <w:tc>
          <w:tcPr>
            <w:tcW w:type="dxa" w:w="2395"/>
            <w:vMerge/>
            <w:tcBorders/>
          </w:tcPr>
          <w:p/>
        </w:tc>
        <w:tc>
          <w:tcPr>
            <w:tcW w:type="dxa" w:w="9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7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3. Cryptographic Data Integrity Techniques </w:t>
            </w:r>
          </w:p>
        </w:tc>
      </w:tr>
      <w:tr>
        <w:trPr>
          <w:trHeight w:hRule="exact" w:val="30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3.1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principal elements of a public-key cryptosystem.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3.2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roles of the public and private key.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3.3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hash function and cryptographic hash function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3.4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the features and properties of hash functions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3.5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message digest </w:t>
            </w:r>
          </w:p>
        </w:tc>
      </w:tr>
      <w:tr>
        <w:trPr>
          <w:trHeight w:hRule="exact" w:val="30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3.6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the applications of cryptographic hash functions in Message Authentication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3.7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and explain message authentication requirements </w:t>
            </w:r>
          </w:p>
        </w:tc>
      </w:tr>
      <w:tr>
        <w:trPr>
          <w:trHeight w:hRule="exact" w:val="334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3.8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message authentication functions </w:t>
            </w:r>
          </w:p>
        </w:tc>
      </w:tr>
      <w:tr>
        <w:trPr>
          <w:trHeight w:hRule="exact" w:val="306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3.9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the message authentication code.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3.10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digital signature.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3.11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properties of a digital signature should have. </w:t>
            </w:r>
          </w:p>
        </w:tc>
      </w:tr>
      <w:tr>
        <w:trPr>
          <w:trHeight w:hRule="exact" w:val="48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3.12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digital signature requirements. </w:t>
            </w:r>
          </w:p>
        </w:tc>
      </w:tr>
      <w:tr>
        <w:trPr>
          <w:trHeight w:hRule="exact" w:val="480"/>
        </w:trPr>
        <w:tc>
          <w:tcPr>
            <w:tcW w:type="dxa" w:w="2395"/>
            <w:vMerge/>
            <w:tcBorders/>
          </w:tcPr>
          <w:p/>
        </w:tc>
        <w:tc>
          <w:tcPr>
            <w:tcW w:type="dxa" w:w="9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46" w:after="0"/>
              <w:ind w:left="43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Network and Internet Security </w:t>
            </w:r>
          </w:p>
        </w:tc>
      </w:tr>
      <w:tr>
        <w:trPr>
          <w:trHeight w:hRule="exact" w:val="30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4.1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Web Security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4.2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Compare types of security threats on web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4.3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briefly web traffic security approaches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4.4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HTTPS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4.5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Wireless Security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4.6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and explain security threats to wireless networks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4.7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Classify email security threats </w:t>
            </w:r>
          </w:p>
        </w:tc>
      </w:tr>
      <w:tr>
        <w:trPr>
          <w:trHeight w:hRule="exact" w:val="30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4.8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and explain various protocols used to counter email threats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4.9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Internet Protocol Security (IPSec).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4.10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the benefits of IPSec </w:t>
            </w:r>
          </w:p>
        </w:tc>
      </w:tr>
      <w:tr>
        <w:trPr>
          <w:trHeight w:hRule="exact" w:val="312"/>
        </w:trPr>
        <w:tc>
          <w:tcPr>
            <w:tcW w:type="dxa" w:w="2395"/>
            <w:vMerge/>
            <w:tcBorders/>
          </w:tcPr>
          <w:p/>
        </w:tc>
        <w:tc>
          <w:tcPr>
            <w:tcW w:type="dxa" w:w="9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" w:after="0"/>
              <w:ind w:left="4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4.11  List out the IPSec services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194" w:bottom="1044" w:left="1132" w:header="720" w:footer="720" w:gutter="0"/>
          <w:cols w:space="720" w:num="1" w:equalWidth="0"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39"/>
        <w:gridCol w:w="3239"/>
        <w:gridCol w:w="3239"/>
      </w:tblGrid>
      <w:tr>
        <w:trPr>
          <w:trHeight w:hRule="exact" w:val="314"/>
        </w:trPr>
        <w:tc>
          <w:tcPr>
            <w:tcW w:type="dxa" w:w="4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5. </w:t>
            </w:r>
          </w:p>
          <w:p>
            <w:pPr>
              <w:autoSpaceDN w:val="0"/>
              <w:autoSpaceDE w:val="0"/>
              <w:widowControl/>
              <w:spacing w:line="332" w:lineRule="exact" w:before="3796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5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System Security </w:t>
            </w:r>
          </w:p>
        </w:tc>
      </w:tr>
      <w:tr>
        <w:trPr>
          <w:trHeight w:hRule="exact" w:val="30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5.1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Intruders, intrusion detection, password management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5.2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malicious software like Backdoor, Logic Bomb, Trojan Horses, Mobile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Code, Multiple-Threat Malware </w:t>
            </w:r>
          </w:p>
        </w:tc>
      </w:tr>
      <w:tr>
        <w:trPr>
          <w:trHeight w:hRule="exact" w:val="328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5.3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virus and worm. </w:t>
            </w:r>
          </w:p>
        </w:tc>
      </w:tr>
      <w:tr>
        <w:trPr>
          <w:trHeight w:hRule="exact" w:val="312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5.4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Virus, Virus Nature, Virus Classification, Macro Viruses, Virus Kits, E-Mail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Viruses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5.5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Virus Countermeasures: Antivirus Approaches, Advanced Antivirus </w:t>
            </w:r>
          </w:p>
        </w:tc>
      </w:tr>
      <w:tr>
        <w:trPr>
          <w:trHeight w:hRule="exact" w:val="318"/>
        </w:trPr>
        <w:tc>
          <w:tcPr>
            <w:tcW w:type="dxa" w:w="3239"/>
            <w:vMerge/>
            <w:tcBorders/>
          </w:tcPr>
          <w:p/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Techniques </w:t>
            </w:r>
          </w:p>
        </w:tc>
      </w:tr>
      <w:tr>
        <w:trPr>
          <w:trHeight w:hRule="exact" w:val="302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5.6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Morries worm, worm attacks, worm technologies, mobile phone worms,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5.7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Describe how a worm propagates. </w:t>
            </w:r>
          </w:p>
        </w:tc>
      </w:tr>
      <w:tr>
        <w:trPr>
          <w:trHeight w:hRule="exact" w:val="48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5.8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worm Countermeasures </w:t>
            </w:r>
          </w:p>
        </w:tc>
      </w:tr>
      <w:tr>
        <w:trPr>
          <w:trHeight w:hRule="exact" w:val="496"/>
        </w:trPr>
        <w:tc>
          <w:tcPr>
            <w:tcW w:type="dxa" w:w="3239"/>
            <w:vMerge/>
            <w:tcBorders/>
          </w:tcPr>
          <w:p/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4" w:after="0"/>
              <w:ind w:left="25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Firewalls and Ethical Issues </w:t>
            </w:r>
          </w:p>
        </w:tc>
      </w:tr>
      <w:tr>
        <w:trPr>
          <w:trHeight w:hRule="exact" w:val="304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6.1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Firewall.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6.2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types of firewalls. </w:t>
            </w:r>
          </w:p>
        </w:tc>
      </w:tr>
      <w:tr>
        <w:trPr>
          <w:trHeight w:hRule="exact" w:val="318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6.3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firewall characteristics </w:t>
            </w:r>
          </w:p>
        </w:tc>
      </w:tr>
      <w:tr>
        <w:trPr>
          <w:trHeight w:hRule="exact" w:val="302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6.4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Analyze the importance of firewall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6.5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the steps to design a firewall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6.6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cybercrime and computer crime,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6.7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the classification of computer crime based on the role that the computer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plays in the criminal activity.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6.8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digital rights management </w:t>
            </w:r>
          </w:p>
        </w:tc>
      </w:tr>
      <w:tr>
        <w:trPr>
          <w:trHeight w:hRule="exact" w:val="30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6.9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basic conditions that must be fulfilled to claim a copyright. </w:t>
            </w:r>
          </w:p>
        </w:tc>
      </w:tr>
      <w:tr>
        <w:trPr>
          <w:trHeight w:hRule="exact" w:val="398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6.10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Describe the principal categories of users of digital rights management systems. </w:t>
            </w:r>
          </w:p>
        </w:tc>
      </w:tr>
    </w:tbl>
    <w:p>
      <w:pPr>
        <w:autoSpaceDN w:val="0"/>
        <w:tabs>
          <w:tab w:pos="362" w:val="left"/>
          <w:tab w:pos="722" w:val="left"/>
        </w:tabs>
        <w:autoSpaceDE w:val="0"/>
        <w:widowControl/>
        <w:spacing w:line="308" w:lineRule="exact" w:before="286" w:after="0"/>
        <w:ind w:left="0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Student Activities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visits Library to refer Standard Books on Cryptography and Network Security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collect related material. </w:t>
      </w:r>
    </w:p>
    <w:p>
      <w:pPr>
        <w:autoSpaceDN w:val="0"/>
        <w:tabs>
          <w:tab w:pos="722" w:val="left"/>
        </w:tabs>
        <w:autoSpaceDE w:val="0"/>
        <w:widowControl/>
        <w:spacing w:line="312" w:lineRule="exact" w:before="22" w:after="0"/>
        <w:ind w:left="3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Assignments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Explore and analyze topics to improve the level of creativity and analytical skill by taking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Quiz Programmes. Documents have to be maintained as a record. </w:t>
      </w:r>
    </w:p>
    <w:p>
      <w:pPr>
        <w:autoSpaceDN w:val="0"/>
        <w:tabs>
          <w:tab w:pos="722" w:val="left"/>
        </w:tabs>
        <w:autoSpaceDE w:val="0"/>
        <w:widowControl/>
        <w:spacing w:line="312" w:lineRule="exact" w:before="24" w:after="0"/>
        <w:ind w:left="3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Surprise tests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power point presentation on the topic relevant to course or advanced topic as 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extension to the course to improve the communication skills. Documents have to be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maintained as a record. </w:t>
      </w:r>
    </w:p>
    <w:p>
      <w:pPr>
        <w:autoSpaceDN w:val="0"/>
        <w:autoSpaceDE w:val="0"/>
        <w:widowControl/>
        <w:spacing w:line="318" w:lineRule="exact" w:before="334" w:after="0"/>
        <w:ind w:left="722" w:right="576" w:hanging="72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1)</w:t>
      </w:r>
      <w:r>
        <w:rPr>
          <w:rFonts w:ascii="Times New Roman,Bold" w:hAnsi="Times New Roman,Bold" w:eastAsia="Times New Roman,Bold"/>
          <w:b/>
          <w:i w:val="0"/>
          <w:color w:val="0000FF"/>
          <w:sz w:val="24"/>
          <w:u w:val="single"/>
        </w:rPr>
        <w:hyperlink r:id="rId31" w:history="1">
          <w:r>
            <w:rPr>
              <w:rStyle w:val="Hyperlink"/>
            </w:rPr>
            <w:t xml:space="preserve">http://www.cse.iitm.ac.in/~chester/courses/16e_cns/slides/01_Introduction.pdf </w:t>
          </w:r>
        </w:hyperlink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2)</w:t>
      </w:r>
      <w:r>
        <w:rPr>
          <w:rFonts w:ascii="Times New Roman,Bold" w:hAnsi="Times New Roman,Bold" w:eastAsia="Times New Roman,Bold"/>
          <w:b/>
          <w:i w:val="0"/>
          <w:color w:val="0000FF"/>
          <w:sz w:val="24"/>
          <w:u w:val="single"/>
        </w:rPr>
        <w:hyperlink r:id="rId32" w:history="1">
          <w:r>
            <w:rPr>
              <w:rStyle w:val="Hyperlink"/>
            </w:rPr>
            <w:t>https://www.ijcsmc.com/docs/papers/January2015/V4I1201544.pdf</w:t>
          </w:r>
        </w:hyperlink>
      </w:r>
    </w:p>
    <w:p>
      <w:pPr>
        <w:sectPr>
          <w:pgSz w:w="11906" w:h="16838"/>
          <w:pgMar w:top="552" w:right="1058" w:bottom="1440" w:left="1132" w:header="720" w:footer="720" w:gutter="0"/>
          <w:cols w:space="720" w:num="1" w:equalWidth="0"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33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CO-PO Mapping Matrix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77"/>
        <w:gridCol w:w="1977"/>
        <w:gridCol w:w="1977"/>
        <w:gridCol w:w="1977"/>
        <w:gridCol w:w="1977"/>
      </w:tblGrid>
      <w:tr>
        <w:trPr>
          <w:trHeight w:hRule="exact" w:val="962"/>
        </w:trPr>
        <w:tc>
          <w:tcPr>
            <w:tcW w:type="dxa" w:w="1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88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Course Outcomes</w:t>
            </w:r>
          </w:p>
        </w:tc>
        <w:tc>
          <w:tcPr>
            <w:tcW w:type="dxa" w:w="156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8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5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POs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0" w:after="0"/>
              <w:ind w:left="144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962"/>
        </w:trPr>
        <w:tc>
          <w:tcPr>
            <w:tcW w:type="dxa" w:w="1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 1 </w:t>
            </w:r>
          </w:p>
        </w:tc>
        <w:tc>
          <w:tcPr>
            <w:tcW w:type="dxa" w:w="35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" w:after="0"/>
              <w:ind w:left="50" w:right="288" w:hanging="4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Describe Cryptography, Identify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various threats and understand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network security model </w:t>
            </w:r>
          </w:p>
        </w:tc>
        <w:tc>
          <w:tcPr>
            <w:tcW w:type="dxa" w:w="156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R,U </w:t>
            </w:r>
          </w:p>
        </w:tc>
        <w:tc>
          <w:tcPr>
            <w:tcW w:type="dxa" w:w="1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 </w:t>
            </w:r>
          </w:p>
        </w:tc>
      </w:tr>
      <w:tr>
        <w:trPr>
          <w:trHeight w:hRule="exact" w:val="964"/>
        </w:trPr>
        <w:tc>
          <w:tcPr>
            <w:tcW w:type="dxa" w:w="1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 2 </w:t>
            </w:r>
          </w:p>
        </w:tc>
        <w:tc>
          <w:tcPr>
            <w:tcW w:type="dxa" w:w="35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Apply the encryption techniques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generate encrypted messages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 a given plain text </w:t>
            </w:r>
          </w:p>
        </w:tc>
        <w:tc>
          <w:tcPr>
            <w:tcW w:type="dxa" w:w="156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 </w:t>
            </w:r>
          </w:p>
        </w:tc>
      </w:tr>
      <w:tr>
        <w:trPr>
          <w:trHeight w:hRule="exact" w:val="642"/>
        </w:trPr>
        <w:tc>
          <w:tcPr>
            <w:tcW w:type="dxa" w:w="1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 3 </w:t>
            </w:r>
          </w:p>
        </w:tc>
        <w:tc>
          <w:tcPr>
            <w:tcW w:type="dxa" w:w="35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Verify the authenticity of received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cipher text </w:t>
            </w:r>
          </w:p>
        </w:tc>
        <w:tc>
          <w:tcPr>
            <w:tcW w:type="dxa" w:w="156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628"/>
        </w:trPr>
        <w:tc>
          <w:tcPr>
            <w:tcW w:type="dxa" w:w="1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 4 </w:t>
            </w:r>
          </w:p>
        </w:tc>
        <w:tc>
          <w:tcPr>
            <w:tcW w:type="dxa" w:w="35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internet security and web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security </w:t>
            </w:r>
          </w:p>
        </w:tc>
        <w:tc>
          <w:tcPr>
            <w:tcW w:type="dxa" w:w="156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000" w:bottom="1440" w:left="1020" w:header="720" w:footer="720" w:gutter="0"/>
          <w:cols w:space="720" w:num="1" w:equalWidth="0"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4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6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2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32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88" w:after="16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2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4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32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92" w:after="16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Semester End Examination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0.0" w:type="dxa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hRule="exact" w:val="856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2384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410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82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6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9(a) </w:t>
            </w:r>
          </w:p>
        </w:tc>
        <w:tc>
          <w:tcPr>
            <w:tcW w:type="dxa" w:w="9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13(a)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586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56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10(a) </w:t>
            </w:r>
          </w:p>
        </w:tc>
        <w:tc>
          <w:tcPr>
            <w:tcW w:type="dxa" w:w="9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14(a)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Unit-IV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4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5,6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18" w:right="14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15(b)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0"/>
        </w:trPr>
        <w:tc>
          <w:tcPr>
            <w:tcW w:type="dxa" w:w="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58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7,8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54" w:right="19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18" w:right="14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16(b) </w:t>
            </w:r>
          </w:p>
        </w:tc>
        <w:tc>
          <w:tcPr>
            <w:tcW w:type="dxa" w:w="1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2548"/>
            <w:gridSpan w:val="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2384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9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76.0000000000002" w:type="dxa"/>
      </w:tblPr>
      <w:tblGrid>
        <w:gridCol w:w="3009"/>
        <w:gridCol w:w="3009"/>
        <w:gridCol w:w="3009"/>
      </w:tblGrid>
      <w:tr>
        <w:trPr>
          <w:trHeight w:hRule="exact" w:val="389"/>
        </w:trPr>
        <w:tc>
          <w:tcPr>
            <w:tcW w:type="dxa" w:w="22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Legend: </w:t>
            </w:r>
          </w:p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 (R) </w:t>
            </w:r>
          </w:p>
        </w:tc>
        <w:tc>
          <w:tcPr>
            <w:tcW w:type="dxa" w:w="200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Mark </w:t>
            </w:r>
          </w:p>
        </w:tc>
      </w:tr>
      <w:tr>
        <w:trPr>
          <w:trHeight w:hRule="exact" w:val="344"/>
        </w:trPr>
        <w:tc>
          <w:tcPr>
            <w:tcW w:type="dxa" w:w="300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 (U)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Marks </w:t>
            </w:r>
          </w:p>
        </w:tc>
      </w:tr>
      <w:tr>
        <w:trPr>
          <w:trHeight w:hRule="exact" w:val="310"/>
        </w:trPr>
        <w:tc>
          <w:tcPr>
            <w:tcW w:type="dxa" w:w="300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(A) </w:t>
            </w:r>
          </w:p>
        </w:tc>
        <w:tc>
          <w:tcPr>
            <w:tcW w:type="dxa" w:w="20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Marks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440" w:bottom="1440" w:left="1440" w:header="720" w:footer="720" w:gutter="0"/>
          <w:cols w:space="720" w:num="1" w:equalWidth="0"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08" w:lineRule="exact" w:before="24" w:after="0"/>
        <w:ind w:left="1008" w:right="1008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MID SEM-I SEMESTER EXAMINATIONS (C-21)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CS-585- CRYPTOGRAPHY AND NETWORK SECURITY </w:t>
      </w:r>
    </w:p>
    <w:p>
      <w:pPr>
        <w:autoSpaceDN w:val="0"/>
        <w:tabs>
          <w:tab w:pos="6090" w:val="left"/>
        </w:tabs>
        <w:autoSpaceDE w:val="0"/>
        <w:widowControl/>
        <w:spacing w:line="332" w:lineRule="exact" w:before="32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1 Hour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Maximum Marks: 20 </w:t>
      </w:r>
    </w:p>
    <w:p>
      <w:pPr>
        <w:autoSpaceDN w:val="0"/>
        <w:tabs>
          <w:tab w:pos="1588" w:val="left"/>
          <w:tab w:pos="4396" w:val="left"/>
        </w:tabs>
        <w:autoSpaceDE w:val="0"/>
        <w:widowControl/>
        <w:spacing w:line="316" w:lineRule="exact" w:before="52" w:after="0"/>
        <w:ind w:left="20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4x1 = 4 Marks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one mark. </w:t>
      </w:r>
    </w:p>
    <w:p>
      <w:pPr>
        <w:autoSpaceDN w:val="0"/>
        <w:autoSpaceDE w:val="0"/>
        <w:widowControl/>
        <w:spacing w:line="320" w:lineRule="exact" w:before="294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cryptography. </w:t>
      </w:r>
    </w:p>
    <w:p>
      <w:pPr>
        <w:autoSpaceDN w:val="0"/>
        <w:autoSpaceDE w:val="0"/>
        <w:widowControl/>
        <w:spacing w:line="320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network security. </w:t>
      </w:r>
    </w:p>
    <w:p>
      <w:pPr>
        <w:autoSpaceDN w:val="0"/>
        <w:autoSpaceDE w:val="0"/>
        <w:widowControl/>
        <w:spacing w:line="320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essential ingredients of a symmetric cipher. </w:t>
      </w:r>
    </w:p>
    <w:p>
      <w:pPr>
        <w:autoSpaceDN w:val="0"/>
        <w:autoSpaceDE w:val="0"/>
        <w:widowControl/>
        <w:spacing w:line="320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substitution cipher </w:t>
      </w:r>
    </w:p>
    <w:p>
      <w:pPr>
        <w:autoSpaceDN w:val="0"/>
        <w:tabs>
          <w:tab w:pos="1470" w:val="left"/>
          <w:tab w:pos="3630" w:val="left"/>
        </w:tabs>
        <w:autoSpaceDE w:val="0"/>
        <w:widowControl/>
        <w:spacing w:line="316" w:lineRule="exact" w:before="340" w:after="0"/>
        <w:ind w:left="14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PART-B                                                     2×3=6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5 and 6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Three marks.</w:t>
      </w:r>
    </w:p>
    <w:p>
      <w:pPr>
        <w:autoSpaceDN w:val="0"/>
        <w:autoSpaceDE w:val="0"/>
        <w:widowControl/>
        <w:spacing w:line="320" w:lineRule="exact" w:before="298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 Discuss crypto system.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4" w:after="0"/>
        <w:ind w:left="390" w:right="619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 Discuss passive threats. </w:t>
      </w:r>
    </w:p>
    <w:p>
      <w:pPr>
        <w:autoSpaceDN w:val="0"/>
        <w:autoSpaceDE w:val="0"/>
        <w:widowControl/>
        <w:spacing w:line="320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 Write about two basic functions used in encryption algorithms.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4" w:after="0"/>
        <w:ind w:left="390" w:right="43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 Differentiate mono and polyalphabetic ciphers </w:t>
      </w:r>
    </w:p>
    <w:p>
      <w:pPr>
        <w:autoSpaceDN w:val="0"/>
        <w:tabs>
          <w:tab w:pos="3510" w:val="left"/>
        </w:tabs>
        <w:autoSpaceDE w:val="0"/>
        <w:widowControl/>
        <w:spacing w:line="316" w:lineRule="exact" w:before="340" w:after="0"/>
        <w:ind w:left="208" w:right="57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PART-C                                                  2×5=10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7 and 8. </w:t>
      </w:r>
    </w:p>
    <w:p>
      <w:pPr>
        <w:autoSpaceDN w:val="0"/>
        <w:autoSpaceDE w:val="0"/>
        <w:widowControl/>
        <w:spacing w:line="316" w:lineRule="exact" w:before="16" w:after="0"/>
        <w:ind w:left="1470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Five marks.</w:t>
      </w:r>
    </w:p>
    <w:p>
      <w:pPr>
        <w:autoSpaceDN w:val="0"/>
        <w:autoSpaceDE w:val="0"/>
        <w:widowControl/>
        <w:spacing w:line="320" w:lineRule="exact" w:before="298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 Explain categories of passive and active security attacks.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4" w:after="0"/>
        <w:ind w:left="390" w:right="38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 Draw the Model for network security and explain. </w:t>
      </w:r>
    </w:p>
    <w:p>
      <w:pPr>
        <w:autoSpaceDN w:val="0"/>
        <w:tabs>
          <w:tab w:pos="750" w:val="left"/>
          <w:tab w:pos="2910" w:val="left"/>
        </w:tabs>
        <w:autoSpaceDE w:val="0"/>
        <w:widowControl/>
        <w:spacing w:line="318" w:lineRule="exact" w:before="318" w:after="0"/>
        <w:ind w:left="39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 Explain Playfair cipher with the keyword “DECRYPTION” to encrypt the message ”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 WANT MORE MONEY”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 Explain one-time pad with an example.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08" w:lineRule="exact" w:before="24" w:after="0"/>
        <w:ind w:left="1008" w:right="1008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MID SEM-II SEMESTER EXAMINATIONS (C-21)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CS-585-  CRYPTOGRAPHY AND NETWORK SECURITY </w:t>
      </w:r>
    </w:p>
    <w:p>
      <w:pPr>
        <w:autoSpaceDN w:val="0"/>
        <w:tabs>
          <w:tab w:pos="6090" w:val="left"/>
        </w:tabs>
        <w:autoSpaceDE w:val="0"/>
        <w:widowControl/>
        <w:spacing w:line="332" w:lineRule="exact" w:before="64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 : 1 Hour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Maximum Marks: 20 </w:t>
      </w:r>
    </w:p>
    <w:p>
      <w:pPr>
        <w:autoSpaceDN w:val="0"/>
        <w:tabs>
          <w:tab w:pos="1588" w:val="left"/>
          <w:tab w:pos="4396" w:val="left"/>
        </w:tabs>
        <w:autoSpaceDE w:val="0"/>
        <w:widowControl/>
        <w:spacing w:line="318" w:lineRule="exact" w:before="46" w:after="0"/>
        <w:ind w:left="20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4x1 = 4 Marks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one mark. </w:t>
      </w:r>
    </w:p>
    <w:p>
      <w:pPr>
        <w:autoSpaceDN w:val="0"/>
        <w:autoSpaceDE w:val="0"/>
        <w:widowControl/>
        <w:spacing w:line="316" w:lineRule="exact" w:before="298" w:after="0"/>
        <w:ind w:left="750" w:right="50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cryptographic hash function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message digest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web security. </w:t>
      </w:r>
    </w:p>
    <w:p>
      <w:pPr>
        <w:autoSpaceDN w:val="0"/>
        <w:autoSpaceDE w:val="0"/>
        <w:widowControl/>
        <w:spacing w:line="322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wireless security. </w:t>
      </w:r>
    </w:p>
    <w:p>
      <w:pPr>
        <w:autoSpaceDN w:val="0"/>
        <w:tabs>
          <w:tab w:pos="1470" w:val="left"/>
          <w:tab w:pos="3630" w:val="left"/>
        </w:tabs>
        <w:autoSpaceDE w:val="0"/>
        <w:widowControl/>
        <w:spacing w:line="318" w:lineRule="exact" w:before="336" w:after="0"/>
        <w:ind w:left="14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PART-B                                                     2×3=6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one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5 and 6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Three marks.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296" w:after="0"/>
        <w:ind w:left="390" w:right="30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 Discuss the principal elements of a public-key cryptosystem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 Explain the features and properties of hash functions </w:t>
      </w:r>
    </w:p>
    <w:p>
      <w:pPr>
        <w:autoSpaceDN w:val="0"/>
        <w:tabs>
          <w:tab w:pos="390" w:val="left"/>
          <w:tab w:pos="1470" w:val="left"/>
          <w:tab w:pos="2910" w:val="left"/>
          <w:tab w:pos="3570" w:val="left"/>
        </w:tabs>
        <w:autoSpaceDE w:val="0"/>
        <w:widowControl/>
        <w:spacing w:line="320" w:lineRule="exact" w:before="314" w:after="0"/>
        <w:ind w:left="208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 Compare types of security threats on web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 Classify email security threats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PART-C                                                  2×5=10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7 and 8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Five marks.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302" w:after="0"/>
        <w:ind w:left="390" w:right="331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 Explain the message authentication code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 Discuss briefly the message authentication requirements </w:t>
      </w:r>
    </w:p>
    <w:p>
      <w:pPr>
        <w:autoSpaceDN w:val="0"/>
        <w:autoSpaceDE w:val="0"/>
        <w:widowControl/>
        <w:spacing w:line="320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 Explain the benefits of Internet Protocol Security. 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2" w:after="0"/>
        <w:ind w:left="388" w:right="360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8(b) List and explain security threats to wireless networks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18" w:lineRule="exact" w:before="14" w:after="0"/>
        <w:ind w:left="1440" w:right="144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SEMESTER END EXAMINATION (C-21)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CS-585- CRYPTOGRAPHY AND NETWORK SECURITY </w:t>
      </w:r>
    </w:p>
    <w:p>
      <w:pPr>
        <w:autoSpaceDN w:val="0"/>
        <w:tabs>
          <w:tab w:pos="6510" w:val="left"/>
        </w:tabs>
        <w:autoSpaceDE w:val="0"/>
        <w:widowControl/>
        <w:spacing w:line="332" w:lineRule="exact" w:before="30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2 Hours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Maximum Marks: 40 </w:t>
      </w:r>
    </w:p>
    <w:p>
      <w:pPr>
        <w:autoSpaceDN w:val="0"/>
        <w:tabs>
          <w:tab w:pos="1588" w:val="left"/>
          <w:tab w:pos="4396" w:val="left"/>
        </w:tabs>
        <w:autoSpaceDE w:val="0"/>
        <w:widowControl/>
        <w:spacing w:line="316" w:lineRule="exact" w:before="52" w:after="0"/>
        <w:ind w:left="20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8x1 = 8 Marks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one mark. </w:t>
      </w:r>
    </w:p>
    <w:p>
      <w:pPr>
        <w:autoSpaceDN w:val="0"/>
        <w:autoSpaceDE w:val="0"/>
        <w:widowControl/>
        <w:spacing w:line="320" w:lineRule="exact" w:before="294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cryptography. </w:t>
      </w:r>
    </w:p>
    <w:p>
      <w:pPr>
        <w:autoSpaceDN w:val="0"/>
        <w:autoSpaceDE w:val="0"/>
        <w:widowControl/>
        <w:spacing w:line="318" w:lineRule="exact" w:before="2" w:after="0"/>
        <w:ind w:left="750" w:right="63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message digest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virus. </w:t>
      </w:r>
    </w:p>
    <w:p>
      <w:pPr>
        <w:autoSpaceDN w:val="0"/>
        <w:autoSpaceDE w:val="0"/>
        <w:widowControl/>
        <w:spacing w:line="320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a digital signature? </w:t>
      </w:r>
    </w:p>
    <w:p>
      <w:pPr>
        <w:autoSpaceDN w:val="0"/>
        <w:autoSpaceDE w:val="0"/>
        <w:widowControl/>
        <w:spacing w:line="322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types of intruders. </w:t>
      </w:r>
    </w:p>
    <w:p>
      <w:pPr>
        <w:autoSpaceDN w:val="0"/>
        <w:autoSpaceDE w:val="0"/>
        <w:widowControl/>
        <w:spacing w:line="320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a spyware? </w:t>
      </w:r>
    </w:p>
    <w:p>
      <w:pPr>
        <w:autoSpaceDN w:val="0"/>
        <w:autoSpaceDE w:val="0"/>
        <w:widowControl/>
        <w:spacing w:line="320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a firewall? </w:t>
      </w:r>
    </w:p>
    <w:p>
      <w:pPr>
        <w:autoSpaceDN w:val="0"/>
        <w:autoSpaceDE w:val="0"/>
        <w:widowControl/>
        <w:spacing w:line="320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types of firewall. </w:t>
      </w:r>
    </w:p>
    <w:p>
      <w:pPr>
        <w:autoSpaceDN w:val="0"/>
        <w:tabs>
          <w:tab w:pos="3630" w:val="left"/>
        </w:tabs>
        <w:autoSpaceDE w:val="0"/>
        <w:widowControl/>
        <w:spacing w:line="320" w:lineRule="exact" w:before="16" w:after="0"/>
        <w:ind w:left="148" w:right="28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PART-B                                                     4×3=12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one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9,10,11 and 12. </w:t>
      </w:r>
    </w:p>
    <w:p>
      <w:pPr>
        <w:autoSpaceDN w:val="0"/>
        <w:autoSpaceDE w:val="0"/>
        <w:widowControl/>
        <w:spacing w:line="318" w:lineRule="exact" w:before="14" w:after="0"/>
        <w:ind w:left="1470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Three marks.</w:t>
      </w:r>
    </w:p>
    <w:p>
      <w:pPr>
        <w:autoSpaceDN w:val="0"/>
        <w:autoSpaceDE w:val="0"/>
        <w:widowControl/>
        <w:spacing w:line="320" w:lineRule="exact" w:before="29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9(a) Discuss passive threats. </w:t>
      </w:r>
    </w:p>
    <w:p>
      <w:pPr>
        <w:autoSpaceDN w:val="0"/>
        <w:autoSpaceDE w:val="0"/>
        <w:widowControl/>
        <w:spacing w:line="318" w:lineRule="exact" w:before="2" w:after="0"/>
        <w:ind w:left="288" w:right="360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9(b) Discuss any three techniques for learning passwords. </w:t>
      </w:r>
    </w:p>
    <w:p>
      <w:pPr>
        <w:autoSpaceDN w:val="0"/>
        <w:autoSpaceDE w:val="0"/>
        <w:widowControl/>
        <w:spacing w:line="320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10(a) Explain the benefits of Internet Protocol Security. </w:t>
      </w:r>
    </w:p>
    <w:p>
      <w:pPr>
        <w:autoSpaceDN w:val="0"/>
        <w:tabs>
          <w:tab w:pos="1470" w:val="left"/>
        </w:tabs>
        <w:autoSpaceDE w:val="0"/>
        <w:widowControl/>
        <w:spacing w:line="318" w:lineRule="exact" w:before="2" w:after="0"/>
        <w:ind w:left="390" w:right="44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10(b) Write about the characteristics of a firewall. </w:t>
      </w:r>
    </w:p>
    <w:p>
      <w:pPr>
        <w:autoSpaceDN w:val="0"/>
        <w:autoSpaceDE w:val="0"/>
        <w:widowControl/>
        <w:spacing w:line="320" w:lineRule="exact" w:before="314" w:after="0"/>
        <w:ind w:left="3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11a) Discuss  the  types  of  intruders. </w:t>
      </w:r>
    </w:p>
    <w:p>
      <w:pPr>
        <w:autoSpaceDN w:val="0"/>
        <w:tabs>
          <w:tab w:pos="480" w:val="left"/>
        </w:tabs>
        <w:autoSpaceDE w:val="0"/>
        <w:widowControl/>
        <w:spacing w:line="318" w:lineRule="exact" w:before="2" w:after="0"/>
        <w:ind w:left="390" w:right="27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11(b) Write short notes on (a) multi-threat malware (b) mobile code 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314" w:after="0"/>
        <w:ind w:left="390" w:right="50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12(a) Explain the steps to design a firewall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12(b)  Discuss cyber-crime.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2155190</wp:posOffset>
            </wp:positionH>
            <wp:positionV relativeFrom="page">
              <wp:posOffset>2194560</wp:posOffset>
            </wp:positionV>
            <wp:extent cx="128270" cy="146594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5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2082800</wp:posOffset>
            </wp:positionH>
            <wp:positionV relativeFrom="page">
              <wp:posOffset>2120900</wp:posOffset>
            </wp:positionV>
            <wp:extent cx="927100" cy="4826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482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480" w:val="left"/>
        </w:tabs>
        <w:autoSpaceDE w:val="0"/>
        <w:widowControl/>
        <w:spacing w:line="320" w:lineRule="exact" w:before="12" w:after="0"/>
        <w:ind w:left="180" w:right="129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PART-C                                                  4×5=20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13,14, 15 and 16. </w:t>
      </w:r>
    </w:p>
    <w:p>
      <w:pPr>
        <w:autoSpaceDN w:val="0"/>
        <w:autoSpaceDE w:val="0"/>
        <w:widowControl/>
        <w:spacing w:line="318" w:lineRule="exact" w:before="14" w:after="0"/>
        <w:ind w:left="1442" w:right="345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Five marks.</w:t>
      </w:r>
    </w:p>
    <w:p>
      <w:pPr>
        <w:autoSpaceDN w:val="0"/>
        <w:autoSpaceDE w:val="0"/>
        <w:widowControl/>
        <w:spacing w:line="332" w:lineRule="exact" w:before="268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13(a) Encrypt the message “PAY MORE MONEY” using Hill Cipher with the encryption key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matrix </w:t>
      </w:r>
    </w:p>
    <w:p>
      <w:pPr>
        <w:autoSpaceDN w:val="0"/>
        <w:autoSpaceDE w:val="0"/>
        <w:widowControl/>
        <w:spacing w:line="320" w:lineRule="exact" w:before="182" w:after="0"/>
        <w:ind w:left="0" w:right="18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         Show the calculations and result. </w:t>
      </w:r>
    </w:p>
    <w:p>
      <w:pPr>
        <w:autoSpaceDN w:val="0"/>
        <w:tabs>
          <w:tab w:pos="2882" w:val="left"/>
        </w:tabs>
        <w:autoSpaceDE w:val="0"/>
        <w:widowControl/>
        <w:spacing w:line="320" w:lineRule="exact" w:before="270" w:after="0"/>
        <w:ind w:left="362" w:right="504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13(b) Explain how a worm propagates. </w:t>
      </w:r>
    </w:p>
    <w:p>
      <w:pPr>
        <w:autoSpaceDN w:val="0"/>
        <w:autoSpaceDE w:val="0"/>
        <w:widowControl/>
        <w:spacing w:line="320" w:lineRule="exact" w:before="314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14(a) Explain the message authentication code. </w:t>
      </w:r>
    </w:p>
    <w:p>
      <w:pPr>
        <w:autoSpaceDN w:val="0"/>
        <w:tabs>
          <w:tab w:pos="2882" w:val="left"/>
        </w:tabs>
        <w:autoSpaceDE w:val="0"/>
        <w:widowControl/>
        <w:spacing w:line="320" w:lineRule="exact" w:before="0" w:after="0"/>
        <w:ind w:left="362" w:right="489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14(b) Explain digital rights management </w:t>
      </w:r>
    </w:p>
    <w:p>
      <w:pPr>
        <w:autoSpaceDN w:val="0"/>
        <w:tabs>
          <w:tab w:pos="2882" w:val="left"/>
        </w:tabs>
        <w:autoSpaceDE w:val="0"/>
        <w:widowControl/>
        <w:spacing w:line="318" w:lineRule="exact" w:before="316" w:after="0"/>
        <w:ind w:left="36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15(a) Explain (a) Backdoor (b) Trojan Horse (c) Logic bomb (d) Zombie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15(b) Discuss in detail about worm technologies. </w:t>
      </w:r>
    </w:p>
    <w:p>
      <w:pPr>
        <w:autoSpaceDN w:val="0"/>
        <w:autoSpaceDE w:val="0"/>
        <w:widowControl/>
        <w:spacing w:line="320" w:lineRule="exact" w:before="314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16(a) Explain the types of firewalls. </w:t>
      </w:r>
    </w:p>
    <w:p>
      <w:pPr>
        <w:autoSpaceDN w:val="0"/>
        <w:tabs>
          <w:tab w:pos="2882" w:val="left"/>
        </w:tabs>
        <w:autoSpaceDE w:val="0"/>
        <w:widowControl/>
        <w:spacing w:line="320" w:lineRule="exact" w:before="0" w:after="0"/>
        <w:ind w:left="362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16(b) Describe the principal categories of users of digital rights management systems. </w:t>
      </w:r>
    </w:p>
    <w:p>
      <w:pPr>
        <w:sectPr>
          <w:pgSz w:w="11906" w:h="16838"/>
          <w:pgMar w:top="552" w:right="1440" w:bottom="1440" w:left="1132" w:header="720" w:footer="720" w:gutter="0"/>
          <w:cols w:space="720" w:num="1" w:equalWidth="0"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0" w:right="3078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CS-506-WEB DESIGNING LAB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2462"/>
        <w:gridCol w:w="2462"/>
        <w:gridCol w:w="2462"/>
        <w:gridCol w:w="2462"/>
      </w:tblGrid>
      <w:tr>
        <w:trPr>
          <w:trHeight w:hRule="exact" w:val="328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: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Web Designing Lab </w:t>
            </w:r>
          </w:p>
        </w:tc>
        <w:tc>
          <w:tcPr>
            <w:tcW w:type="dxa" w:w="22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CS-506 </w:t>
            </w:r>
          </w:p>
        </w:tc>
      </w:tr>
      <w:tr>
        <w:trPr>
          <w:trHeight w:hRule="exact" w:val="330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2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Practical </w:t>
            </w:r>
          </w:p>
        </w:tc>
      </w:tr>
      <w:tr>
        <w:trPr>
          <w:trHeight w:hRule="exact" w:val="642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Periods(L:T:P)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1:0:2 </w:t>
            </w:r>
          </w:p>
        </w:tc>
        <w:tc>
          <w:tcPr>
            <w:tcW w:type="dxa" w:w="22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</w:tr>
      <w:tr>
        <w:trPr>
          <w:trHeight w:hRule="exact" w:val="328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Practical </w:t>
            </w:r>
          </w:p>
        </w:tc>
        <w:tc>
          <w:tcPr>
            <w:tcW w:type="dxa" w:w="22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Hours 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  <w:tr>
        <w:trPr>
          <w:trHeight w:hRule="exact" w:val="328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2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300" w:lineRule="exact" w:before="322" w:after="0"/>
        <w:ind w:left="112" w:right="619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 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Knowledge of Computer Operation. </w:t>
      </w:r>
    </w:p>
    <w:p>
      <w:pPr>
        <w:autoSpaceDN w:val="0"/>
        <w:autoSpaceDE w:val="0"/>
        <w:widowControl/>
        <w:spacing w:line="332" w:lineRule="exact" w:before="320" w:after="12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 and Blue Print of Marks for SEE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231"/>
        <w:gridCol w:w="1231"/>
        <w:gridCol w:w="1231"/>
        <w:gridCol w:w="1231"/>
        <w:gridCol w:w="1231"/>
        <w:gridCol w:w="1231"/>
        <w:gridCol w:w="1231"/>
        <w:gridCol w:w="1231"/>
      </w:tblGrid>
      <w:tr>
        <w:trPr>
          <w:trHeight w:hRule="exact" w:val="962"/>
        </w:trPr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No </w:t>
            </w:r>
          </w:p>
        </w:tc>
        <w:tc>
          <w:tcPr>
            <w:tcW w:type="dxa" w:w="331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89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Hours/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 </w:t>
            </w:r>
          </w:p>
        </w:tc>
        <w:tc>
          <w:tcPr>
            <w:tcW w:type="dxa" w:w="268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for SEE </w:t>
            </w:r>
          </w:p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weight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%Wei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ghtage </w:t>
            </w:r>
          </w:p>
        </w:tc>
      </w:tr>
      <w:tr>
        <w:trPr>
          <w:trHeight w:hRule="exact" w:val="648"/>
        </w:trPr>
        <w:tc>
          <w:tcPr>
            <w:tcW w:type="dxa" w:w="1231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31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31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Codin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 </w:t>
            </w:r>
          </w:p>
        </w:tc>
        <w:tc>
          <w:tcPr>
            <w:tcW w:type="dxa" w:w="898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lation </w:t>
            </w:r>
          </w:p>
        </w:tc>
        <w:tc>
          <w:tcPr>
            <w:tcW w:type="dxa" w:w="8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Execut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ion </w:t>
            </w:r>
          </w:p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Web Designing Lab </w:t>
            </w:r>
          </w:p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98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8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30"/>
        </w:trPr>
        <w:tc>
          <w:tcPr>
            <w:tcW w:type="dxa" w:w="10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29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8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2688"/>
            <w:gridSpan w:val="3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8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9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</w:tbl>
    <w:p>
      <w:pPr>
        <w:autoSpaceDN w:val="0"/>
        <w:autoSpaceDE w:val="0"/>
        <w:widowControl/>
        <w:spacing w:line="332" w:lineRule="exact" w:before="604" w:after="328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70"/>
        <w:gridCol w:w="1970"/>
        <w:gridCol w:w="1970"/>
        <w:gridCol w:w="1970"/>
        <w:gridCol w:w="1970"/>
      </w:tblGrid>
      <w:tr>
        <w:trPr>
          <w:trHeight w:hRule="exact" w:val="964"/>
        </w:trPr>
        <w:tc>
          <w:tcPr>
            <w:tcW w:type="dxa" w:w="633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7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Linked PO </w:t>
            </w:r>
          </w:p>
        </w:tc>
        <w:tc>
          <w:tcPr>
            <w:tcW w:type="dxa" w:w="112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644"/>
        </w:trPr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536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programs using HTML and XML </w:t>
            </w:r>
          </w:p>
        </w:tc>
        <w:tc>
          <w:tcPr>
            <w:tcW w:type="dxa" w:w="7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 U,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12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644"/>
        </w:trPr>
        <w:tc>
          <w:tcPr>
            <w:tcW w:type="dxa" w:w="9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536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Programs using Java Script </w:t>
            </w:r>
          </w:p>
        </w:tc>
        <w:tc>
          <w:tcPr>
            <w:tcW w:type="dxa" w:w="79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 U,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6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12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 </w:t>
            </w:r>
          </w:p>
        </w:tc>
      </w:tr>
      <w:tr>
        <w:trPr>
          <w:trHeight w:hRule="exact" w:val="648"/>
        </w:trPr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53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Programs using PHP </w:t>
            </w:r>
          </w:p>
        </w:tc>
        <w:tc>
          <w:tcPr>
            <w:tcW w:type="dxa" w:w="7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12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</w:tr>
      <w:tr>
        <w:trPr>
          <w:trHeight w:hRule="exact" w:val="642"/>
        </w:trPr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364"/>
            <w:tcBorders>
              <w:start w:sz="4.0" w:val="single" w:color="#000000"/>
              <w:top w:sz="4.0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Sessions </w:t>
            </w:r>
          </w:p>
        </w:tc>
        <w:tc>
          <w:tcPr>
            <w:tcW w:type="dxa" w:w="112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autoSpaceDE w:val="0"/>
        <w:widowControl/>
        <w:spacing w:line="320" w:lineRule="exact" w:before="0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Legends: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 = Remember U= Understand; A= Apply and above 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evels </w:t>
      </w:r>
    </w:p>
    <w:p>
      <w:pPr>
        <w:autoSpaceDN w:val="0"/>
        <w:autoSpaceDE w:val="0"/>
        <w:widowControl/>
        <w:spacing w:line="332" w:lineRule="exact" w:before="324" w:after="234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List of Programs.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4924"/>
        <w:gridCol w:w="4924"/>
      </w:tblGrid>
      <w:tr>
        <w:trPr>
          <w:trHeight w:hRule="exact" w:val="226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64" w:after="0"/>
              <w:ind w:left="72" w:right="16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</w:t>
            </w:r>
          </w:p>
        </w:tc>
        <w:tc>
          <w:tcPr>
            <w:tcW w:type="dxa" w:w="8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 HTML page that uses the tags like head, title, body etc.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 HTML page that uses formatting tags, bookmark.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 HTML page that uses anchor tag and image tag.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 HTML page that uses marquee tag.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 HTML page that uses unordered list and ordered list.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 HTML page that uses style attribute ,target attribute.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 HTML page that uses frames and different presentation formats, colors.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038" w:bottom="642" w:left="1020" w:header="720" w:footer="720" w:gutter="0"/>
          <w:cols w:space="720" w:num="1" w:equalWidth="0"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54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HTML page with a table consisting of a header, body and footer. </w:t>
      </w:r>
    </w:p>
    <w:p>
      <w:pPr>
        <w:autoSpaceDN w:val="0"/>
        <w:tabs>
          <w:tab w:pos="542" w:val="left"/>
        </w:tabs>
        <w:autoSpaceDE w:val="0"/>
        <w:widowControl/>
        <w:spacing w:line="318" w:lineRule="exact" w:before="2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HTML page that uses attributes of table tag like border , cellpadding , cellspacing 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rowspan , colspan,alignment , width , height 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Create time table or diploma memo using all table tags and attributes.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HTML page with a form containing various controls. </w:t>
      </w:r>
    </w:p>
    <w:p>
      <w:pPr>
        <w:autoSpaceDN w:val="0"/>
        <w:autoSpaceDE w:val="0"/>
        <w:widowControl/>
        <w:spacing w:line="316" w:lineRule="exact" w:before="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style sheet to set the background color, position and dimensions of a HTML element.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HTML page that uses CSS on border properties using all attributes 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simple XML file that contains student data.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XML file using namespace. </w:t>
      </w:r>
    </w:p>
    <w:p>
      <w:pPr>
        <w:autoSpaceDN w:val="0"/>
        <w:tabs>
          <w:tab w:pos="722" w:val="left"/>
        </w:tabs>
        <w:autoSpaceDE w:val="0"/>
        <w:widowControl/>
        <w:spacing w:line="316" w:lineRule="exact" w:before="4" w:after="0"/>
        <w:ind w:left="0" w:right="47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JAVA SCRIPT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using all operators. </w:t>
      </w:r>
    </w:p>
    <w:p>
      <w:pPr>
        <w:autoSpaceDN w:val="0"/>
        <w:autoSpaceDE w:val="0"/>
        <w:widowControl/>
        <w:spacing w:line="316" w:lineRule="exact" w:before="6" w:after="0"/>
        <w:ind w:left="0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using conditional statements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using iterative statements.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to implement sorting.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that uses recursion.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that displays date in various formats.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using String Methods.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using functions and recursive functions.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using Arrays.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using Array methods. </w:t>
      </w:r>
    </w:p>
    <w:p>
      <w:pPr>
        <w:autoSpaceDN w:val="0"/>
        <w:autoSpaceDE w:val="0"/>
        <w:widowControl/>
        <w:spacing w:line="320" w:lineRule="exact" w:before="316" w:after="0"/>
        <w:ind w:left="10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PHP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31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using all operators.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using conditional and iterative statements.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using Date methods.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using String Methods.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on functions.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using Arrays and Array methods. </w:t>
      </w:r>
    </w:p>
    <w:p>
      <w:pPr>
        <w:autoSpaceDN w:val="0"/>
        <w:autoSpaceDE w:val="0"/>
        <w:widowControl/>
        <w:spacing w:line="320" w:lineRule="exact" w:before="0" w:after="0"/>
        <w:ind w:left="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to perform DDL and DML operations on a database table.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 PHP program to set a cookie.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using sessions. </w:t>
      </w:r>
    </w:p>
    <w:p>
      <w:pPr>
        <w:autoSpaceDN w:val="0"/>
        <w:autoSpaceDE w:val="0"/>
        <w:widowControl/>
        <w:spacing w:line="298" w:lineRule="exact" w:before="38" w:after="0"/>
        <w:ind w:left="0" w:right="100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Suggested Student Activities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Student activity like mini-project, quizzes, etc. should be done in group of 5-10 students. </w:t>
      </w:r>
    </w:p>
    <w:p>
      <w:pPr>
        <w:autoSpaceDN w:val="0"/>
        <w:autoSpaceDE w:val="0"/>
        <w:widowControl/>
        <w:spacing w:line="318" w:lineRule="exact" w:before="318" w:after="0"/>
        <w:ind w:left="722" w:right="2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do any one of the following type of activity or any other similar activity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related to the course with prior approval from the course coordinator and program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coordinator concerned. </w:t>
      </w:r>
    </w:p>
    <w:p>
      <w:pPr>
        <w:autoSpaceDN w:val="0"/>
        <w:autoSpaceDE w:val="0"/>
        <w:widowControl/>
        <w:spacing w:line="322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Each group should conduct different activity and no repetition should occur.</w:t>
      </w:r>
    </w:p>
    <w:p>
      <w:pPr>
        <w:autoSpaceDN w:val="0"/>
        <w:tabs>
          <w:tab w:pos="722" w:val="left"/>
        </w:tabs>
        <w:autoSpaceDE w:val="0"/>
        <w:widowControl/>
        <w:spacing w:line="318" w:lineRule="exact" w:before="2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Visit different web sites relevant to topics. Listen to the lectures and submit a handwritten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report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Coding competitions </w:t>
      </w:r>
    </w:p>
    <w:p>
      <w:pPr>
        <w:sectPr>
          <w:pgSz w:w="11906" w:h="16838"/>
          <w:pgMar w:top="550" w:right="1058" w:bottom="1202" w:left="1132" w:header="720" w:footer="720" w:gutter="0"/>
          <w:cols w:space="720" w:num="1" w:equalWidth="0"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0" w:right="254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CS-507-PYTHON PROGRAMMING LAB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.00000000000003" w:type="dxa"/>
      </w:tblPr>
      <w:tblGrid>
        <w:gridCol w:w="2457"/>
        <w:gridCol w:w="2457"/>
        <w:gridCol w:w="2457"/>
        <w:gridCol w:w="2457"/>
      </w:tblGrid>
      <w:tr>
        <w:trPr>
          <w:trHeight w:hRule="exact" w:val="328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: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Python Programming Lab </w:t>
            </w:r>
          </w:p>
        </w:tc>
        <w:tc>
          <w:tcPr>
            <w:tcW w:type="dxa" w:w="16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CS-507 </w:t>
            </w:r>
          </w:p>
        </w:tc>
      </w:tr>
      <w:tr>
        <w:trPr>
          <w:trHeight w:hRule="exact" w:val="330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16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Practical </w:t>
            </w:r>
          </w:p>
        </w:tc>
      </w:tr>
      <w:tr>
        <w:trPr>
          <w:trHeight w:hRule="exact" w:val="642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Periods(L:T:P)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1:0:2 </w:t>
            </w:r>
          </w:p>
        </w:tc>
        <w:tc>
          <w:tcPr>
            <w:tcW w:type="dxa" w:w="16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</w:tr>
      <w:tr>
        <w:trPr>
          <w:trHeight w:hRule="exact" w:val="646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Practical </w:t>
            </w:r>
          </w:p>
        </w:tc>
        <w:tc>
          <w:tcPr>
            <w:tcW w:type="dxa" w:w="16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20" w:right="144" w:hanging="1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Periods: </w:t>
            </w:r>
          </w:p>
        </w:tc>
        <w:tc>
          <w:tcPr>
            <w:tcW w:type="dxa" w:w="1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  <w:tr>
        <w:trPr>
          <w:trHeight w:hRule="exact" w:val="324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16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328" w:after="0"/>
        <w:ind w:left="112" w:right="316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 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course requires the basic skills of programming and hardware </w:t>
      </w:r>
    </w:p>
    <w:p>
      <w:pPr>
        <w:autoSpaceDN w:val="0"/>
        <w:autoSpaceDE w:val="0"/>
        <w:widowControl/>
        <w:spacing w:line="318" w:lineRule="exact" w:before="336" w:after="12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On successful completion of the course, the students will be able to attain below Course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Outcomes (CO):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6"/>
        <w:gridCol w:w="3276"/>
        <w:gridCol w:w="3276"/>
      </w:tblGrid>
      <w:tr>
        <w:trPr>
          <w:trHeight w:hRule="exact" w:val="646"/>
        </w:trPr>
        <w:tc>
          <w:tcPr>
            <w:tcW w:type="dxa" w:w="7494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169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288" w:right="288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326"/>
        </w:trPr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82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Build a Personal computer </w:t>
            </w:r>
          </w:p>
        </w:tc>
        <w:tc>
          <w:tcPr>
            <w:tcW w:type="dxa" w:w="16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330"/>
        </w:trPr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Develop program using controls structures and applies 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26"/>
        </w:trPr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Build classes, modules and packages 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 </w:t>
            </w:r>
          </w:p>
        </w:tc>
      </w:tr>
      <w:tr>
        <w:trPr>
          <w:trHeight w:hRule="exact" w:val="324"/>
        </w:trPr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6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multithread application and handles runtimes exceptions 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 </w:t>
            </w:r>
          </w:p>
        </w:tc>
      </w:tr>
      <w:tr>
        <w:trPr>
          <w:trHeight w:hRule="exact" w:val="330"/>
        </w:trPr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6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Design Graphical user interface and Validates data 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26"/>
        </w:trPr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6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Process Data and Program Raspberry Pi 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30"/>
        </w:trPr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autoSpaceDE w:val="0"/>
        <w:widowControl/>
        <w:spacing w:line="332" w:lineRule="exact" w:before="290" w:after="14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914"/>
        <w:gridCol w:w="4914"/>
      </w:tblGrid>
      <w:tr>
        <w:trPr>
          <w:trHeight w:hRule="exact" w:val="310"/>
        </w:trPr>
        <w:tc>
          <w:tcPr>
            <w:tcW w:type="dxa" w:w="14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Sl.No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Name </w:t>
            </w:r>
          </w:p>
        </w:tc>
      </w:tr>
      <w:tr>
        <w:trPr>
          <w:trHeight w:hRule="exact" w:val="286"/>
        </w:trPr>
        <w:tc>
          <w:tcPr>
            <w:tcW w:type="dxa" w:w="14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Prepare a Personal System </w:t>
            </w:r>
          </w:p>
        </w:tc>
      </w:tr>
      <w:tr>
        <w:trPr>
          <w:trHeight w:hRule="exact" w:val="290"/>
        </w:trPr>
        <w:tc>
          <w:tcPr>
            <w:tcW w:type="dxa" w:w="14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Basic Of Python Programming </w:t>
            </w:r>
          </w:p>
        </w:tc>
      </w:tr>
      <w:tr>
        <w:trPr>
          <w:trHeight w:hRule="exact" w:val="284"/>
        </w:trPr>
        <w:tc>
          <w:tcPr>
            <w:tcW w:type="dxa" w:w="14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Classes, Modules and Packages</w:t>
            </w:r>
          </w:p>
        </w:tc>
      </w:tr>
      <w:tr>
        <w:trPr>
          <w:trHeight w:hRule="exact" w:val="286"/>
        </w:trPr>
        <w:tc>
          <w:tcPr>
            <w:tcW w:type="dxa" w:w="14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Multithreading and Exception Handling. </w:t>
            </w:r>
          </w:p>
        </w:tc>
      </w:tr>
      <w:tr>
        <w:trPr>
          <w:trHeight w:hRule="exact" w:val="286"/>
        </w:trPr>
        <w:tc>
          <w:tcPr>
            <w:tcW w:type="dxa" w:w="14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72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Graphical user interface and Regular expressions </w:t>
            </w:r>
          </w:p>
        </w:tc>
      </w:tr>
      <w:tr>
        <w:trPr>
          <w:trHeight w:hRule="exact" w:val="286"/>
        </w:trPr>
        <w:tc>
          <w:tcPr>
            <w:tcW w:type="dxa" w:w="14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72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File, Database and Interfacing to Raspberry PI </w:t>
            </w:r>
          </w:p>
        </w:tc>
      </w:tr>
    </w:tbl>
    <w:p>
      <w:pPr>
        <w:autoSpaceDN w:val="0"/>
        <w:tabs>
          <w:tab w:pos="564" w:val="left"/>
          <w:tab w:pos="924" w:val="left"/>
        </w:tabs>
        <w:autoSpaceDE w:val="0"/>
        <w:widowControl/>
        <w:spacing w:line="308" w:lineRule="exact" w:before="634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Text Books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Kenneth A. Lambert, The Fundamentals of Python: First Programs, 2011, Cengage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Learning. </w:t>
      </w:r>
    </w:p>
    <w:p>
      <w:pPr>
        <w:autoSpaceDN w:val="0"/>
        <w:autoSpaceDE w:val="0"/>
        <w:widowControl/>
        <w:spacing w:line="320" w:lineRule="exact" w:before="0" w:after="0"/>
        <w:ind w:left="56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Think Python First Edition, by Allen B. Downey, Orielly publishing. </w:t>
      </w:r>
    </w:p>
    <w:p>
      <w:pPr>
        <w:autoSpaceDN w:val="0"/>
        <w:tabs>
          <w:tab w:pos="564" w:val="left"/>
          <w:tab w:pos="924" w:val="left"/>
        </w:tabs>
        <w:autoSpaceDE w:val="0"/>
        <w:widowControl/>
        <w:spacing w:line="312" w:lineRule="exact" w:before="340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 Books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James Payne, Beginning Python using Python 2.6 and Python 3, Wrox publishing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Paul Gries, Practical Programming: An Introduction to Computer Science using python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3,The Pragmatic Bookshelf, 2nd edition (4 Oct. 2013)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Charles Dierach, Introduction to Computer Science using Python </w:t>
      </w:r>
    </w:p>
    <w:p>
      <w:pPr>
        <w:sectPr>
          <w:pgSz w:w="11906" w:h="16838"/>
          <w:pgMar w:top="552" w:right="1058" w:bottom="744" w:left="1020" w:header="720" w:footer="720" w:gutter="0"/>
          <w:cols w:space="720" w:num="1" w:equalWidth="0"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56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Introduction to Computation and Programming Using Python. John V. Guttag, The MIT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Press. </w:t>
      </w:r>
    </w:p>
    <w:p>
      <w:pPr>
        <w:autoSpaceDN w:val="0"/>
        <w:tabs>
          <w:tab w:pos="924" w:val="left"/>
        </w:tabs>
        <w:autoSpaceDE w:val="0"/>
        <w:widowControl/>
        <w:spacing w:line="318" w:lineRule="exact" w:before="4" w:after="0"/>
        <w:ind w:left="56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Raspberry Pi Cookbook  2014 by Simon Monk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Core Python Programming  2018 by R. Nageswara Rao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Python: For Beginners: by Timothy C. Needham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Sams Teach Yourself Python Programming for Raspberry Pi in 24 Hours Second Edition,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Sams publication by Christine Bresnahan, Richard Blum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 xml:space="preserve">Python Programming Fundamentals- A Beginner's Handbook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2018 by Nischay kumar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Hegde </w:t>
          </w:r>
        </w:hyperlink>
      </w:r>
    </w:p>
    <w:p>
      <w:pPr>
        <w:autoSpaceDN w:val="0"/>
        <w:autoSpaceDE w:val="0"/>
        <w:widowControl/>
        <w:spacing w:line="314" w:lineRule="exact" w:before="342" w:after="0"/>
        <w:ind w:left="474" w:right="3168" w:hanging="36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https://www.python.org/about/gettingstarted/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https://www.w3schools.com/python/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https://www.programiz.com/python-programming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https://www.tutorialspoint.com/python/index.htm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https://realpython.com/start-here/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https://www.codecademy.com/learn/learn-python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20" w:history="1">
          <w:r>
            <w:rPr>
              <w:rStyle w:val="Hyperlink"/>
            </w:rPr>
            <w:t xml:space="preserve">https://www.dataquest.io/blog/learn-python-the-right-way/ </w:t>
          </w:r>
        </w:hyperlink>
      </w:r>
    </w:p>
    <w:p>
      <w:pPr>
        <w:autoSpaceDN w:val="0"/>
        <w:autoSpaceDE w:val="0"/>
        <w:widowControl/>
        <w:spacing w:line="298" w:lineRule="exact" w:before="354" w:after="350"/>
        <w:ind w:left="112" w:right="504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Mapping outcomes with program outcomes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(Course outcome linkage to cognitive learning)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67"/>
        <w:gridCol w:w="1967"/>
        <w:gridCol w:w="1967"/>
        <w:gridCol w:w="1967"/>
        <w:gridCol w:w="1967"/>
      </w:tblGrid>
      <w:tr>
        <w:trPr>
          <w:trHeight w:hRule="exact" w:val="644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Outcome </w:t>
            </w:r>
          </w:p>
        </w:tc>
        <w:tc>
          <w:tcPr>
            <w:tcW w:type="dxa" w:w="1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17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4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 </w:t>
            </w:r>
          </w:p>
        </w:tc>
        <w:tc>
          <w:tcPr>
            <w:tcW w:type="dxa" w:w="21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Hours </w:t>
            </w:r>
          </w:p>
        </w:tc>
      </w:tr>
      <w:tr>
        <w:trPr>
          <w:trHeight w:hRule="exact" w:val="330"/>
        </w:trPr>
        <w:tc>
          <w:tcPr>
            <w:tcW w:type="dxa" w:w="7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43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Build a Personal computer </w:t>
            </w:r>
          </w:p>
        </w:tc>
        <w:tc>
          <w:tcPr>
            <w:tcW w:type="dxa" w:w="1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17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21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642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program using controls structures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applies </w:t>
            </w:r>
          </w:p>
        </w:tc>
        <w:tc>
          <w:tcPr>
            <w:tcW w:type="dxa" w:w="1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17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21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30"/>
        </w:trPr>
        <w:tc>
          <w:tcPr>
            <w:tcW w:type="dxa" w:w="7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43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Build classes, modules and packages </w:t>
            </w:r>
          </w:p>
        </w:tc>
        <w:tc>
          <w:tcPr>
            <w:tcW w:type="dxa" w:w="117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17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217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 </w:t>
            </w:r>
          </w:p>
        </w:tc>
      </w:tr>
      <w:tr>
        <w:trPr>
          <w:trHeight w:hRule="exact" w:val="642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multithread application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handles runtimes exceptions </w:t>
            </w:r>
          </w:p>
        </w:tc>
        <w:tc>
          <w:tcPr>
            <w:tcW w:type="dxa" w:w="1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17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21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 </w:t>
            </w:r>
          </w:p>
        </w:tc>
      </w:tr>
      <w:tr>
        <w:trPr>
          <w:trHeight w:hRule="exact" w:val="646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Graphical user interface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Validates data </w:t>
            </w:r>
          </w:p>
        </w:tc>
        <w:tc>
          <w:tcPr>
            <w:tcW w:type="dxa" w:w="1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17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21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28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Process Data and Program Raspberry Pi </w:t>
            </w:r>
          </w:p>
        </w:tc>
        <w:tc>
          <w:tcPr>
            <w:tcW w:type="dxa" w:w="1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17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21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26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autoSpaceDE w:val="0"/>
        <w:widowControl/>
        <w:spacing w:line="316" w:lineRule="exact" w:before="626" w:after="0"/>
        <w:ind w:left="112" w:right="5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List of Experiments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1. Write a python program using control structures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2. Write a python program to find the factorial of a number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3. Write a python program to perform matrix addition and multiplication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4. Write a python programs to make use of tuples, list and dictionary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5. Write a python program which consists of multiple threads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6. Write a python program to handle exception with multiple except statements with single try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7. Write a python program using nested try statements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  Design Graphical user interface application </w:t>
      </w:r>
    </w:p>
    <w:p>
      <w:pPr>
        <w:sectPr>
          <w:pgSz w:w="11906" w:h="16838"/>
          <w:pgMar w:top="550" w:right="1052" w:bottom="680" w:left="1020" w:header="720" w:footer="720" w:gutter="0"/>
          <w:cols w:space="720" w:num="1" w:equalWidth="0"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autoSpaceDE w:val="0"/>
        <w:widowControl/>
        <w:spacing w:line="318" w:lineRule="exact" w:before="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9   Design regular expression to validate given text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10. Constructing a PC using Raspberry PI and Board com processor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11. Installation of operating system using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Raspberry PI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12. Turning ON/OFF LED with Raspberry PI and Python program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13. Buzzer sound with Raspberry PI and Python program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14.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for method overloading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15. 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for method overriding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16. 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for multiple inheritance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17. 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for hybrid inheritance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18. 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perform operations on strings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19. 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slice a list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20. 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display multiplication tables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21.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achieve thread synchronization in multithreaded environment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22. Design Graphical user interface application using different widgets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23. Design GUI using different Geometry Managers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24. Develop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handle events generated by various widgets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25. Develop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open, close, read, write, and append data into the files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26. Develop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connect to MySql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27. Develop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for creation of table, insert a row in a table, update an entry in a table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28. Develop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execute stored procedures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29. Develop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store images using blob data type </w:t>
      </w:r>
    </w:p>
    <w:p>
      <w:pPr>
        <w:sectPr>
          <w:pgSz w:w="11906" w:h="16838"/>
          <w:pgMar w:top="548" w:right="1060" w:bottom="1440" w:left="1132" w:header="720" w:footer="720" w:gutter="0"/>
          <w:cols w:space="720" w:num="1" w:equalWidth="0"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204"/>
        <w:ind w:left="194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CS-578- .NET PROGRAMMING THROUGH C# LAB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506"/>
        <w:gridCol w:w="2506"/>
        <w:gridCol w:w="2506"/>
        <w:gridCol w:w="2506"/>
      </w:tblGrid>
      <w:tr>
        <w:trPr>
          <w:trHeight w:hRule="exact" w:val="562"/>
        </w:trPr>
        <w:tc>
          <w:tcPr>
            <w:tcW w:type="dxa" w:w="2344"/>
            <w:tcBorders>
              <w:start w:sz="5.60000000000002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: </w:t>
            </w:r>
          </w:p>
        </w:tc>
        <w:tc>
          <w:tcPr>
            <w:tcW w:type="dxa" w:w="37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.Net Programming through C#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Lab </w:t>
            </w:r>
          </w:p>
        </w:tc>
        <w:tc>
          <w:tcPr>
            <w:tcW w:type="dxa" w:w="2054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888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CS-578 </w:t>
            </w:r>
          </w:p>
        </w:tc>
      </w:tr>
      <w:tr>
        <w:trPr>
          <w:trHeight w:hRule="exact" w:val="328"/>
        </w:trPr>
        <w:tc>
          <w:tcPr>
            <w:tcW w:type="dxa" w:w="2344"/>
            <w:tcBorders>
              <w:start w:sz="5.60000000000002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3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V </w:t>
            </w:r>
          </w:p>
        </w:tc>
        <w:tc>
          <w:tcPr>
            <w:tcW w:type="dxa" w:w="2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88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Practical </w:t>
            </w:r>
          </w:p>
        </w:tc>
      </w:tr>
      <w:tr>
        <w:trPr>
          <w:trHeight w:hRule="exact" w:val="642"/>
        </w:trPr>
        <w:tc>
          <w:tcPr>
            <w:tcW w:type="dxa" w:w="2344"/>
            <w:tcBorders>
              <w:start w:sz="5.60000000000002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Periods(L:T:P): </w:t>
            </w:r>
          </w:p>
        </w:tc>
        <w:tc>
          <w:tcPr>
            <w:tcW w:type="dxa" w:w="3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1:0:2 </w:t>
            </w:r>
          </w:p>
        </w:tc>
        <w:tc>
          <w:tcPr>
            <w:tcW w:type="dxa" w:w="2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88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</w:tr>
      <w:tr>
        <w:trPr>
          <w:trHeight w:hRule="exact" w:val="562"/>
        </w:trPr>
        <w:tc>
          <w:tcPr>
            <w:tcW w:type="dxa" w:w="2344"/>
            <w:tcBorders>
              <w:start w:sz="5.60000000000002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3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Practical </w:t>
            </w:r>
          </w:p>
        </w:tc>
        <w:tc>
          <w:tcPr>
            <w:tcW w:type="dxa" w:w="2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24" w:right="432" w:hanging="1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Hours </w:t>
            </w:r>
          </w:p>
        </w:tc>
        <w:tc>
          <w:tcPr>
            <w:tcW w:type="dxa" w:w="188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  <w:tr>
        <w:trPr>
          <w:trHeight w:hRule="exact" w:val="330"/>
        </w:trPr>
        <w:tc>
          <w:tcPr>
            <w:tcW w:type="dxa" w:w="2344"/>
            <w:tcBorders>
              <w:start w:sz="5.60000000000002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370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888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34" w:after="0"/>
        <w:ind w:left="490" w:right="432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 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course requires the basic skills of programming. </w:t>
      </w:r>
    </w:p>
    <w:p>
      <w:pPr>
        <w:autoSpaceDN w:val="0"/>
        <w:autoSpaceDE w:val="0"/>
        <w:widowControl/>
        <w:spacing w:line="298" w:lineRule="exact" w:before="354" w:after="352"/>
        <w:ind w:left="490" w:right="187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 successful completion of the course, the students will be able to attain CO: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4.00000000000006" w:type="dxa"/>
      </w:tblPr>
      <w:tblGrid>
        <w:gridCol w:w="3342"/>
        <w:gridCol w:w="3342"/>
        <w:gridCol w:w="3342"/>
      </w:tblGrid>
      <w:tr>
        <w:trPr>
          <w:trHeight w:hRule="exact" w:val="326"/>
        </w:trPr>
        <w:tc>
          <w:tcPr>
            <w:tcW w:type="dxa" w:w="705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21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Hours </w:t>
            </w:r>
          </w:p>
        </w:tc>
      </w:tr>
      <w:tr>
        <w:trPr>
          <w:trHeight w:hRule="exact" w:val="330"/>
        </w:trPr>
        <w:tc>
          <w:tcPr>
            <w:tcW w:type="dxa" w:w="66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3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Build Programs applying OOPs concepts </w:t>
            </w:r>
          </w:p>
        </w:tc>
        <w:tc>
          <w:tcPr>
            <w:tcW w:type="dxa" w:w="21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11 </w:t>
            </w:r>
          </w:p>
        </w:tc>
      </w:tr>
      <w:tr>
        <w:trPr>
          <w:trHeight w:hRule="exact" w:val="324"/>
        </w:trPr>
        <w:tc>
          <w:tcPr>
            <w:tcW w:type="dxa" w:w="66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3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Developed multithreaded applications and handles exceptions </w:t>
            </w:r>
          </w:p>
        </w:tc>
        <w:tc>
          <w:tcPr>
            <w:tcW w:type="dxa" w:w="21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11 </w:t>
            </w:r>
          </w:p>
        </w:tc>
      </w:tr>
      <w:tr>
        <w:trPr>
          <w:trHeight w:hRule="exact" w:val="330"/>
        </w:trPr>
        <w:tc>
          <w:tcPr>
            <w:tcW w:type="dxa" w:w="668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38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Window and web based application development </w:t>
            </w:r>
          </w:p>
        </w:tc>
        <w:tc>
          <w:tcPr>
            <w:tcW w:type="dxa" w:w="21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11 </w:t>
            </w:r>
          </w:p>
        </w:tc>
      </w:tr>
      <w:tr>
        <w:trPr>
          <w:trHeight w:hRule="exact" w:val="326"/>
        </w:trPr>
        <w:tc>
          <w:tcPr>
            <w:tcW w:type="dxa" w:w="668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638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Data Access </w:t>
            </w:r>
          </w:p>
        </w:tc>
        <w:tc>
          <w:tcPr>
            <w:tcW w:type="dxa" w:w="211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330"/>
        </w:trPr>
        <w:tc>
          <w:tcPr>
            <w:tcW w:type="dxa" w:w="668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8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autoSpaceDE w:val="0"/>
        <w:widowControl/>
        <w:spacing w:line="332" w:lineRule="exact" w:before="244" w:after="252"/>
        <w:ind w:left="49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5013"/>
        <w:gridCol w:w="5013"/>
      </w:tblGrid>
      <w:tr>
        <w:trPr>
          <w:trHeight w:hRule="exact" w:val="326"/>
        </w:trPr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Sl. No </w:t>
            </w:r>
          </w:p>
        </w:tc>
        <w:tc>
          <w:tcPr>
            <w:tcW w:type="dxa" w:w="74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Name </w:t>
            </w:r>
          </w:p>
        </w:tc>
      </w:tr>
      <w:tr>
        <w:trPr>
          <w:trHeight w:hRule="exact" w:val="326"/>
        </w:trPr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74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Basic of C# and OOPs concepts </w:t>
            </w:r>
          </w:p>
        </w:tc>
      </w:tr>
      <w:tr>
        <w:trPr>
          <w:trHeight w:hRule="exact" w:val="330"/>
        </w:trPr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Exception handling and multi-threading </w:t>
            </w:r>
          </w:p>
        </w:tc>
      </w:tr>
      <w:tr>
        <w:trPr>
          <w:trHeight w:hRule="exact" w:val="324"/>
        </w:trPr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4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Window and web based application </w:t>
            </w:r>
          </w:p>
        </w:tc>
      </w:tr>
      <w:tr>
        <w:trPr>
          <w:trHeight w:hRule="exact" w:val="330"/>
        </w:trPr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74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Database access </w:t>
            </w:r>
          </w:p>
        </w:tc>
      </w:tr>
    </w:tbl>
    <w:p>
      <w:pPr>
        <w:autoSpaceDN w:val="0"/>
        <w:autoSpaceDE w:val="0"/>
        <w:widowControl/>
        <w:spacing w:line="298" w:lineRule="exact" w:before="322" w:after="0"/>
        <w:ind w:left="490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 Books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C# 5.0 and .NET 4.5.1 (WROX) - Christian Nagel (Author), Jay Glynn </w:t>
      </w:r>
    </w:p>
    <w:p>
      <w:pPr>
        <w:autoSpaceDN w:val="0"/>
        <w:autoSpaceDE w:val="0"/>
        <w:widowControl/>
        <w:spacing w:line="320" w:lineRule="exact" w:before="96" w:after="0"/>
        <w:ind w:left="8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(Author), Morgan Skinner </w:t>
      </w:r>
    </w:p>
    <w:p>
      <w:pPr>
        <w:autoSpaceDN w:val="0"/>
        <w:autoSpaceDE w:val="0"/>
        <w:widowControl/>
        <w:spacing w:line="320" w:lineRule="exact" w:before="92" w:after="0"/>
        <w:ind w:left="4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4.0 - The Complete Reference - Herbert Schildt.pdf </w:t>
      </w:r>
    </w:p>
    <w:p>
      <w:pPr>
        <w:autoSpaceDN w:val="0"/>
        <w:autoSpaceDE w:val="0"/>
        <w:widowControl/>
        <w:spacing w:line="320" w:lineRule="exact" w:before="96" w:after="0"/>
        <w:ind w:left="4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5.0 IN A NUTSHELL Fifth Edition  - Joseph Albahari and Ben Albahari </w:t>
      </w:r>
    </w:p>
    <w:p>
      <w:pPr>
        <w:autoSpaceDN w:val="0"/>
        <w:autoSpaceDE w:val="0"/>
        <w:widowControl/>
        <w:spacing w:line="334" w:lineRule="exact" w:before="98" w:after="0"/>
        <w:ind w:left="49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</w:p>
    <w:p>
      <w:pPr>
        <w:autoSpaceDN w:val="0"/>
        <w:tabs>
          <w:tab w:pos="850" w:val="left"/>
        </w:tabs>
        <w:autoSpaceDE w:val="0"/>
        <w:widowControl/>
        <w:spacing w:line="270" w:lineRule="exact" w:before="0" w:after="0"/>
        <w:ind w:left="49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35" w:history="1">
          <w:r>
            <w:rPr>
              <w:rStyle w:val="Hyperlink"/>
            </w:rPr>
            <w:t xml:space="preserve">https://www.tutorialspoint.com/linq/linq_tutorial.pdf </w:t>
          </w:r>
        </w:hyperlink>
      </w:r>
    </w:p>
    <w:p>
      <w:pPr>
        <w:sectPr>
          <w:pgSz w:w="11906" w:h="16838"/>
          <w:pgMar w:top="706" w:right="930" w:bottom="1440" w:left="950" w:header="720" w:footer="720" w:gutter="0"/>
          <w:cols w:space="720" w:num="1" w:equalWidth="0"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18" w:lineRule="exact" w:before="2" w:after="30"/>
        <w:ind w:left="4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Mapping outcomes with program outcomes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(Course outcome linkage to cognitive learning)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63"/>
        <w:gridCol w:w="1863"/>
        <w:gridCol w:w="1863"/>
        <w:gridCol w:w="1863"/>
        <w:gridCol w:w="1863"/>
      </w:tblGrid>
      <w:tr>
        <w:trPr>
          <w:trHeight w:hRule="exact" w:val="844"/>
        </w:trPr>
        <w:tc>
          <w:tcPr>
            <w:tcW w:type="dxa" w:w="59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2" w:after="0"/>
              <w:ind w:left="0" w:right="10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4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PO </w:t>
            </w:r>
          </w:p>
        </w:tc>
        <w:tc>
          <w:tcPr>
            <w:tcW w:type="dxa" w:w="11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9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528"/>
        </w:trPr>
        <w:tc>
          <w:tcPr>
            <w:tcW w:type="dxa" w:w="6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6" w:after="0"/>
              <w:ind w:left="1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52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6" w:after="0"/>
              <w:ind w:left="7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Build Programs applying OOPs concepts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6" w:after="0"/>
              <w:ind w:left="0" w:right="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U/A </w:t>
            </w:r>
          </w:p>
        </w:tc>
        <w:tc>
          <w:tcPr>
            <w:tcW w:type="dxa" w:w="14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 </w:t>
            </w:r>
          </w:p>
        </w:tc>
        <w:tc>
          <w:tcPr>
            <w:tcW w:type="dxa" w:w="11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4" w:after="0"/>
              <w:ind w:left="0" w:right="16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11 </w:t>
            </w:r>
          </w:p>
        </w:tc>
      </w:tr>
      <w:tr>
        <w:trPr>
          <w:trHeight w:hRule="exact" w:val="844"/>
        </w:trPr>
        <w:tc>
          <w:tcPr>
            <w:tcW w:type="dxa" w:w="6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26" w:after="0"/>
              <w:ind w:left="1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52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72" w:after="0"/>
              <w:ind w:left="0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Developed multithreaded applications and handles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exceptions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26" w:after="0"/>
              <w:ind w:left="0" w:right="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U/A </w:t>
            </w:r>
          </w:p>
        </w:tc>
        <w:tc>
          <w:tcPr>
            <w:tcW w:type="dxa" w:w="14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 </w:t>
            </w:r>
          </w:p>
        </w:tc>
        <w:tc>
          <w:tcPr>
            <w:tcW w:type="dxa" w:w="11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2" w:after="0"/>
              <w:ind w:left="0" w:right="16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11 </w:t>
            </w:r>
          </w:p>
        </w:tc>
      </w:tr>
      <w:tr>
        <w:trPr>
          <w:trHeight w:hRule="exact" w:val="526"/>
        </w:trPr>
        <w:tc>
          <w:tcPr>
            <w:tcW w:type="dxa" w:w="6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4" w:after="0"/>
              <w:ind w:left="1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52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4" w:after="0"/>
              <w:ind w:left="3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Window and web based application development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4" w:after="0"/>
              <w:ind w:left="0" w:right="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U/A </w:t>
            </w:r>
          </w:p>
        </w:tc>
        <w:tc>
          <w:tcPr>
            <w:tcW w:type="dxa" w:w="14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 </w:t>
            </w:r>
          </w:p>
        </w:tc>
        <w:tc>
          <w:tcPr>
            <w:tcW w:type="dxa" w:w="116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0" w:after="0"/>
              <w:ind w:left="0" w:right="16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11 </w:t>
            </w:r>
          </w:p>
        </w:tc>
      </w:tr>
      <w:tr>
        <w:trPr>
          <w:trHeight w:hRule="exact" w:val="528"/>
        </w:trPr>
        <w:tc>
          <w:tcPr>
            <w:tcW w:type="dxa" w:w="67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8" w:after="0"/>
              <w:ind w:left="1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524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8" w:after="0"/>
              <w:ind w:left="0" w:right="19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Data Access </w:t>
            </w:r>
          </w:p>
        </w:tc>
        <w:tc>
          <w:tcPr>
            <w:tcW w:type="dxa" w:w="77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8" w:after="0"/>
              <w:ind w:left="0" w:right="244" w:firstLine="0"/>
              <w:jc w:val="right"/>
            </w:pPr>
            <w:r>
              <w:rPr>
                <w:w w:val="98.74208768208823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</w:t>
            </w:r>
          </w:p>
        </w:tc>
        <w:tc>
          <w:tcPr>
            <w:tcW w:type="dxa" w:w="14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 </w:t>
            </w:r>
          </w:p>
        </w:tc>
        <w:tc>
          <w:tcPr>
            <w:tcW w:type="dxa" w:w="11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4" w:after="0"/>
              <w:ind w:left="0" w:right="16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528"/>
        </w:trPr>
        <w:tc>
          <w:tcPr>
            <w:tcW w:type="dxa" w:w="67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4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11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4" w:after="0"/>
              <w:ind w:left="0" w:right="16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tabs>
          <w:tab w:pos="274" w:val="left"/>
        </w:tabs>
        <w:autoSpaceDE w:val="0"/>
        <w:widowControl/>
        <w:spacing w:line="316" w:lineRule="exact" w:before="288" w:after="0"/>
        <w:ind w:left="4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of Experiments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Check Whether the Entered Year is a Leap Year or Not. </w:t>
      </w:r>
    </w:p>
    <w:p>
      <w:pPr>
        <w:autoSpaceDN w:val="0"/>
        <w:autoSpaceDE w:val="0"/>
        <w:widowControl/>
        <w:spacing w:line="318" w:lineRule="exact" w:before="2" w:after="0"/>
        <w:ind w:left="274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Calculate Acceleration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Generate Random Numbers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Illustrate the Use of Access Specifiers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Demonstrate Multilevel Inheritance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Illustrate Single Inheritance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Illustrate Hierarchical Inheritance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Illustrate Multilevel Inheritance with Virtual Methods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Display Cost of a Rectangle Plot Using Inheritance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Demonstrate IndexOutOfRange Exception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Demonstrate DivideByZero Exception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Demonstrate Multiple Exceptions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Demonstrate Exception Handling for Stack Overflow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Illustrate NullRefernce Exception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with multiple threads. </w:t>
      </w:r>
    </w:p>
    <w:p>
      <w:pPr>
        <w:autoSpaceDN w:val="0"/>
        <w:autoSpaceDE w:val="0"/>
        <w:widowControl/>
        <w:spacing w:line="318" w:lineRule="exact" w:before="2" w:after="0"/>
        <w:ind w:left="274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 Program with anonymous Methods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with Lambda Expressions.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using Generic Classes.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desktop application using various controls.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Creation of Menus at design time.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application to control menus at run time.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Create an ASP page with various controls.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ASP page with all validation controls.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an application performing CRUD operations.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Bind the Data to textbox control and Datagrid control.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navigate through a data source. </w:t>
      </w:r>
    </w:p>
    <w:p>
      <w:pPr>
        <w:autoSpaceDN w:val="0"/>
        <w:tabs>
          <w:tab w:pos="636" w:val="left"/>
        </w:tabs>
        <w:autoSpaceDE w:val="0"/>
        <w:widowControl/>
        <w:spacing w:line="320" w:lineRule="exact" w:before="0" w:after="0"/>
        <w:ind w:left="27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Uses query string, cookie and post method used to transfer data between pages with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program. </w:t>
      </w:r>
    </w:p>
    <w:p>
      <w:pPr>
        <w:sectPr>
          <w:pgSz w:w="11906" w:h="16838"/>
          <w:pgMar w:top="704" w:right="1156" w:bottom="732" w:left="1436" w:header="720" w:footer="720" w:gutter="0"/>
          <w:cols w:space="720" w:num="1" w:equalWidth="0"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18" w:lineRule="exact" w:before="2" w:after="0"/>
        <w:ind w:left="270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find the positive number in the array using LINQ.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programs on various LINQ operators. </w:t>
      </w:r>
    </w:p>
    <w:p>
      <w:pPr>
        <w:autoSpaceDN w:val="0"/>
        <w:tabs>
          <w:tab w:pos="540" w:val="left"/>
          <w:tab w:pos="900" w:val="left"/>
        </w:tabs>
        <w:autoSpaceDE w:val="0"/>
        <w:widowControl/>
        <w:spacing w:line="306" w:lineRule="exact" w:before="348" w:after="0"/>
        <w:ind w:left="0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Suggested Student Activities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Student activity like mini-project, quizzes, etc. should be done in group of 5-10 </w:t>
      </w:r>
      <w:r>
        <w:tab/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students.</w:t>
      </w:r>
    </w:p>
    <w:p>
      <w:pPr>
        <w:autoSpaceDN w:val="0"/>
        <w:autoSpaceDE w:val="0"/>
        <w:widowControl/>
        <w:spacing w:line="318" w:lineRule="exact" w:before="2" w:after="0"/>
        <w:ind w:left="540" w:right="532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Coding competitions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Quiz Competitions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Advanced Topics Seminars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Writing Reports </w:t>
      </w:r>
    </w:p>
    <w:p>
      <w:pPr>
        <w:sectPr>
          <w:pgSz w:w="11906" w:h="16838"/>
          <w:pgMar w:top="704" w:right="1440" w:bottom="1440" w:left="1440" w:header="720" w:footer="720" w:gutter="0"/>
          <w:cols w:space="720" w:num="1" w:equalWidth="0"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1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CS-588-ANDROID PROGRAMMING LAB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483"/>
        <w:gridCol w:w="2483"/>
        <w:gridCol w:w="2483"/>
        <w:gridCol w:w="2483"/>
      </w:tblGrid>
      <w:tr>
        <w:trPr>
          <w:trHeight w:hRule="exact" w:val="330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: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Programming Lab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89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CS-588 </w:t>
            </w:r>
          </w:p>
        </w:tc>
      </w:tr>
      <w:tr>
        <w:trPr>
          <w:trHeight w:hRule="exact" w:val="326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89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Practical </w:t>
            </w:r>
          </w:p>
        </w:tc>
      </w:tr>
      <w:tr>
        <w:trPr>
          <w:trHeight w:hRule="exact" w:val="648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Periods(L:T:P)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1:0:2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89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</w:tr>
      <w:tr>
        <w:trPr>
          <w:trHeight w:hRule="exact" w:val="642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Practical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18" w:right="432" w:hanging="18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Periods: </w:t>
            </w:r>
          </w:p>
        </w:tc>
        <w:tc>
          <w:tcPr>
            <w:tcW w:type="dxa" w:w="189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  <w:tr>
        <w:trPr>
          <w:trHeight w:hRule="exact" w:val="330"/>
        </w:trPr>
        <w:tc>
          <w:tcPr>
            <w:tcW w:type="dxa" w:w="23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3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196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890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322" w:after="0"/>
        <w:ind w:left="442" w:right="144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 requisites: </w:t>
      </w:r>
      <w:r>
        <w:br/>
      </w:r>
      <w:r>
        <w:rPr>
          <w:rFonts w:ascii="Times New Roman" w:hAnsi="Times New Roman" w:eastAsia="Times New Roman"/>
          <w:b w:val="0"/>
          <w:i w:val="0"/>
          <w:color w:val="151515"/>
          <w:sz w:val="24"/>
        </w:rPr>
        <w:t>Knowledge of core java pr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ogramming language and AWT event handling concepts.</w:t>
      </w:r>
    </w:p>
    <w:p>
      <w:pPr>
        <w:autoSpaceDN w:val="0"/>
        <w:autoSpaceDE w:val="0"/>
        <w:widowControl/>
        <w:spacing w:line="316" w:lineRule="exact" w:before="22" w:after="336"/>
        <w:ind w:left="442" w:right="2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On successful completion of the course, the students will be able to attain below Course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Outcomes (CO):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6.0" w:type="dxa"/>
      </w:tblPr>
      <w:tblGrid>
        <w:gridCol w:w="4966"/>
        <w:gridCol w:w="4966"/>
      </w:tblGrid>
      <w:tr>
        <w:trPr>
          <w:trHeight w:hRule="exact" w:val="324"/>
        </w:trPr>
        <w:tc>
          <w:tcPr>
            <w:tcW w:type="dxa" w:w="742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</w:tr>
      <w:tr>
        <w:trPr>
          <w:trHeight w:hRule="exact" w:val="730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Setup environment to develop android applications and creating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Virtual Device(AVD) </w:t>
            </w:r>
          </w:p>
        </w:tc>
      </w:tr>
      <w:tr>
        <w:trPr>
          <w:trHeight w:hRule="exact" w:val="964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6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33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different Components of Android Studio IDE in developing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and usage of Intents to send sms, dial a number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switching between activities. </w:t>
            </w:r>
          </w:p>
        </w:tc>
      </w:tr>
      <w:tr>
        <w:trPr>
          <w:trHeight w:hRule="exact" w:val="642"/>
        </w:trPr>
        <w:tc>
          <w:tcPr>
            <w:tcW w:type="dxa" w:w="7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6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GUI using User Interface elements and handle events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generated by android components </w:t>
            </w:r>
          </w:p>
        </w:tc>
      </w:tr>
      <w:tr>
        <w:trPr>
          <w:trHeight w:hRule="exact" w:val="648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6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android applications using Android Services and to use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SQLite database </w:t>
            </w:r>
          </w:p>
        </w:tc>
      </w:tr>
    </w:tbl>
    <w:p>
      <w:pPr>
        <w:autoSpaceDN w:val="0"/>
        <w:autoSpaceDE w:val="0"/>
        <w:widowControl/>
        <w:spacing w:line="332" w:lineRule="exact" w:before="288" w:after="16"/>
        <w:ind w:left="44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6.0" w:type="dxa"/>
      </w:tblPr>
      <w:tblGrid>
        <w:gridCol w:w="3311"/>
        <w:gridCol w:w="3311"/>
        <w:gridCol w:w="3311"/>
      </w:tblGrid>
      <w:tr>
        <w:trPr>
          <w:trHeight w:hRule="exact" w:val="326"/>
        </w:trPr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Number </w:t>
            </w:r>
          </w:p>
        </w:tc>
        <w:tc>
          <w:tcPr>
            <w:tcW w:type="dxa" w:w="42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Periods </w:t>
            </w:r>
          </w:p>
        </w:tc>
      </w:tr>
      <w:tr>
        <w:trPr>
          <w:trHeight w:hRule="exact" w:val="644"/>
        </w:trPr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42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Introduction to Android Environment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setup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644"/>
        </w:trPr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2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programming components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Android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28"/>
        </w:trPr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42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User Interface(UI) controls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326"/>
        </w:trPr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42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Services and Database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330"/>
        </w:trPr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9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tabs>
          <w:tab w:pos="802" w:val="left"/>
          <w:tab w:pos="1162" w:val="left"/>
        </w:tabs>
        <w:autoSpaceDE w:val="0"/>
        <w:widowControl/>
        <w:spacing w:line="314" w:lineRule="exact" w:before="626" w:after="0"/>
        <w:ind w:left="442" w:right="2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Recommended Books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Today’s Smartphone Architecture by Malik Wallace and Rafael Calderon - </w:t>
      </w: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meseec.ce.rit.edu/551-projects/spring2016/2-6.pdf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https://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cs4720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.cs.virginia.edu/slides/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CS4720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-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MAD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-iOSAppComponents.pdf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Android 4 Application Development, Reto Meier, Wiley India, (Wrox) 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2012 </w:t>
      </w:r>
    </w:p>
    <w:p>
      <w:pPr>
        <w:sectPr>
          <w:pgSz w:w="11906" w:h="16838"/>
          <w:pgMar w:top="706" w:right="976" w:bottom="754" w:left="998" w:header="720" w:footer="720" w:gutter="0"/>
          <w:cols w:space="720" w:num="1" w:equalWidth="0"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Application Development for Java Programmers, James C Sheusi, Cengage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Learning, 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Head First Android Development by Dawn Griffiths &amp; David Griffiths - Oreilly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publications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App Development for Dummies 3rd edition by Michael Burton - A Wiley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Hello, Android: Introducing Google’s Mobile DevelopmentPlatform  fourth edition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Ed Burnette - The pragmatic programmers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Busy Coder’s Guide to Android Development by Mark L Murphy -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Programming: The Big Nerd Ranch Guide By Bill Philips, Chris Stewart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Kristin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Cookbook 2nd edition by Ian F.Darwin - O'Reilly </w:t>
      </w:r>
    </w:p>
    <w:p>
      <w:pPr>
        <w:autoSpaceDN w:val="0"/>
        <w:autoSpaceDE w:val="0"/>
        <w:widowControl/>
        <w:spacing w:line="316" w:lineRule="exact" w:before="340" w:after="0"/>
        <w:ind w:left="360" w:right="2448" w:hanging="36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3" w:history="1">
          <w:r>
            <w:rPr>
              <w:rStyle w:val="Hyperlink"/>
            </w:rPr>
            <w:t>https://www.tutorialspoint.com/android/index.htm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3" w:history="1">
          <w:r>
            <w:rPr>
              <w:rStyle w:val="Hyperlink"/>
            </w:rPr>
            <w:t>https://developer.android.com/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4" w:history="1">
          <w:r>
            <w:rPr>
              <w:rStyle w:val="Hyperlink"/>
            </w:rPr>
            <w:t xml:space="preserve">https://www.sanfoundry.com/java-android-programing-examples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5" w:history="1">
          <w:r>
            <w:rPr>
              <w:rStyle w:val="Hyperlink"/>
            </w:rPr>
            <w:t xml:space="preserve">https://sites.google.com/site/hkustcomp4521/home/lab-exercises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5" w:history="1">
          <w:r>
            <w:rPr>
              <w:rStyle w:val="Hyperlink"/>
            </w:rPr>
            <w:t xml:space="preserve">https://www.vidyarthiplus.com/vp/attachment.php?aid=47906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6" w:history="1">
          <w:r>
            <w:rPr>
              <w:rStyle w:val="Hyperlink"/>
            </w:rPr>
            <w:t xml:space="preserve">https://www.javatpoint.com/android-tutorial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7" w:history="1">
          <w:r>
            <w:rPr>
              <w:rStyle w:val="Hyperlink"/>
            </w:rPr>
            <w:t xml:space="preserve">https://www.studytonight.com/android/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8" w:history="1">
          <w:r>
            <w:rPr>
              <w:rStyle w:val="Hyperlink"/>
            </w:rPr>
            <w:t>https://www.splessons.com/lesson/andr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9" w:history="1">
          <w:r>
            <w:rPr>
              <w:rStyle w:val="Hyperlink"/>
            </w:rPr>
            <w:t>oid-tutorial/</w:t>
          </w:r>
        </w:hyperlink>
      </w:r>
    </w:p>
    <w:p>
      <w:pPr>
        <w:autoSpaceDN w:val="0"/>
        <w:autoSpaceDE w:val="0"/>
        <w:widowControl/>
        <w:spacing w:line="332" w:lineRule="exact" w:before="320" w:after="14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CO-PO Matrix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896"/>
        <w:gridCol w:w="1896"/>
        <w:gridCol w:w="1896"/>
        <w:gridCol w:w="1896"/>
        <w:gridCol w:w="1896"/>
      </w:tblGrid>
      <w:tr>
        <w:trPr>
          <w:trHeight w:hRule="exact" w:val="726"/>
        </w:trPr>
        <w:tc>
          <w:tcPr>
            <w:tcW w:type="dxa" w:w="57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PO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g Hours </w:t>
            </w:r>
          </w:p>
        </w:tc>
      </w:tr>
      <w:tr>
        <w:trPr>
          <w:trHeight w:hRule="exact" w:val="644"/>
        </w:trPr>
        <w:tc>
          <w:tcPr>
            <w:tcW w:type="dxa" w:w="694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50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.999999999999886" w:type="dxa"/>
            </w:tblPr>
            <w:tblGrid>
              <w:gridCol w:w="1013"/>
              <w:gridCol w:w="1013"/>
              <w:gridCol w:w="1013"/>
              <w:gridCol w:w="1013"/>
              <w:gridCol w:w="1013"/>
            </w:tblGrid>
            <w:tr>
              <w:trPr>
                <w:trHeight w:hRule="exact" w:val="286"/>
              </w:trPr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Setup </w:t>
                  </w:r>
                </w:p>
              </w:tc>
              <w:tc>
                <w:tcPr>
                  <w:tcW w:type="dxa" w:w="1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environment </w:t>
                  </w:r>
                </w:p>
              </w:tc>
              <w:tc>
                <w:tcPr>
                  <w:tcW w:type="dxa" w:w="5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 </w:t>
                  </w:r>
                </w:p>
              </w:tc>
              <w:tc>
                <w:tcPr>
                  <w:tcW w:type="dxa" w:w="11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develop </w:t>
                  </w:r>
                </w:p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5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android </w:t>
                  </w:r>
                </w:p>
              </w:tc>
            </w:tr>
            <w:tr>
              <w:trPr>
                <w:trHeight w:hRule="exact" w:val="334"/>
              </w:trPr>
              <w:tc>
                <w:tcPr>
                  <w:tcW w:type="dxa" w:w="23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" w:after="0"/>
                    <w:ind w:left="6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applications. </w:t>
                  </w:r>
                </w:p>
              </w:tc>
              <w:tc>
                <w:tcPr>
                  <w:tcW w:type="dxa" w:w="1013"/>
                  <w:vMerge/>
                  <w:tcBorders/>
                </w:tcPr>
                <w:p/>
              </w:tc>
              <w:tc>
                <w:tcPr>
                  <w:tcW w:type="dxa" w:w="1013"/>
                  <w:vMerge/>
                  <w:tcBorders/>
                </w:tcPr>
                <w:p/>
              </w:tc>
              <w:tc>
                <w:tcPr>
                  <w:tcW w:type="dxa" w:w="1013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U, A </w:t>
            </w:r>
          </w:p>
        </w:tc>
        <w:tc>
          <w:tcPr>
            <w:tcW w:type="dxa" w:w="16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1,2,3,4,5,6,7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1280"/>
        </w:trPr>
        <w:tc>
          <w:tcPr>
            <w:tcW w:type="dxa" w:w="694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50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4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different Components of Android Studio IDE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developing applications and usage of Intents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send sms, dial a number and switching between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activities.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U, A </w:t>
            </w:r>
          </w:p>
        </w:tc>
        <w:tc>
          <w:tcPr>
            <w:tcW w:type="dxa" w:w="16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1,2,3,4,5,6,7 </w:t>
            </w:r>
          </w:p>
        </w:tc>
        <w:tc>
          <w:tcPr>
            <w:tcW w:type="dxa" w:w="113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646"/>
        </w:trPr>
        <w:tc>
          <w:tcPr>
            <w:tcW w:type="dxa" w:w="69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50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GUI using User Interface elements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handle events generated by android components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U,A </w:t>
            </w:r>
          </w:p>
        </w:tc>
        <w:tc>
          <w:tcPr>
            <w:tcW w:type="dxa" w:w="1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1,2,3,4,5,6,7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654"/>
        </w:trPr>
        <w:tc>
          <w:tcPr>
            <w:tcW w:type="dxa" w:w="69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50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android applications using Android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Services and to use SQLite database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U,A </w:t>
            </w:r>
          </w:p>
        </w:tc>
        <w:tc>
          <w:tcPr>
            <w:tcW w:type="dxa" w:w="1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1,2,3,4,5,6,7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646"/>
        </w:trPr>
        <w:tc>
          <w:tcPr>
            <w:tcW w:type="dxa" w:w="694"/>
            <w:tcBorders>
              <w:start w:sz="4.0" w:val="single" w:color="#000000"/>
              <w:top w:sz="4.0" w:val="single" w:color="#000000"/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6" w:right="57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Sessions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tabs>
          <w:tab w:pos="360" w:val="left"/>
          <w:tab w:pos="812" w:val="left"/>
        </w:tabs>
        <w:autoSpaceDE w:val="0"/>
        <w:widowControl/>
        <w:spacing w:line="312" w:lineRule="exact" w:before="20" w:after="0"/>
        <w:ind w:left="0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L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ist of E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xperiments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Give the steps to setup Android Environment using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Studio IDE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Using Eclipse IDE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(c)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Android Virtual Device(AVD) </w:t>
      </w:r>
    </w:p>
    <w:p>
      <w:pPr>
        <w:sectPr>
          <w:pgSz w:w="11906" w:h="16838"/>
          <w:pgMar w:top="704" w:right="988" w:bottom="810" w:left="1440" w:header="720" w:footer="720" w:gutter="0"/>
          <w:cols w:space="720" w:num="1" w:equalWidth="0"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display a message like “Hello World”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android applications using following UI Layouts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(a)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6" w:history="1">
          <w:r>
            <w:rPr>
              <w:rStyle w:val="Hyperlink"/>
            </w:rPr>
            <w:t xml:space="preserve">Linear Layout </w:t>
          </w:r>
        </w:hyperlink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(b)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7" w:history="1">
          <w:r>
            <w:rPr>
              <w:rStyle w:val="Hyperlink"/>
            </w:rPr>
            <w:t>Relative Layou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7" w:history="1">
          <w:r>
            <w:rPr>
              <w:rStyle w:val="Hyperlink"/>
            </w:rPr>
            <w:t xml:space="preserve">t </w:t>
          </w:r>
        </w:hyperlink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(c)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7" w:history="1">
          <w:r>
            <w:rPr>
              <w:rStyle w:val="Hyperlink"/>
            </w:rPr>
            <w:t xml:space="preserve">List View </w:t>
          </w:r>
        </w:hyperlink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(d)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8" w:history="1">
          <w:r>
            <w:rPr>
              <w:rStyle w:val="Hyperlink"/>
            </w:rPr>
            <w:t xml:space="preserve">Grid View </w:t>
          </w:r>
        </w:hyperlink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(e)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9" w:history="1">
          <w:r>
            <w:rPr>
              <w:rStyle w:val="Hyperlink"/>
            </w:rPr>
            <w:t>Table Layo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40" w:history="1">
          <w:r>
            <w:rPr>
              <w:rStyle w:val="Hyperlink"/>
            </w:rPr>
            <w:t xml:space="preserve">ut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Cre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40" w:history="1">
          <w:r>
            <w:rPr>
              <w:rStyle w:val="Hyperlink"/>
            </w:rPr>
            <w:t>ate an Androi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 app to accept two numbers in two EditText(textfields) and display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sum of them in a Toast message on clicking a button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an Android app to accept a number in EditText and display the factorial of it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Toast message on clicking a button.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a simple calculator application to perform addition, subtraction, multiplication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division using different buttons.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a simple android application to convert various country currencies.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illustrate the use of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Button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ToggleButton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(c)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ImageButton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illustrate the use of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CheckBox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RadioButton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illustrate the use of Spinner(ComboBox) widget.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illustrate the use of Datepicker widget.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illustrate the use of Timepicker widget.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that uses multiple UI controls to create student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registration form.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handle events generated by user Interface controls.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shift from one activity to another activity using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button with the help of Intents.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send SMS using Intents.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dial a number using Intents.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life cycle of Android Activities with an example program. </w:t>
      </w:r>
    </w:p>
    <w:p>
      <w:pPr>
        <w:autoSpaceDN w:val="0"/>
        <w:autoSpaceDE w:val="0"/>
        <w:widowControl/>
        <w:spacing w:line="316" w:lineRule="exact" w:before="4" w:after="0"/>
        <w:ind w:left="36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life cycle of fragments with an example program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using fragments.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using Android services.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create and open a SQLite database.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insert data into SQLite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retrieve data from SQLite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update and delete data from SQLite database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that uses multiple UI controls to create student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registration form and store the data into SQLite database. </w:t>
      </w:r>
    </w:p>
    <w:p>
      <w:pPr>
        <w:sectPr>
          <w:pgSz w:w="11906" w:h="16838"/>
          <w:pgMar w:top="704" w:right="1358" w:bottom="1208" w:left="1440" w:header="720" w:footer="720" w:gutter="0"/>
          <w:cols w:space="720" w:num="1" w:equalWidth="0"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2" w:lineRule="exact" w:before="22" w:after="0"/>
        <w:ind w:left="0" w:right="5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list of student activities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The following activities or similar activities for assessing 2.5 credits (Any one)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activity like mini-project, surveys, quizzes, etc. should be done in group of 3-5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students. </w:t>
      </w:r>
    </w:p>
    <w:p>
      <w:pPr>
        <w:autoSpaceDN w:val="0"/>
        <w:autoSpaceDE w:val="0"/>
        <w:widowControl/>
        <w:spacing w:line="318" w:lineRule="exact" w:before="14" w:after="0"/>
        <w:ind w:left="360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do any one of the following type activity or any other similar activity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related to the course and before conduction, get it approved from concerned course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coordinator and programme co-coordinator.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conduct different activity and no repeating should occur. </w:t>
      </w:r>
    </w:p>
    <w:p>
      <w:pPr>
        <w:autoSpaceDN w:val="0"/>
        <w:tabs>
          <w:tab w:pos="1440" w:val="left"/>
        </w:tabs>
        <w:autoSpaceDE w:val="0"/>
        <w:widowControl/>
        <w:spacing w:line="318" w:lineRule="exact" w:before="318" w:after="0"/>
        <w:ind w:left="108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different Integrated Development Environments(IDEs) available for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executing android programs and prepare a report. </w:t>
      </w:r>
    </w:p>
    <w:p>
      <w:pPr>
        <w:autoSpaceDN w:val="0"/>
        <w:tabs>
          <w:tab w:pos="1440" w:val="left"/>
        </w:tabs>
        <w:autoSpaceDE w:val="0"/>
        <w:widowControl/>
        <w:spacing w:line="316" w:lineRule="exact" w:before="4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some simple GUI based applications like calculator etc using android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controls. </w:t>
      </w:r>
    </w:p>
    <w:p>
      <w:pPr>
        <w:autoSpaceDN w:val="0"/>
        <w:tabs>
          <w:tab w:pos="1440" w:val="left"/>
        </w:tabs>
        <w:autoSpaceDE w:val="0"/>
        <w:widowControl/>
        <w:spacing w:line="320" w:lineRule="exact" w:before="0" w:after="0"/>
        <w:ind w:left="108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Visit Library to refer to standard Books on Advanced java concepts, collect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related material and prepare notes. </w:t>
      </w:r>
    </w:p>
    <w:p>
      <w:pPr>
        <w:autoSpaceDN w:val="0"/>
        <w:tabs>
          <w:tab w:pos="1440" w:val="left"/>
        </w:tabs>
        <w:autoSpaceDE w:val="0"/>
        <w:widowControl/>
        <w:spacing w:line="316" w:lineRule="exact" w:before="4" w:after="0"/>
        <w:ind w:left="108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Refer to online content and videos to get more knowledge on database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concepts. </w:t>
      </w:r>
    </w:p>
    <w:p>
      <w:pPr>
        <w:autoSpaceDN w:val="0"/>
        <w:tabs>
          <w:tab w:pos="1440" w:val="left"/>
        </w:tabs>
        <w:autoSpaceDE w:val="0"/>
        <w:widowControl/>
        <w:spacing w:line="318" w:lineRule="exact" w:before="2" w:after="0"/>
        <w:ind w:left="108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Interact with industry people who are working in android technologies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report. </w:t>
      </w:r>
    </w:p>
    <w:p>
      <w:pPr>
        <w:autoSpaceDN w:val="0"/>
        <w:tabs>
          <w:tab w:pos="1440" w:val="left"/>
        </w:tabs>
        <w:autoSpaceDE w:val="0"/>
        <w:widowControl/>
        <w:spacing w:line="316" w:lineRule="exact" w:before="4" w:after="0"/>
        <w:ind w:left="108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 different types of Operating Systems used in mobiles and submit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report.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assignments given by course coordinator. </w:t>
      </w:r>
    </w:p>
    <w:p>
      <w:pPr>
        <w:autoSpaceDN w:val="0"/>
        <w:tabs>
          <w:tab w:pos="1440" w:val="left"/>
        </w:tabs>
        <w:autoSpaceDE w:val="0"/>
        <w:widowControl/>
        <w:spacing w:line="318" w:lineRule="exact" w:before="2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Read all the course contents and should be able to write slip tests and surprise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tests. </w:t>
      </w:r>
    </w:p>
    <w:p>
      <w:pPr>
        <w:autoSpaceDN w:val="0"/>
        <w:autoSpaceDE w:val="0"/>
        <w:widowControl/>
        <w:spacing w:line="318" w:lineRule="exact" w:before="2" w:after="0"/>
        <w:ind w:left="1440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seminar on a specific topic that is related to latest technologies in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mobile application development and present a Power Point Presentation(PPT)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all the peers.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IEEE papers on android programming and submit a report.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quiz on android programming related questions and conduct.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Participate in state level or national level technical conferences.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simple android applications (apps). </w:t>
      </w:r>
    </w:p>
    <w:p>
      <w:pPr>
        <w:sectPr>
          <w:pgSz w:w="11906" w:h="16838"/>
          <w:pgMar w:top="706" w:right="1362" w:bottom="1440" w:left="1440" w:header="720" w:footer="720" w:gutter="0"/>
          <w:cols w:space="720" w:num="1" w:equalWidth="0">
            <w:col w:w="9104" w:space="0"/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0" w:right="271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CS-509- SYSTEM ADMINISTRATION LAB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510"/>
        <w:gridCol w:w="2510"/>
        <w:gridCol w:w="2510"/>
        <w:gridCol w:w="2510"/>
      </w:tblGrid>
      <w:tr>
        <w:trPr>
          <w:trHeight w:hRule="exact" w:val="328"/>
        </w:trPr>
        <w:tc>
          <w:tcPr>
            <w:tcW w:type="dxa" w:w="23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: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System Administration Lab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7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CS-509 </w:t>
            </w:r>
          </w:p>
        </w:tc>
      </w:tr>
      <w:tr>
        <w:trPr>
          <w:trHeight w:hRule="exact" w:val="330"/>
        </w:trPr>
        <w:tc>
          <w:tcPr>
            <w:tcW w:type="dxa" w:w="23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7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Practical </w:t>
            </w:r>
          </w:p>
        </w:tc>
      </w:tr>
      <w:tr>
        <w:trPr>
          <w:trHeight w:hRule="exact" w:val="642"/>
        </w:trPr>
        <w:tc>
          <w:tcPr>
            <w:tcW w:type="dxa" w:w="23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Periods(L:T:P)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1:0:2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7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</w:tr>
      <w:tr>
        <w:trPr>
          <w:trHeight w:hRule="exact" w:val="646"/>
        </w:trPr>
        <w:tc>
          <w:tcPr>
            <w:tcW w:type="dxa" w:w="23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Practical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455" w:type="dxa"/>
            </w:tblPr>
            <w:tblGrid>
              <w:gridCol w:w="1105"/>
              <w:gridCol w:w="1105"/>
            </w:tblGrid>
            <w:tr>
              <w:trPr>
                <w:trHeight w:hRule="exact" w:val="622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78" w:right="144" w:hanging="16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Total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Periods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22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Contact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  <w:tr>
        <w:trPr>
          <w:trHeight w:hRule="exact" w:val="324"/>
        </w:trPr>
        <w:tc>
          <w:tcPr>
            <w:tcW w:type="dxa" w:w="23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7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300" w:lineRule="exact" w:before="32" w:after="0"/>
        <w:ind w:left="112" w:right="576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 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Basic knowledge on working of computer. </w:t>
      </w:r>
    </w:p>
    <w:p>
      <w:pPr>
        <w:autoSpaceDN w:val="0"/>
        <w:autoSpaceDE w:val="0"/>
        <w:widowControl/>
        <w:spacing w:line="332" w:lineRule="exact" w:before="320" w:after="12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020"/>
        <w:gridCol w:w="5020"/>
      </w:tblGrid>
      <w:tr>
        <w:trPr>
          <w:trHeight w:hRule="exact" w:val="406"/>
        </w:trPr>
        <w:tc>
          <w:tcPr>
            <w:tcW w:type="dxa" w:w="657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  outcome </w:t>
            </w:r>
          </w:p>
        </w:tc>
      </w:tr>
      <w:tr>
        <w:trPr>
          <w:trHeight w:hRule="exact" w:val="646"/>
        </w:trPr>
        <w:tc>
          <w:tcPr>
            <w:tcW w:type="dxa" w:w="1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54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Implement Install and configure Windows 2012 server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various services. </w:t>
            </w:r>
          </w:p>
        </w:tc>
      </w:tr>
      <w:tr>
        <w:trPr>
          <w:trHeight w:hRule="exact" w:val="646"/>
        </w:trPr>
        <w:tc>
          <w:tcPr>
            <w:tcW w:type="dxa" w:w="10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54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Implement Install and configure Linux and various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services in Linux. </w:t>
            </w:r>
          </w:p>
        </w:tc>
      </w:tr>
    </w:tbl>
    <w:p>
      <w:pPr>
        <w:autoSpaceDN w:val="0"/>
        <w:autoSpaceDE w:val="0"/>
        <w:widowControl/>
        <w:spacing w:line="332" w:lineRule="exact" w:before="288" w:after="12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47"/>
        <w:gridCol w:w="3347"/>
        <w:gridCol w:w="3347"/>
      </w:tblGrid>
      <w:tr>
        <w:trPr>
          <w:trHeight w:hRule="exact" w:val="934"/>
        </w:trPr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9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No </w:t>
            </w:r>
          </w:p>
        </w:tc>
        <w:tc>
          <w:tcPr>
            <w:tcW w:type="dxa" w:w="5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9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27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9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Hours/Periods </w:t>
            </w:r>
          </w:p>
        </w:tc>
      </w:tr>
      <w:tr>
        <w:trPr>
          <w:trHeight w:hRule="exact" w:val="560"/>
        </w:trPr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5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Implement Install and configure Windows 2012 server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various services. </w:t>
            </w:r>
          </w:p>
        </w:tc>
        <w:tc>
          <w:tcPr>
            <w:tcW w:type="dxa" w:w="27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566"/>
        </w:trPr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5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Implement Install and configure Linux and various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services in Linux. </w:t>
            </w:r>
          </w:p>
        </w:tc>
        <w:tc>
          <w:tcPr>
            <w:tcW w:type="dxa" w:w="27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284"/>
        </w:trPr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27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autoSpaceDE w:val="0"/>
        <w:widowControl/>
        <w:spacing w:line="312" w:lineRule="exact" w:before="310" w:after="0"/>
        <w:ind w:left="1194" w:right="864" w:hanging="108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Recommended Books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Windows server 2012 by  Charlie Russel and Craig zacker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Mastering windows server 2012  R2  by Mark minasi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Unix and Linux System Administration hand book 4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th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edition by Garth snyder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Linux Administration by Jason cannon </w:t>
      </w:r>
    </w:p>
    <w:p>
      <w:pPr>
        <w:autoSpaceDN w:val="0"/>
        <w:autoSpaceDE w:val="0"/>
        <w:widowControl/>
        <w:spacing w:line="332" w:lineRule="exact" w:before="322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E-References </w:t>
      </w:r>
    </w:p>
    <w:p>
      <w:pPr>
        <w:autoSpaceDN w:val="0"/>
        <w:autoSpaceDE w:val="0"/>
        <w:widowControl/>
        <w:spacing w:line="318" w:lineRule="exact" w:before="298" w:after="0"/>
        <w:ind w:left="47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41" w:history="1">
          <w:r>
            <w:rPr>
              <w:rStyle w:val="Hyperlink"/>
            </w:rPr>
            <w:t xml:space="preserve">https://www.tutorialspoint.com/windows_server_2012/windows_server_2012_tutorial.pdf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41" w:history="1">
          <w:r>
            <w:rPr>
              <w:rStyle w:val="Hyperlink"/>
            </w:rPr>
            <w:t xml:space="preserve">https://ptgmedia.pearsoncmg.com/images/9780735684690/samplepages/0735684693.pdf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42" w:history="1">
          <w:r>
            <w:rPr>
              <w:rStyle w:val="Hyperlink"/>
            </w:rPr>
            <w:t>https://docentinrete.files.wordpress.com/2012/05/manuale-2008-98-365-windowsserver.p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43" w:history="1">
          <w:r>
            <w:rPr>
              <w:rStyle w:val="Hyperlink"/>
            </w:rPr>
            <w:t xml:space="preserve">df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43" w:history="1">
          <w:r>
            <w:rPr>
              <w:rStyle w:val="Hyperlink"/>
            </w:rPr>
            <w:t xml:space="preserve">https://www.tutorialspoint.com/linux_admin/linux_admin_tutorial.pdf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44" w:history="1">
          <w:r>
            <w:rPr>
              <w:rStyle w:val="Hyperlink"/>
            </w:rPr>
            <w:t>https://www-uxsup.csx.cam.ac.uk/courses/moved.linuxadmin/whole.p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45" w:history="1">
          <w:r>
            <w:rPr>
              <w:rStyle w:val="Hyperlink"/>
            </w:rPr>
            <w:t>df</w:t>
          </w:r>
        </w:hyperlink>
      </w:r>
    </w:p>
    <w:p>
      <w:pPr>
        <w:sectPr>
          <w:pgSz w:w="11906" w:h="16838"/>
          <w:pgMar w:top="552" w:right="846" w:bottom="1364" w:left="1020" w:header="720" w:footer="720" w:gutter="0"/>
          <w:cols w:space="720" w:num="1" w:equalWidth="0">
            <w:col w:w="10040" w:space="0"/>
            <w:col w:w="9104" w:space="0"/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334" w:lineRule="exact" w:before="0" w:after="326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Mapping Course outcomes with program outcome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70"/>
        <w:gridCol w:w="1970"/>
        <w:gridCol w:w="1970"/>
        <w:gridCol w:w="1970"/>
        <w:gridCol w:w="1970"/>
      </w:tblGrid>
      <w:tr>
        <w:trPr>
          <w:trHeight w:hRule="exact" w:val="838"/>
        </w:trPr>
        <w:tc>
          <w:tcPr>
            <w:tcW w:type="dxa" w:w="638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8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4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PO </w:t>
            </w:r>
          </w:p>
        </w:tc>
        <w:tc>
          <w:tcPr>
            <w:tcW w:type="dxa" w:w="11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566"/>
        </w:trPr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5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6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Administration concepts and classification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Windows 2012 server </w:t>
            </w:r>
          </w:p>
        </w:tc>
        <w:tc>
          <w:tcPr>
            <w:tcW w:type="dxa" w:w="8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 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4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1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560"/>
        </w:trPr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54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Install and configure  Windows 2012 server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various services. </w:t>
            </w:r>
          </w:p>
        </w:tc>
        <w:tc>
          <w:tcPr>
            <w:tcW w:type="dxa" w:w="8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 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47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1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562"/>
        </w:trPr>
        <w:tc>
          <w:tcPr>
            <w:tcW w:type="dxa" w:w="9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54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Install and configure   Linux </w:t>
            </w:r>
          </w:p>
        </w:tc>
        <w:tc>
          <w:tcPr>
            <w:tcW w:type="dxa" w:w="8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6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47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1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286"/>
        </w:trPr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5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Implement various services in Linux. </w:t>
            </w:r>
          </w:p>
        </w:tc>
        <w:tc>
          <w:tcPr>
            <w:tcW w:type="dxa" w:w="8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U, A </w:t>
            </w:r>
          </w:p>
        </w:tc>
        <w:tc>
          <w:tcPr>
            <w:tcW w:type="dxa" w:w="14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1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06 </w:t>
            </w:r>
          </w:p>
        </w:tc>
      </w:tr>
      <w:tr>
        <w:trPr>
          <w:trHeight w:hRule="exact" w:val="560"/>
        </w:trPr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08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8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Sessions </w:t>
            </w:r>
          </w:p>
        </w:tc>
        <w:tc>
          <w:tcPr>
            <w:tcW w:type="dxa" w:w="11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autoSpaceDE w:val="0"/>
        <w:widowControl/>
        <w:spacing w:line="334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Legends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 = Remember U= Understand; A= Apply and above 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evels (B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loom’s revised taxonomy) </w:t>
      </w:r>
    </w:p>
    <w:p>
      <w:pPr>
        <w:autoSpaceDN w:val="0"/>
        <w:autoSpaceDE w:val="0"/>
        <w:widowControl/>
        <w:spacing w:line="334" w:lineRule="exact" w:before="308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LIST OF EXCERCISES: </w:t>
      </w:r>
    </w:p>
    <w:p>
      <w:pPr>
        <w:autoSpaceDN w:val="0"/>
        <w:autoSpaceDE w:val="0"/>
        <w:widowControl/>
        <w:spacing w:line="332" w:lineRule="exact" w:before="0" w:after="0"/>
        <w:ind w:left="83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WINDOWS 2012 SERVER ADMINISTRATION 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of Windows 2012 server operating system 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of device drivers in Windows-2012 server. 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Creating and managing user &amp; group accounts in Windows-2012 server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Implementation of NTFS file , folder &amp; share permissions 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&amp; Configuration of DHCP in Windows-2012 server. 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&amp; Configuration of DNS in Windows-2012 server. 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&amp; Configuration of RAS in Windows-2012 server. 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&amp; Configuration of Local and Network Printer in Windows-2012 server. </w:t>
      </w:r>
    </w:p>
    <w:p>
      <w:pPr>
        <w:autoSpaceDN w:val="0"/>
        <w:autoSpaceDE w:val="0"/>
        <w:widowControl/>
        <w:spacing w:line="332" w:lineRule="exact" w:before="4" w:after="0"/>
        <w:ind w:left="83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LINUX ADMINSTRATION </w:t>
      </w:r>
    </w:p>
    <w:p>
      <w:pPr>
        <w:autoSpaceDN w:val="0"/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of LINUX operating system </w:t>
      </w:r>
    </w:p>
    <w:p>
      <w:pPr>
        <w:autoSpaceDN w:val="0"/>
        <w:autoSpaceDE w:val="0"/>
        <w:widowControl/>
        <w:spacing w:line="320" w:lineRule="exact" w:before="2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Practice on Linux commands </w:t>
      </w:r>
    </w:p>
    <w:p>
      <w:pPr>
        <w:autoSpaceDN w:val="0"/>
        <w:autoSpaceDE w:val="0"/>
        <w:widowControl/>
        <w:spacing w:line="320" w:lineRule="exact" w:before="4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of device drivers in LINUX server. </w:t>
      </w:r>
    </w:p>
    <w:p>
      <w:pPr>
        <w:autoSpaceDN w:val="0"/>
        <w:autoSpaceDE w:val="0"/>
        <w:widowControl/>
        <w:spacing w:line="320" w:lineRule="exact" w:before="2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Creating and managing user &amp; group accounts in LINUX server</w:t>
      </w:r>
    </w:p>
    <w:p>
      <w:pPr>
        <w:autoSpaceDN w:val="0"/>
        <w:autoSpaceDE w:val="0"/>
        <w:widowControl/>
        <w:spacing w:line="320" w:lineRule="exact" w:before="2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&amp; Configuration of DHCP LINUX server. </w:t>
      </w:r>
    </w:p>
    <w:p>
      <w:pPr>
        <w:autoSpaceDN w:val="0"/>
        <w:autoSpaceDE w:val="0"/>
        <w:widowControl/>
        <w:spacing w:line="320" w:lineRule="exact" w:before="2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&amp; Configuration of DNS in LINUX server. </w:t>
      </w:r>
    </w:p>
    <w:p>
      <w:pPr>
        <w:autoSpaceDN w:val="0"/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&amp; Configuration of Local and Network Printer in LINUX server. </w:t>
      </w:r>
    </w:p>
    <w:p>
      <w:pPr>
        <w:autoSpaceDN w:val="0"/>
        <w:autoSpaceDE w:val="0"/>
        <w:widowControl/>
        <w:spacing w:line="320" w:lineRule="exact" w:before="2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Configuring firewall. </w:t>
      </w:r>
    </w:p>
    <w:p>
      <w:pPr>
        <w:autoSpaceDN w:val="0"/>
        <w:autoSpaceDE w:val="0"/>
        <w:widowControl/>
        <w:spacing w:line="320" w:lineRule="exact" w:before="2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Backing up &amp; restoring data.</w:t>
      </w:r>
    </w:p>
    <w:p>
      <w:pPr>
        <w:sectPr>
          <w:pgSz w:w="11906" w:h="16838"/>
          <w:pgMar w:top="712" w:right="1038" w:bottom="1440" w:left="1020" w:header="720" w:footer="720" w:gutter="0"/>
          <w:cols w:space="720" w:num="1" w:equalWidth="0">
            <w:col w:w="9848" w:space="0"/>
            <w:col w:w="10040" w:space="0"/>
            <w:col w:w="9104" w:space="0"/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CS-510-PROJECT WORK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76"/>
        <w:gridCol w:w="2576"/>
        <w:gridCol w:w="2576"/>
        <w:gridCol w:w="2576"/>
      </w:tblGrid>
      <w:tr>
        <w:trPr>
          <w:trHeight w:hRule="exact" w:val="328"/>
        </w:trPr>
        <w:tc>
          <w:tcPr>
            <w:tcW w:type="dxa" w:w="3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: </w:t>
            </w:r>
          </w:p>
        </w:tc>
        <w:tc>
          <w:tcPr>
            <w:tcW w:type="dxa" w:w="21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Project Work</w:t>
            </w:r>
          </w:p>
        </w:tc>
        <w:tc>
          <w:tcPr>
            <w:tcW w:type="dxa" w:w="22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CS-510 </w:t>
            </w:r>
          </w:p>
        </w:tc>
      </w:tr>
      <w:tr>
        <w:trPr>
          <w:trHeight w:hRule="exact" w:val="330"/>
        </w:trPr>
        <w:tc>
          <w:tcPr>
            <w:tcW w:type="dxa" w:w="3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21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2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Practical </w:t>
            </w:r>
          </w:p>
        </w:tc>
      </w:tr>
      <w:tr>
        <w:trPr>
          <w:trHeight w:hRule="exact" w:val="326"/>
        </w:trPr>
        <w:tc>
          <w:tcPr>
            <w:tcW w:type="dxa" w:w="3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Periods(L:T:P) </w:t>
            </w:r>
          </w:p>
        </w:tc>
        <w:tc>
          <w:tcPr>
            <w:tcW w:type="dxa" w:w="21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1:0:2 </w:t>
            </w:r>
          </w:p>
        </w:tc>
        <w:tc>
          <w:tcPr>
            <w:tcW w:type="dxa" w:w="22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</w:tr>
      <w:tr>
        <w:trPr>
          <w:trHeight w:hRule="exact" w:val="644"/>
        </w:trPr>
        <w:tc>
          <w:tcPr>
            <w:tcW w:type="dxa" w:w="3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21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Practical </w:t>
            </w:r>
          </w:p>
        </w:tc>
        <w:tc>
          <w:tcPr>
            <w:tcW w:type="dxa" w:w="22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1103"/>
              <w:gridCol w:w="1103"/>
            </w:tblGrid>
            <w:tr>
              <w:trPr>
                <w:trHeight w:hRule="exact" w:val="620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6" w:lineRule="exact" w:before="4" w:after="0"/>
                    <w:ind w:left="80" w:right="144" w:hanging="18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Total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Periods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22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Contact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  <w:tr>
        <w:trPr>
          <w:trHeight w:hRule="exact" w:val="328"/>
        </w:trPr>
        <w:tc>
          <w:tcPr>
            <w:tcW w:type="dxa" w:w="3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21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2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334" w:lineRule="exact" w:before="25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Prerequisites: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should have the knowledge of various programming languages and practices </w:t>
      </w:r>
    </w:p>
    <w:p>
      <w:pPr>
        <w:autoSpaceDN w:val="0"/>
        <w:autoSpaceDE w:val="0"/>
        <w:widowControl/>
        <w:spacing w:line="322" w:lineRule="exact" w:before="0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addition to basic engineering skills. </w:t>
      </w:r>
    </w:p>
    <w:p>
      <w:pPr>
        <w:autoSpaceDN w:val="0"/>
        <w:autoSpaceDE w:val="0"/>
        <w:widowControl/>
        <w:spacing w:line="320" w:lineRule="exact" w:before="0" w:after="3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Course Outcomes: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5153"/>
        <w:gridCol w:w="5153"/>
      </w:tblGrid>
      <w:tr>
        <w:trPr>
          <w:trHeight w:hRule="exact" w:val="492"/>
        </w:trPr>
        <w:tc>
          <w:tcPr>
            <w:tcW w:type="dxa" w:w="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 </w:t>
            </w:r>
          </w:p>
        </w:tc>
        <w:tc>
          <w:tcPr>
            <w:tcW w:type="dxa" w:w="84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Outcome </w:t>
            </w:r>
          </w:p>
        </w:tc>
      </w:tr>
      <w:tr>
        <w:trPr>
          <w:trHeight w:hRule="exact" w:val="476"/>
        </w:trPr>
        <w:tc>
          <w:tcPr>
            <w:tcW w:type="dxa" w:w="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84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5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Analyze the realistic problem </w:t>
            </w:r>
          </w:p>
        </w:tc>
      </w:tr>
      <w:tr>
        <w:trPr>
          <w:trHeight w:hRule="exact" w:val="480"/>
        </w:trPr>
        <w:tc>
          <w:tcPr>
            <w:tcW w:type="dxa" w:w="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84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5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the solution using various modules. </w:t>
            </w:r>
          </w:p>
        </w:tc>
      </w:tr>
      <w:tr>
        <w:trPr>
          <w:trHeight w:hRule="exact" w:val="480"/>
        </w:trPr>
        <w:tc>
          <w:tcPr>
            <w:tcW w:type="dxa" w:w="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84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5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Coding using engineering tool. </w:t>
            </w:r>
          </w:p>
        </w:tc>
      </w:tr>
      <w:tr>
        <w:trPr>
          <w:trHeight w:hRule="exact" w:val="490"/>
        </w:trPr>
        <w:tc>
          <w:tcPr>
            <w:tcW w:type="dxa" w:w="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84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5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Implementing and updating. </w:t>
            </w:r>
          </w:p>
        </w:tc>
      </w:tr>
    </w:tbl>
    <w:p>
      <w:pPr>
        <w:autoSpaceDN w:val="0"/>
        <w:autoSpaceDE w:val="0"/>
        <w:widowControl/>
        <w:spacing w:line="332" w:lineRule="exact" w:before="288" w:after="0"/>
        <w:ind w:left="96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Should be in following Areas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Image Processing Algorithms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Cryptographic Algorithms.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Algorithms in any computer application domain.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solutions given in recent papers published in journals.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Micro Controller based application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Robot based applications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boards like Raspberry PI, Arduino Uno to design computer controlled </w:t>
      </w:r>
    </w:p>
    <w:p>
      <w:pPr>
        <w:autoSpaceDN w:val="0"/>
        <w:autoSpaceDE w:val="0"/>
        <w:widowControl/>
        <w:spacing w:line="320" w:lineRule="exact" w:before="0" w:after="0"/>
        <w:ind w:left="15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application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Application using Sensors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Application using IOT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Data Science based project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Configure Cisco route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Mobile Applications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Establishing a computer network with required permission to resources like files and </w:t>
      </w:r>
    </w:p>
    <w:p>
      <w:pPr>
        <w:autoSpaceDN w:val="0"/>
        <w:autoSpaceDE w:val="0"/>
        <w:widowControl/>
        <w:spacing w:line="320" w:lineRule="exact" w:before="0" w:after="0"/>
        <w:ind w:left="15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printers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rs for packet filtering, Packet routing, firewall configuration, bandwidth allocations.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Troubleshoot Computer Peripherals.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Games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17.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Web Portal with database to any organization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18.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Learning Management Systems like Learning from videos, assignment submission, </w:t>
      </w:r>
    </w:p>
    <w:p>
      <w:pPr>
        <w:autoSpaceDN w:val="0"/>
        <w:autoSpaceDE w:val="0"/>
        <w:widowControl/>
        <w:spacing w:line="320" w:lineRule="exact" w:before="0" w:after="0"/>
        <w:ind w:left="15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quizzes. </w:t>
      </w:r>
    </w:p>
    <w:p>
      <w:pPr>
        <w:autoSpaceDN w:val="0"/>
        <w:tabs>
          <w:tab w:pos="1514" w:val="left"/>
        </w:tabs>
        <w:autoSpaceDE w:val="0"/>
        <w:widowControl/>
        <w:spacing w:line="322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19.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Online Examination with data persistence on Servers.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Examination Seating Plan particularly for Diploma Examinations </w:t>
      </w:r>
    </w:p>
    <w:p>
      <w:pPr>
        <w:sectPr>
          <w:pgSz w:w="11906" w:h="16838"/>
          <w:pgMar w:top="552" w:right="616" w:bottom="926" w:left="984" w:header="720" w:footer="720" w:gutter="0"/>
          <w:cols w:space="720" w:num="1" w:equalWidth="0">
            <w:col w:w="10306" w:space="0"/>
            <w:col w:w="9848" w:space="0"/>
            <w:col w:w="10040" w:space="0"/>
            <w:col w:w="9104" w:space="0"/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data base management System Consisting of modules Admission, Marks, </w:t>
      </w:r>
    </w:p>
    <w:p>
      <w:pPr>
        <w:autoSpaceDN w:val="0"/>
        <w:autoSpaceDE w:val="0"/>
        <w:widowControl/>
        <w:spacing w:line="320" w:lineRule="exact" w:before="0" w:after="0"/>
        <w:ind w:left="14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Attendance, No Due certificate. </w:t>
      </w:r>
    </w:p>
    <w:p>
      <w:pPr>
        <w:autoSpaceDN w:val="0"/>
        <w:tabs>
          <w:tab w:pos="1428" w:val="left"/>
        </w:tabs>
        <w:autoSpaceDE w:val="0"/>
        <w:widowControl/>
        <w:spacing w:line="322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Library management System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Hostel Management System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Stores management System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25.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Banking Software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26.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Hospital Management System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27.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Railway Reservations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28.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Healthcare Management System.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29.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Income tax calculator application.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30.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Online Shopping Portal </w:t>
      </w:r>
    </w:p>
    <w:p>
      <w:pPr>
        <w:autoSpaceDN w:val="0"/>
        <w:autoSpaceDE w:val="0"/>
        <w:widowControl/>
        <w:spacing w:line="322" w:lineRule="exact" w:before="0" w:after="300"/>
        <w:ind w:left="1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 / PO - MAPPING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</w:tblGrid>
      <w:tr>
        <w:trPr>
          <w:trHeight w:hRule="exact" w:val="892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 </w:t>
            </w:r>
          </w:p>
        </w:tc>
        <w:tc>
          <w:tcPr>
            <w:tcW w:type="dxa" w:w="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PO2 </w:t>
            </w:r>
          </w:p>
        </w:tc>
        <w:tc>
          <w:tcPr>
            <w:tcW w:type="dxa" w:w="7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PO3 </w:t>
            </w:r>
          </w:p>
        </w:tc>
        <w:tc>
          <w:tcPr>
            <w:tcW w:type="dxa" w:w="72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PO4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PO5 </w:t>
            </w:r>
          </w:p>
        </w:tc>
        <w:tc>
          <w:tcPr>
            <w:tcW w:type="dxa" w:w="67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PO6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PO7 </w:t>
            </w:r>
          </w:p>
        </w:tc>
        <w:tc>
          <w:tcPr>
            <w:tcW w:type="dxa" w:w="192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Mapped POs </w:t>
            </w:r>
          </w:p>
        </w:tc>
      </w:tr>
      <w:tr>
        <w:trPr>
          <w:trHeight w:hRule="exact" w:val="524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92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1,2,4,5,6,7 </w:t>
            </w:r>
          </w:p>
        </w:tc>
      </w:tr>
      <w:tr>
        <w:trPr>
          <w:trHeight w:hRule="exact" w:val="540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92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1,2,4,5,6,7 </w:t>
            </w:r>
          </w:p>
        </w:tc>
      </w:tr>
      <w:tr>
        <w:trPr>
          <w:trHeight w:hRule="exact" w:val="540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2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92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1,2,3,4,5,6,7 </w:t>
            </w:r>
          </w:p>
        </w:tc>
      </w:tr>
      <w:tr>
        <w:trPr>
          <w:trHeight w:hRule="exact" w:val="520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2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92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1,2,3,4,5,6,7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0" w:right="1440" w:bottom="1440" w:left="1070" w:header="720" w:footer="720" w:gutter="0"/>
          <w:cols w:space="720" w:num="1" w:equalWidth="0">
            <w:col w:w="9396" w:space="0"/>
            <w:col w:w="10306" w:space="0"/>
            <w:col w:w="9848" w:space="0"/>
            <w:col w:w="10040" w:space="0"/>
            <w:col w:w="9104" w:space="0"/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299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CS-51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1-SKILL UPGRAD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7.99999999999997" w:type="dxa"/>
      </w:tblPr>
      <w:tblGrid>
        <w:gridCol w:w="2390"/>
        <w:gridCol w:w="2390"/>
        <w:gridCol w:w="2390"/>
        <w:gridCol w:w="2390"/>
      </w:tblGrid>
      <w:tr>
        <w:trPr>
          <w:trHeight w:hRule="exact" w:val="286"/>
        </w:trPr>
        <w:tc>
          <w:tcPr>
            <w:tcW w:type="dxa" w:w="3502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1972"/>
            <w:tcBorders>
              <w:start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Skill Upgradation </w:t>
            </w:r>
          </w:p>
        </w:tc>
        <w:tc>
          <w:tcPr>
            <w:tcW w:type="dxa" w:w="2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CS-511 </w:t>
            </w:r>
          </w:p>
        </w:tc>
      </w:tr>
      <w:tr>
        <w:trPr>
          <w:trHeight w:hRule="exact" w:val="296"/>
        </w:trPr>
        <w:tc>
          <w:tcPr>
            <w:tcW w:type="dxa" w:w="3502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19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Core </w:t>
            </w:r>
          </w:p>
        </w:tc>
      </w:tr>
      <w:tr>
        <w:trPr>
          <w:trHeight w:hRule="exact" w:val="294"/>
        </w:trPr>
        <w:tc>
          <w:tcPr>
            <w:tcW w:type="dxa" w:w="3502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periods </w:t>
            </w:r>
          </w:p>
        </w:tc>
        <w:tc>
          <w:tcPr>
            <w:tcW w:type="dxa" w:w="19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0:0:8 </w:t>
            </w:r>
          </w:p>
        </w:tc>
        <w:tc>
          <w:tcPr>
            <w:tcW w:type="dxa" w:w="244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3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2.5 </w:t>
            </w:r>
          </w:p>
        </w:tc>
      </w:tr>
      <w:tr>
        <w:trPr>
          <w:trHeight w:hRule="exact" w:val="288"/>
        </w:trPr>
        <w:tc>
          <w:tcPr>
            <w:tcW w:type="dxa" w:w="3502"/>
            <w:tcBorders>
              <w:start w:sz="3.1999999999999886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197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Activities </w:t>
            </w:r>
          </w:p>
        </w:tc>
        <w:tc>
          <w:tcPr>
            <w:tcW w:type="dxa" w:w="24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Periods </w:t>
            </w:r>
          </w:p>
        </w:tc>
        <w:tc>
          <w:tcPr>
            <w:tcW w:type="dxa" w:w="13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120 </w:t>
            </w:r>
          </w:p>
        </w:tc>
      </w:tr>
      <w:tr>
        <w:trPr>
          <w:trHeight w:hRule="exact" w:val="306"/>
        </w:trPr>
        <w:tc>
          <w:tcPr>
            <w:tcW w:type="dxa" w:w="3502"/>
            <w:tcBorders>
              <w:start w:sz="3.1999999999999886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197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Rubrics </w:t>
            </w:r>
          </w:p>
        </w:tc>
        <w:tc>
          <w:tcPr>
            <w:tcW w:type="dxa" w:w="24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3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Nil </w:t>
            </w:r>
          </w:p>
        </w:tc>
      </w:tr>
    </w:tbl>
    <w:p>
      <w:pPr>
        <w:autoSpaceDN w:val="0"/>
        <w:autoSpaceDE w:val="0"/>
        <w:widowControl/>
        <w:spacing w:line="302" w:lineRule="exact" w:before="408" w:after="0"/>
        <w:ind w:left="0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Rationale: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course is introduced for all semesters with a purpose of providing outside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classroom experiences that lead to overall development of the students. One whole day is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allocated for activities.</w:t>
      </w:r>
    </w:p>
    <w:p>
      <w:pPr>
        <w:autoSpaceDN w:val="0"/>
        <w:tabs>
          <w:tab w:pos="1428" w:val="left"/>
        </w:tabs>
        <w:autoSpaceDE w:val="0"/>
        <w:widowControl/>
        <w:spacing w:line="298" w:lineRule="exact" w:before="158" w:after="0"/>
        <w:ind w:left="978" w:right="129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Objective: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create an awareness on Engineering Ethics and Human Values. </w:t>
      </w:r>
    </w:p>
    <w:p>
      <w:pPr>
        <w:autoSpaceDN w:val="0"/>
        <w:autoSpaceDE w:val="0"/>
        <w:widowControl/>
        <w:spacing w:line="320" w:lineRule="exact" w:before="94" w:after="0"/>
        <w:ind w:left="14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instill Moral, Social Values and Loyalty. </w:t>
      </w:r>
    </w:p>
    <w:p>
      <w:pPr>
        <w:autoSpaceDN w:val="0"/>
        <w:autoSpaceDE w:val="0"/>
        <w:widowControl/>
        <w:spacing w:line="320" w:lineRule="exact" w:before="94" w:after="0"/>
        <w:ind w:left="14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awareness about social responsibilities of Engineers </w:t>
      </w:r>
    </w:p>
    <w:p>
      <w:pPr>
        <w:autoSpaceDN w:val="0"/>
        <w:autoSpaceDE w:val="0"/>
        <w:widowControl/>
        <w:spacing w:line="320" w:lineRule="exact" w:before="96" w:after="124"/>
        <w:ind w:left="14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improve Communication and Participation skills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0.0" w:type="dxa"/>
      </w:tblPr>
      <w:tblGrid>
        <w:gridCol w:w="2390"/>
        <w:gridCol w:w="2390"/>
        <w:gridCol w:w="2390"/>
        <w:gridCol w:w="2390"/>
      </w:tblGrid>
      <w:tr>
        <w:trPr>
          <w:trHeight w:hRule="exact" w:val="564"/>
        </w:trPr>
        <w:tc>
          <w:tcPr>
            <w:tcW w:type="dxa" w:w="9022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2160" w:right="216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Content and Blue Print of Marks for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CIE </w:t>
            </w:r>
          </w:p>
        </w:tc>
      </w:tr>
      <w:tr>
        <w:trPr>
          <w:trHeight w:hRule="exact" w:val="534"/>
        </w:trPr>
        <w:tc>
          <w:tcPr>
            <w:tcW w:type="dxa" w:w="11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Activity No </w:t>
            </w:r>
          </w:p>
        </w:tc>
        <w:tc>
          <w:tcPr>
            <w:tcW w:type="dxa" w:w="53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Activity </w:t>
            </w:r>
          </w:p>
        </w:tc>
        <w:tc>
          <w:tcPr>
            <w:tcW w:type="dxa" w:w="9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Periods </w:t>
            </w:r>
          </w:p>
        </w:tc>
        <w:tc>
          <w:tcPr>
            <w:tcW w:type="dxa" w:w="15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Frequency </w:t>
            </w:r>
          </w:p>
        </w:tc>
      </w:tr>
      <w:tr>
        <w:trPr>
          <w:trHeight w:hRule="exact" w:val="792"/>
        </w:trPr>
        <w:tc>
          <w:tcPr>
            <w:tcW w:type="dxa" w:w="11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539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27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Haritha Haram(plantation &amp;Maintenance)/ Waste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/Swachh Bharat </w:t>
            </w:r>
          </w:p>
        </w:tc>
        <w:tc>
          <w:tcPr>
            <w:tcW w:type="dxa" w:w="9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1554"/>
            <w:vMerge w:val="restart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0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7 times in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semester </w:t>
            </w:r>
          </w:p>
          <w:p>
            <w:pPr>
              <w:autoSpaceDN w:val="0"/>
              <w:autoSpaceDE w:val="0"/>
              <w:widowControl/>
              <w:spacing w:line="254" w:lineRule="exact" w:before="206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6 times in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semester </w:t>
            </w:r>
          </w:p>
        </w:tc>
      </w:tr>
      <w:tr>
        <w:trPr>
          <w:trHeight w:hRule="exact" w:val="634"/>
        </w:trPr>
        <w:tc>
          <w:tcPr>
            <w:tcW w:type="dxa" w:w="1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53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0" w:after="0"/>
              <w:ind w:left="2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Mini projects </w:t>
            </w:r>
          </w:p>
        </w:tc>
        <w:tc>
          <w:tcPr>
            <w:tcW w:type="dxa" w:w="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2390"/>
            <w:vMerge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796"/>
        </w:trPr>
        <w:tc>
          <w:tcPr>
            <w:tcW w:type="dxa" w:w="1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53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27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Online Video Tutorials/ MOOCs in SWAYAM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/NPTEL/ e-Journals </w:t>
            </w:r>
          </w:p>
        </w:tc>
        <w:tc>
          <w:tcPr>
            <w:tcW w:type="dxa" w:w="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15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0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 times in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semester </w:t>
            </w:r>
          </w:p>
        </w:tc>
      </w:tr>
      <w:tr>
        <w:trPr>
          <w:trHeight w:hRule="exact" w:val="836"/>
        </w:trPr>
        <w:tc>
          <w:tcPr>
            <w:tcW w:type="dxa" w:w="11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53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27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Seminars/Quizzes/ Technical Paper Presentations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/Group discussions/ Participate in Tech fests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coding competitions </w:t>
            </w:r>
          </w:p>
        </w:tc>
        <w:tc>
          <w:tcPr>
            <w:tcW w:type="dxa" w:w="9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1554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8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6 times in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semester </w:t>
            </w:r>
          </w:p>
          <w:p>
            <w:pPr>
              <w:autoSpaceDN w:val="0"/>
              <w:autoSpaceDE w:val="0"/>
              <w:widowControl/>
              <w:spacing w:line="254" w:lineRule="exact" w:before="228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 times in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semester </w:t>
            </w:r>
          </w:p>
        </w:tc>
      </w:tr>
      <w:tr>
        <w:trPr>
          <w:trHeight w:hRule="exact" w:val="636"/>
        </w:trPr>
        <w:tc>
          <w:tcPr>
            <w:tcW w:type="dxa" w:w="11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539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0" w:after="0"/>
              <w:ind w:left="2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Field Visits/Field Practice(also within the campus) </w:t>
            </w:r>
          </w:p>
        </w:tc>
        <w:tc>
          <w:tcPr>
            <w:tcW w:type="dxa" w:w="9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2390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</w:tcPr>
          <w:p/>
        </w:tc>
      </w:tr>
      <w:tr>
        <w:trPr>
          <w:trHeight w:hRule="exact" w:val="1712"/>
        </w:trPr>
        <w:tc>
          <w:tcPr>
            <w:tcW w:type="dxa" w:w="1108"/>
            <w:tcBorders>
              <w:start w:sz="4.0" w:val="single" w:color="#000000"/>
              <w:top w:sz="3.2000000000007276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5394"/>
            <w:tcBorders>
              <w:start w:sz="4.0" w:val="single" w:color="#000000"/>
              <w:top w:sz="3.2000000000007276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8" w:after="0"/>
              <w:ind w:left="686" w:right="288" w:hanging="414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Expert/Guest Lectures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Safety and Responsibilities of an Engineer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Occupational crime/Cyber crimes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Responsibility of engineers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Emerging technologies </w:t>
            </w:r>
          </w:p>
        </w:tc>
        <w:tc>
          <w:tcPr>
            <w:tcW w:type="dxa" w:w="966"/>
            <w:tcBorders>
              <w:start w:sz="4.0" w:val="single" w:color="#000000"/>
              <w:top w:sz="3.2000000000007276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22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 Times in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semester </w:t>
            </w:r>
          </w:p>
        </w:tc>
      </w:tr>
      <w:tr>
        <w:trPr>
          <w:trHeight w:hRule="exact" w:val="504"/>
        </w:trPr>
        <w:tc>
          <w:tcPr>
            <w:tcW w:type="dxa" w:w="6502"/>
            <w:gridSpan w:val="2"/>
            <w:tcBorders>
              <w:start w:sz="4.0" w:val="single" w:color="#000000"/>
              <w:top w:sz="5.600000000000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3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Total Periods </w:t>
            </w:r>
          </w:p>
        </w:tc>
        <w:tc>
          <w:tcPr>
            <w:tcW w:type="dxa" w:w="966"/>
            <w:tcBorders>
              <w:start w:sz="4.0" w:val="single" w:color="#000000"/>
              <w:top w:sz="5.600000000000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120 </w:t>
            </w:r>
          </w:p>
        </w:tc>
        <w:tc>
          <w:tcPr>
            <w:tcW w:type="dxa" w:w="1554"/>
            <w:tcBorders>
              <w:start w:sz="4.0" w:val="single" w:color="#000000"/>
              <w:top w:sz="5.600000000000364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6" w:lineRule="exact" w:before="282" w:after="0"/>
        <w:ind w:left="97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Note: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case Expert faculties are not available English faculty may handle the </w:t>
      </w:r>
    </w:p>
    <w:p>
      <w:pPr>
        <w:autoSpaceDN w:val="0"/>
        <w:autoSpaceDE w:val="0"/>
        <w:widowControl/>
        <w:spacing w:line="320" w:lineRule="exact" w:before="80" w:after="0"/>
        <w:ind w:left="97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expert lectures or Video clips on the suggested lectures may be played and the </w:t>
      </w:r>
    </w:p>
    <w:p>
      <w:pPr>
        <w:autoSpaceDN w:val="0"/>
        <w:autoSpaceDE w:val="0"/>
        <w:widowControl/>
        <w:spacing w:line="322" w:lineRule="exact" w:before="92" w:after="0"/>
        <w:ind w:left="97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suggested activities are flexible. </w:t>
      </w:r>
    </w:p>
    <w:p>
      <w:pPr>
        <w:sectPr>
          <w:pgSz w:w="11906" w:h="16838"/>
          <w:pgMar w:top="552" w:right="1264" w:bottom="1024" w:left="1080" w:header="720" w:footer="720" w:gutter="0"/>
          <w:cols w:space="720" w:num="1" w:equalWidth="0">
            <w:col w:w="9562" w:space="0"/>
            <w:col w:w="9396" w:space="0"/>
            <w:col w:w="10306" w:space="0"/>
            <w:col w:w="9848" w:space="0"/>
            <w:col w:w="10040" w:space="0"/>
            <w:col w:w="9104" w:space="0"/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Course O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utcomes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4.0" w:type="dxa"/>
      </w:tblPr>
      <w:tblGrid>
        <w:gridCol w:w="3223"/>
        <w:gridCol w:w="3223"/>
        <w:gridCol w:w="3223"/>
      </w:tblGrid>
      <w:tr>
        <w:trPr>
          <w:trHeight w:hRule="exact" w:val="792"/>
        </w:trPr>
        <w:tc>
          <w:tcPr>
            <w:tcW w:type="dxa" w:w="842"/>
            <w:tcBorders>
              <w:start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 </w:t>
            </w:r>
          </w:p>
        </w:tc>
        <w:tc>
          <w:tcPr>
            <w:tcW w:type="dxa" w:w="611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Outcome </w:t>
            </w:r>
          </w:p>
        </w:tc>
        <w:tc>
          <w:tcPr>
            <w:tcW w:type="dxa" w:w="177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432" w:right="288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CO/PO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Mapping </w:t>
            </w:r>
          </w:p>
        </w:tc>
      </w:tr>
      <w:tr>
        <w:trPr>
          <w:trHeight w:hRule="exact" w:val="408"/>
        </w:trPr>
        <w:tc>
          <w:tcPr>
            <w:tcW w:type="dxa" w:w="842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114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of known knowledge on real time problems </w:t>
            </w:r>
          </w:p>
        </w:tc>
        <w:tc>
          <w:tcPr>
            <w:tcW w:type="dxa" w:w="1770"/>
            <w:tcBorders>
              <w:start w:sz="3.199999999999818" w:val="single" w:color="#000000"/>
              <w:top w:sz="3.19999999999993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1,2,3,4,5,6,7 </w:t>
            </w:r>
          </w:p>
        </w:tc>
      </w:tr>
      <w:tr>
        <w:trPr>
          <w:trHeight w:hRule="exact" w:val="704"/>
        </w:trPr>
        <w:tc>
          <w:tcPr>
            <w:tcW w:type="dxa" w:w="8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11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04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Practice the moral values that ought to guide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Engineering profession. </w:t>
            </w:r>
          </w:p>
        </w:tc>
        <w:tc>
          <w:tcPr>
            <w:tcW w:type="dxa" w:w="1770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5,6,7 </w:t>
            </w:r>
          </w:p>
        </w:tc>
      </w:tr>
      <w:tr>
        <w:trPr>
          <w:trHeight w:hRule="exact" w:val="1000"/>
        </w:trPr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11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04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the set of justified moral principles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obligation, ideals that ought to be endorsed by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engineers and apply them in real life situations </w:t>
            </w:r>
          </w:p>
        </w:tc>
        <w:tc>
          <w:tcPr>
            <w:tcW w:type="dxa" w:w="177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5,7 </w:t>
            </w:r>
          </w:p>
        </w:tc>
      </w:tr>
      <w:tr>
        <w:trPr>
          <w:trHeight w:hRule="exact" w:val="438"/>
        </w:trPr>
        <w:tc>
          <w:tcPr>
            <w:tcW w:type="dxa" w:w="8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611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awareness of saving environment through activities </w:t>
            </w:r>
          </w:p>
        </w:tc>
        <w:tc>
          <w:tcPr>
            <w:tcW w:type="dxa" w:w="1770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3,4,5,7 </w:t>
            </w:r>
          </w:p>
        </w:tc>
      </w:tr>
      <w:tr>
        <w:trPr>
          <w:trHeight w:hRule="exact" w:val="416"/>
        </w:trPr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611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awareness of Constitution of India </w:t>
            </w:r>
          </w:p>
        </w:tc>
        <w:tc>
          <w:tcPr>
            <w:tcW w:type="dxa" w:w="177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320" w:lineRule="exact" w:before="246" w:after="0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COURSE CONTENT: </w:t>
      </w:r>
    </w:p>
    <w:p>
      <w:pPr>
        <w:autoSpaceDN w:val="0"/>
        <w:autoSpaceDE w:val="0"/>
        <w:widowControl/>
        <w:spacing w:line="388" w:lineRule="exact" w:before="278" w:after="0"/>
        <w:ind w:left="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545454"/>
          <w:sz w:val="28"/>
        </w:rPr>
        <w:t xml:space="preserve">SAFETY, RESPONSIBILITIES OF ENGINEERS </w:t>
      </w:r>
    </w:p>
    <w:p>
      <w:pPr>
        <w:autoSpaceDN w:val="0"/>
        <w:autoSpaceDE w:val="0"/>
        <w:widowControl/>
        <w:spacing w:line="318" w:lineRule="exact" w:before="64" w:after="0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Safety and risk-definition- - assessment of safety and risk - risk benefit analysis and reducing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risk-–Personal risk- Public risk-Reducing risk-Voluntary Risk-Collegiality and loyalty–Authority-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Types- collective bargaining - occupational crime –Responsibility of engineers–Types-Social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responsibility-Professional responsibility- confidentiality-conflicts of interest-liability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Evaluation: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student must maintain a record of all activities conducted on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skill upgradtion/ Activities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day and prepare a soft copy of report and submit it to their mentor or upload to the institute website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mail. </w:t>
      </w:r>
    </w:p>
    <w:p>
      <w:pPr>
        <w:autoSpaceDN w:val="0"/>
        <w:autoSpaceDE w:val="0"/>
        <w:widowControl/>
        <w:spacing w:line="320" w:lineRule="exact" w:before="316" w:after="402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545454"/>
          <w:sz w:val="24"/>
        </w:rPr>
        <w:t xml:space="preserve">The reports shall be evaluated by the mentors though rubrics and accordingly give the eligibility </w:t>
      </w:r>
      <w:r>
        <w:rPr>
          <w:rFonts w:ascii="Times New Roman" w:hAnsi="Times New Roman" w:eastAsia="Times New Roman"/>
          <w:b w:val="0"/>
          <w:i w:val="0"/>
          <w:color w:val="545454"/>
          <w:sz w:val="24"/>
        </w:rPr>
        <w:t>for 2.5 credits. The student must have participated in at least 75% of activities to get eligibility.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>
        <w:trPr>
          <w:trHeight w:hRule="exact" w:val="286"/>
        </w:trPr>
        <w:tc>
          <w:tcPr>
            <w:tcW w:type="dxa" w:w="9142"/>
            <w:gridSpan w:val="9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CO-PO MAPPING MATRIX </w:t>
            </w:r>
          </w:p>
        </w:tc>
      </w:tr>
      <w:tr>
        <w:trPr>
          <w:trHeight w:hRule="exact" w:val="1658"/>
        </w:trPr>
        <w:tc>
          <w:tcPr>
            <w:tcW w:type="dxa" w:w="8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2" w:lineRule="exact" w:before="38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Basic &amp;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knowledge </w:t>
            </w:r>
          </w:p>
        </w:tc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2" w:lineRule="exact" w:before="40" w:after="0"/>
              <w:ind w:left="144" w:right="576" w:hanging="12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Problem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Analysis 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4" w:lineRule="exact" w:before="36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Development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tools </w:t>
            </w:r>
          </w:p>
        </w:tc>
        <w:tc>
          <w:tcPr>
            <w:tcW w:type="dxa" w:w="107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7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tabs>
                <w:tab w:pos="148" w:val="left"/>
              </w:tabs>
              <w:autoSpaceDE w:val="0"/>
              <w:widowControl/>
              <w:spacing w:line="276" w:lineRule="exact" w:before="44" w:after="0"/>
              <w:ind w:left="11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Environm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4" w:lineRule="exact" w:before="36" w:after="0"/>
              <w:ind w:left="432" w:right="29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Lifelong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learning </w:t>
            </w:r>
          </w:p>
        </w:tc>
        <w:tc>
          <w:tcPr>
            <w:tcW w:type="dxa" w:w="169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7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Mapped PO </w:t>
            </w:r>
          </w:p>
        </w:tc>
      </w:tr>
      <w:tr>
        <w:trPr>
          <w:trHeight w:hRule="exact" w:val="390"/>
        </w:trPr>
        <w:tc>
          <w:tcPr>
            <w:tcW w:type="dxa" w:w="8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6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PO1 </w:t>
            </w:r>
          </w:p>
        </w:tc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PO2 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9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PO3 </w:t>
            </w:r>
          </w:p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9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PO4 </w:t>
            </w: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PO5 </w:t>
            </w:r>
          </w:p>
        </w:tc>
        <w:tc>
          <w:tcPr>
            <w:tcW w:type="dxa" w:w="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PO6 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PO7 </w:t>
            </w:r>
          </w:p>
        </w:tc>
        <w:tc>
          <w:tcPr>
            <w:tcW w:type="dxa" w:w="107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324"/>
        </w:trPr>
        <w:tc>
          <w:tcPr>
            <w:tcW w:type="dxa" w:w="8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10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94" w:firstLine="0"/>
              <w:jc w:val="right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8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8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112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98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16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1,2,3,4,5,6,7 </w:t>
            </w:r>
          </w:p>
        </w:tc>
      </w:tr>
      <w:tr>
        <w:trPr>
          <w:trHeight w:hRule="exact" w:val="340"/>
        </w:trPr>
        <w:tc>
          <w:tcPr>
            <w:tcW w:type="dxa" w:w="8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1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5,6,7 </w:t>
            </w:r>
          </w:p>
        </w:tc>
      </w:tr>
      <w:tr>
        <w:trPr>
          <w:trHeight w:hRule="exact" w:val="288"/>
        </w:trPr>
        <w:tc>
          <w:tcPr>
            <w:tcW w:type="dxa" w:w="8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1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90" w:firstLine="0"/>
              <w:jc w:val="right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5,7 </w:t>
            </w:r>
          </w:p>
        </w:tc>
      </w:tr>
      <w:tr>
        <w:trPr>
          <w:trHeight w:hRule="exact" w:val="286"/>
        </w:trPr>
        <w:tc>
          <w:tcPr>
            <w:tcW w:type="dxa" w:w="8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1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" w:after="0"/>
              <w:ind w:left="0" w:right="358" w:firstLine="0"/>
              <w:jc w:val="right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" w:after="0"/>
              <w:ind w:left="0" w:right="290" w:firstLine="0"/>
              <w:jc w:val="right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39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3,4,5,7 </w:t>
            </w:r>
          </w:p>
        </w:tc>
      </w:tr>
      <w:tr>
        <w:trPr>
          <w:trHeight w:hRule="exact" w:val="284"/>
        </w:trPr>
        <w:tc>
          <w:tcPr>
            <w:tcW w:type="dxa" w:w="8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1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358" w:firstLine="0"/>
              <w:jc w:val="right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6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686" w:right="1160" w:bottom="1158" w:left="1076" w:header="720" w:footer="720" w:gutter="0"/>
          <w:cols w:space="720" w:num="1" w:equalWidth="0">
            <w:col w:w="9669" w:space="0"/>
            <w:col w:w="9562" w:space="0"/>
            <w:col w:w="9396" w:space="0"/>
            <w:col w:w="10306" w:space="0"/>
            <w:col w:w="9848" w:space="0"/>
            <w:col w:w="10040" w:space="0"/>
            <w:col w:w="9104" w:space="0"/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4"/>
        <w:ind w:left="0" w:right="0"/>
      </w:pPr>
    </w:p>
    <w:p>
      <w:pPr>
        <w:autoSpaceDN w:val="0"/>
        <w:autoSpaceDE w:val="0"/>
        <w:widowControl/>
        <w:spacing w:line="322" w:lineRule="exact" w:before="0" w:after="404"/>
        <w:ind w:left="1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FORMAT FOR STUDENT ACTIVITY ASSESSMENT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382"/>
        <w:gridCol w:w="1382"/>
        <w:gridCol w:w="1382"/>
        <w:gridCol w:w="1382"/>
        <w:gridCol w:w="1382"/>
        <w:gridCol w:w="1382"/>
        <w:gridCol w:w="1382"/>
      </w:tblGrid>
      <w:tr>
        <w:trPr>
          <w:trHeight w:hRule="exact" w:val="766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DIMENSION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Unsatisfactoy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Developing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Satisfactoy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Good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Exemplary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Score </w:t>
            </w:r>
          </w:p>
        </w:tc>
      </w:tr>
      <w:tr>
        <w:trPr>
          <w:trHeight w:hRule="exact" w:val="1652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Collection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Data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Does not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collect any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information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relating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topic </w:t>
            </w:r>
          </w:p>
        </w:tc>
        <w:tc>
          <w:tcPr>
            <w:tcW w:type="dxa" w:w="156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Collects very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limited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information;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some relate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topic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Collects some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information;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refer to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topic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Collects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relevan 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informa tion;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concern 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the topic </w:t>
            </w:r>
          </w:p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Collects 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great deal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information;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all refer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topic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</w:tr>
      <w:tr>
        <w:trPr>
          <w:trHeight w:hRule="exact" w:val="1914"/>
        </w:trPr>
        <w:tc>
          <w:tcPr>
            <w:tcW w:type="dxa" w:w="14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Fulfill team‟s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roles &amp; duties </w:t>
            </w:r>
          </w:p>
        </w:tc>
        <w:tc>
          <w:tcPr>
            <w:tcW w:type="dxa" w:w="15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Does not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 any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duties assigned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the team role </w:t>
            </w:r>
          </w:p>
        </w:tc>
        <w:tc>
          <w:tcPr>
            <w:tcW w:type="dxa" w:w="15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1.999999999999886" w:type="dxa"/>
            </w:tblPr>
            <w:tblGrid>
              <w:gridCol w:w="781"/>
              <w:gridCol w:w="781"/>
            </w:tblGrid>
            <w:tr>
              <w:trPr>
                <w:trHeight w:hRule="exact" w:val="1052"/>
              </w:trPr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69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6" w:lineRule="exact" w:before="6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Performs very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little duties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Performs nearly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all duties </w:t>
            </w:r>
          </w:p>
        </w:tc>
        <w:tc>
          <w:tcPr>
            <w:tcW w:type="dxa" w:w="141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Performs all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duties </w:t>
            </w:r>
          </w:p>
        </w:tc>
        <w:tc>
          <w:tcPr>
            <w:tcW w:type="dxa" w:w="141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Performs all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duties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assigned team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roles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with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presentation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</w:tr>
      <w:tr>
        <w:trPr>
          <w:trHeight w:hRule="exact" w:val="223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Shares work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equally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6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Always relies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 others to do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work </w:t>
            </w:r>
          </w:p>
        </w:tc>
        <w:tc>
          <w:tcPr>
            <w:tcW w:type="dxa" w:w="1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Rarely does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assigned work;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often needs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reminding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8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Usually does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assigned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work; rarely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needs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reminding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Does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assigne d job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without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having to be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remind ed. </w:t>
            </w:r>
          </w:p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Always does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assigned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work without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having to be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reminded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 given time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frame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</w:tr>
      <w:tr>
        <w:trPr>
          <w:trHeight w:hRule="exact" w:val="255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9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Listen to other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team mates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4.000000000000057" w:type="dxa"/>
            </w:tblPr>
            <w:tblGrid>
              <w:gridCol w:w="778"/>
              <w:gridCol w:w="778"/>
            </w:tblGrid>
            <w:tr>
              <w:trPr>
                <w:trHeight w:hRule="exact" w:val="1374"/>
              </w:trPr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7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6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Is always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talking; never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allows anyone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else to speak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Usually does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most of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talking; rarely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allows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others to speak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7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Listens, but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sometimes talk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too much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6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Listens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contrib utes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the relevant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topic </w:t>
            </w:r>
          </w:p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7.999999999999545" w:type="dxa"/>
            </w:tblPr>
            <w:tblGrid>
              <w:gridCol w:w="709"/>
              <w:gridCol w:w="709"/>
            </w:tblGrid>
            <w:tr>
              <w:trPr>
                <w:trHeight w:hRule="exact" w:val="2524"/>
              </w:trPr>
              <w:tc>
                <w:tcPr>
                  <w:tcW w:type="dxa" w:w="10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25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type="dxa" w:w="127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Listens and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contributes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precisely to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the relevant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topic and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exhibit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leadership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qualities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0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  <w:p>
            <w:pPr>
              <w:autoSpaceDN w:val="0"/>
              <w:autoSpaceDE w:val="0"/>
              <w:widowControl/>
              <w:spacing w:line="320" w:lineRule="exact" w:before="1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10/4=2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.5 </w:t>
            </w:r>
          </w:p>
        </w:tc>
      </w:tr>
      <w:tr>
        <w:trPr>
          <w:trHeight w:hRule="exact" w:val="646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138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12" w:lineRule="exact" w:before="262" w:after="0"/>
        <w:ind w:left="10" w:right="0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*All student activities should be done in a group of 4-5 students with a team leader. </w:t>
      </w:r>
    </w:p>
    <w:p>
      <w:pPr>
        <w:autoSpaceDN w:val="0"/>
        <w:autoSpaceDE w:val="0"/>
        <w:widowControl/>
        <w:spacing w:line="320" w:lineRule="exact" w:before="16" w:after="0"/>
        <w:ind w:left="10" w:right="248" w:firstLine="0"/>
        <w:jc w:val="both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NOTE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This is only an example. Appropriate rubrics may be devised by the concerned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co- coordinator for assessing the given activity.If the average score is greater than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1(&gt;1), then 2.5 credits will be awarded to student. </w:t>
      </w:r>
    </w:p>
    <w:sectPr w:rsidR="00FC693F" w:rsidRPr="0006063C" w:rsidSect="00034616">
      <w:pgSz w:w="11906" w:h="16838"/>
      <w:pgMar w:top="856" w:right="1160" w:bottom="1440" w:left="1070" w:header="720" w:footer="720" w:gutter="0"/>
      <w:cols w:space="720" w:num="1" w:equalWidth="0">
        <w:col w:w="9676" w:space="0"/>
        <w:col w:w="9669" w:space="0"/>
        <w:col w:w="9562" w:space="0"/>
        <w:col w:w="9396" w:space="0"/>
        <w:col w:w="10306" w:space="0"/>
        <w:col w:w="9848" w:space="0"/>
        <w:col w:w="10040" w:space="0"/>
        <w:col w:w="9104" w:space="0"/>
        <w:col w:w="9108" w:space="0"/>
        <w:col w:w="9478" w:space="0"/>
        <w:col w:w="9932" w:space="0"/>
        <w:col w:w="9026" w:space="0"/>
        <w:col w:w="9314" w:space="0"/>
        <w:col w:w="10026" w:space="0"/>
        <w:col w:w="9713" w:space="0"/>
        <w:col w:w="9834" w:space="0"/>
        <w:col w:w="9828" w:space="0"/>
        <w:col w:w="9716" w:space="0"/>
        <w:col w:w="9848" w:space="0"/>
        <w:col w:w="9333" w:space="0"/>
        <w:col w:w="9718" w:space="0"/>
        <w:col w:w="9718" w:space="0"/>
        <w:col w:w="9718" w:space="0"/>
        <w:col w:w="9026" w:space="0"/>
        <w:col w:w="9886" w:space="0"/>
        <w:col w:w="9716" w:space="0"/>
        <w:col w:w="9580" w:space="0"/>
        <w:col w:w="9722" w:space="0"/>
        <w:col w:w="9834" w:space="0"/>
        <w:col w:w="11898" w:space="0"/>
        <w:col w:w="7892" w:space="0"/>
        <w:col w:w="4005" w:space="0"/>
        <w:col w:w="11898" w:space="0"/>
        <w:col w:w="9082" w:space="0"/>
        <w:col w:w="9034" w:space="0"/>
        <w:col w:w="9524" w:space="0"/>
        <w:col w:w="9524" w:space="0"/>
        <w:col w:w="9168" w:space="0"/>
        <w:col w:w="9086" w:space="0"/>
        <w:col w:w="9168" w:space="0"/>
        <w:col w:w="9108" w:space="0"/>
        <w:col w:w="10232" w:space="0"/>
        <w:col w:w="9126" w:space="0"/>
        <w:col w:w="9106" w:space="0"/>
        <w:col w:w="9106" w:space="0"/>
        <w:col w:w="9136" w:space="0"/>
        <w:col w:w="9026" w:space="0"/>
        <w:col w:w="9274" w:space="0"/>
        <w:col w:w="9108" w:space="0"/>
        <w:col w:w="9102" w:space="0"/>
        <w:col w:w="9104" w:space="0"/>
        <w:col w:w="9108" w:space="0"/>
        <w:col w:w="9108" w:space="0"/>
        <w:col w:w="9432" w:space="0"/>
        <w:col w:w="9744" w:space="0"/>
        <w:col w:w="9742" w:space="0"/>
        <w:col w:w="9718" w:space="0"/>
        <w:col w:w="6476" w:space="0"/>
        <w:col w:w="3242" w:space="0"/>
        <w:col w:w="9718" w:space="0"/>
        <w:col w:w="6474" w:space="0"/>
        <w:col w:w="3244" w:space="0"/>
        <w:col w:w="9718" w:space="0"/>
        <w:col w:w="9026" w:space="0"/>
        <w:col w:w="9500" w:space="0"/>
        <w:col w:w="9720" w:space="0"/>
        <w:col w:w="9500" w:space="0"/>
        <w:col w:w="9722" w:space="0"/>
        <w:col w:w="9886" w:space="0"/>
        <w:col w:w="9718" w:space="0"/>
        <w:col w:w="9718" w:space="0"/>
        <w:col w:w="6476" w:space="0"/>
        <w:col w:w="3242" w:space="0"/>
        <w:col w:w="9718" w:space="0"/>
        <w:col w:w="6474" w:space="0"/>
        <w:col w:w="3244" w:space="0"/>
        <w:col w:w="9718" w:space="0"/>
        <w:col w:w="9718" w:space="0"/>
        <w:col w:w="6476" w:space="0"/>
        <w:col w:w="3242" w:space="0"/>
        <w:col w:w="9718" w:space="0"/>
        <w:col w:w="10030" w:space="0"/>
        <w:col w:w="9446" w:space="0"/>
        <w:col w:w="9722" w:space="0"/>
        <w:col w:w="9716" w:space="0"/>
        <w:col w:w="9722" w:space="0"/>
        <w:col w:w="9886" w:space="0"/>
        <w:col w:w="9333" w:space="0"/>
        <w:col w:w="9718" w:space="0"/>
        <w:col w:w="9718" w:space="0"/>
        <w:col w:w="9026" w:space="0"/>
        <w:col w:w="9446" w:space="0"/>
        <w:col w:w="9722" w:space="0"/>
        <w:col w:w="9333" w:space="0"/>
        <w:col w:w="9333" w:space="0"/>
        <w:col w:w="9722" w:space="0"/>
        <w:col w:w="9886" w:space="0"/>
        <w:col w:w="9026" w:space="0"/>
        <w:col w:w="10610" w:space="0"/>
        <w:col w:w="9402" w:space="0"/>
        <w:col w:w="9663" w:space="0"/>
        <w:col w:w="9446" w:space="0"/>
        <w:col w:w="10362" w:space="0"/>
        <w:col w:w="9026" w:space="0"/>
        <w:col w:w="9713" w:space="0"/>
        <w:col w:w="9360" w:space="0"/>
        <w:col w:w="9592" w:space="0"/>
        <w:col w:w="10184" w:space="0"/>
        <w:col w:w="11216" w:space="0"/>
        <w:col w:w="91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w3schools.com/html/" TargetMode="External"/><Relationship Id="rId11" Type="http://schemas.openxmlformats.org/officeDocument/2006/relationships/hyperlink" Target="https://www.w3schools.com/js/DEFAULT.asp" TargetMode="External"/><Relationship Id="rId12" Type="http://schemas.openxmlformats.org/officeDocument/2006/relationships/hyperlink" Target="https://www.w3schools.com/php/" TargetMode="External"/><Relationship Id="rId13" Type="http://schemas.openxmlformats.org/officeDocument/2006/relationships/hyperlink" Target="https://www.amazon.in/Python-Programming-Fundamentals-Beginners-Handbook/dp/1545713553/ref=sr_1_4?ie=UTF8&amp;qid=1528476121&amp;sr=8-4&amp;keywords=python+programming" TargetMode="External"/><Relationship Id="rId14" Type="http://schemas.openxmlformats.org/officeDocument/2006/relationships/hyperlink" Target="http://www.techbeamers.com/python-data-types-learn-basic-advanced/#boolean" TargetMode="External"/><Relationship Id="rId15" Type="http://schemas.openxmlformats.org/officeDocument/2006/relationships/hyperlink" Target="http://www.techbeamers.com/python-data-types-learn-basic-advanced/#numbers" TargetMode="External"/><Relationship Id="rId16" Type="http://schemas.openxmlformats.org/officeDocument/2006/relationships/hyperlink" Target="http://www.techbeamers.com/python-data-types-learn-basic-advanced/#lists" TargetMode="External"/><Relationship Id="rId17" Type="http://schemas.openxmlformats.org/officeDocument/2006/relationships/hyperlink" Target="http://www.techbeamers.com/python-data-types-learn-basic-advanced/#tuples" TargetMode="External"/><Relationship Id="rId18" Type="http://schemas.openxmlformats.org/officeDocument/2006/relationships/hyperlink" Target="http://www.techbeamers.com/python-data-types-learn-basic-advanced/#sets" TargetMode="External"/><Relationship Id="rId19" Type="http://schemas.openxmlformats.org/officeDocument/2006/relationships/hyperlink" Target="http://www.techbeamers.com/python-data-types-learn-basic-advanced/#dictionaries" TargetMode="External"/><Relationship Id="rId20" Type="http://schemas.openxmlformats.org/officeDocument/2006/relationships/hyperlink" Target="https://www.dataquest.io/blog/learn-python-the-right-way/" TargetMode="External"/><Relationship Id="rId21" Type="http://schemas.openxmlformats.org/officeDocument/2006/relationships/hyperlink" Target="https://wvvw.tutorialspoint.com/" TargetMode="External"/><Relationship Id="rId22" Type="http://schemas.openxmlformats.org/officeDocument/2006/relationships/hyperlink" Target="https://sourcemaking.com/design_patterns" TargetMode="External"/><Relationship Id="rId23" Type="http://schemas.openxmlformats.org/officeDocument/2006/relationships/hyperlink" Target="https://www.tutorialspoint.com/android/index.htm" TargetMode="External"/><Relationship Id="rId24" Type="http://schemas.openxmlformats.org/officeDocument/2006/relationships/hyperlink" Target="https://www.sanfoundry.com/java-android-programing-examples" TargetMode="External"/><Relationship Id="rId25" Type="http://schemas.openxmlformats.org/officeDocument/2006/relationships/hyperlink" Target="https://sites.google.com/site/hkustcomp4521/home/lab-exercises" TargetMode="External"/><Relationship Id="rId26" Type="http://schemas.openxmlformats.org/officeDocument/2006/relationships/hyperlink" Target="https://www.vidyarthiplus.com/vp/attachment.php?aid=47906" TargetMode="External"/><Relationship Id="rId27" Type="http://schemas.openxmlformats.org/officeDocument/2006/relationships/hyperlink" Target="https://www.javatpoint.com/android-tutorial" TargetMode="External"/><Relationship Id="rId28" Type="http://schemas.openxmlformats.org/officeDocument/2006/relationships/hyperlink" Target="https://www.studytonight.com/android/" TargetMode="External"/><Relationship Id="rId29" Type="http://schemas.openxmlformats.org/officeDocument/2006/relationships/hyperlink" Target="https://www.splessons.com/lesson/android-tutorial/" TargetMode="External"/><Relationship Id="rId30" Type="http://schemas.openxmlformats.org/officeDocument/2006/relationships/hyperlink" Target="https://nptel.ac.in/courses/106/102/106102220/" TargetMode="External"/><Relationship Id="rId31" Type="http://schemas.openxmlformats.org/officeDocument/2006/relationships/hyperlink" Target="http://www.cse.iitm.ac.in/~chester/courses/16e_cns/slides/01_Introduction.pdf" TargetMode="External"/><Relationship Id="rId32" Type="http://schemas.openxmlformats.org/officeDocument/2006/relationships/hyperlink" Target="https://www.ijcsmc.com/docs/papers/January2015/V4I1201544.pdf" TargetMode="External"/><Relationship Id="rId33" Type="http://schemas.openxmlformats.org/officeDocument/2006/relationships/image" Target="media/image2.png"/><Relationship Id="rId34" Type="http://schemas.openxmlformats.org/officeDocument/2006/relationships/image" Target="media/image3.png"/><Relationship Id="rId35" Type="http://schemas.openxmlformats.org/officeDocument/2006/relationships/hyperlink" Target="https://www.tutorialspoint.com/linq/linq_tutorial.pdf" TargetMode="External"/><Relationship Id="rId36" Type="http://schemas.openxmlformats.org/officeDocument/2006/relationships/hyperlink" Target="https://www.tutorialspoint.com/android/android_linear_layout.htm" TargetMode="External"/><Relationship Id="rId37" Type="http://schemas.openxmlformats.org/officeDocument/2006/relationships/hyperlink" Target="https://www.tutorialspoint.com/android/android_relative_layout.htm" TargetMode="External"/><Relationship Id="rId38" Type="http://schemas.openxmlformats.org/officeDocument/2006/relationships/hyperlink" Target="https://www.tutorialspoint.com/android/android_list_view.htm" TargetMode="External"/><Relationship Id="rId39" Type="http://schemas.openxmlformats.org/officeDocument/2006/relationships/hyperlink" Target="https://www.tutorialspoint.com/android/android_grid_view.htm" TargetMode="External"/><Relationship Id="rId40" Type="http://schemas.openxmlformats.org/officeDocument/2006/relationships/hyperlink" Target="https://www.tutorialspoint.com/android/android_table_layout.htm" TargetMode="External"/><Relationship Id="rId41" Type="http://schemas.openxmlformats.org/officeDocument/2006/relationships/hyperlink" Target="https://www.tutorialspoint.com/windows_server_2012/windows_server_2012_tutorial.pdf" TargetMode="External"/><Relationship Id="rId42" Type="http://schemas.openxmlformats.org/officeDocument/2006/relationships/hyperlink" Target="https://ptgmedia.pearsoncmg.com/images/9780735684690/samplepages/0735684693.pdf" TargetMode="External"/><Relationship Id="rId43" Type="http://schemas.openxmlformats.org/officeDocument/2006/relationships/hyperlink" Target="https://docentinrete.files.wordpress.com/2012/05/manuale-2008-98-365-windowsserver.pdf" TargetMode="External"/><Relationship Id="rId44" Type="http://schemas.openxmlformats.org/officeDocument/2006/relationships/hyperlink" Target="https://www.tutorialspoint.com/linux_admin/linux_admin_tutorial.pdf" TargetMode="External"/><Relationship Id="rId45" Type="http://schemas.openxmlformats.org/officeDocument/2006/relationships/hyperlink" Target="https://www-uxsup.csx.cam.ac.uk/courses/moved.linuxadmin/who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