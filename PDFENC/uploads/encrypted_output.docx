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B01C0A8" w14:textId="44410A70" w:rsidR="006C431C" w:rsidRDefault="007E5AB4" w:rsidP="00933330">
      <w:pPr>
        <w:pStyle w:val="NoSpacing"/>
        <w:jc w:val="center"/>
      </w:pPr>
      <w:r>
        <w:t>Exercise-17</w:t>
      </w:r>
    </w:p>
    <w:p w14:paraId="053C2527" w14:textId="0E3A4966" w:rsidR="00933330" w:rsidRDefault="007E5AB4" w:rsidP="00933330">
      <w:pPr>
        <w:pStyle w:val="NoSpacing"/>
        <w:jc w:val="center"/>
        <w:rPr>
          <w:b/>
        </w:rPr>
      </w:pPr>
      <w:r>
        <w:rPr>
          <w:b/>
        </w:rPr>
        <w:t>Applets</w:t>
      </w:r>
    </w:p>
    <w:p w14:paraId="0D48F4F4" w14:textId="6F69F932" w:rsidR="006C431C" w:rsidRDefault="007E5AB4" w:rsidP="00DB0FB9">
      <w:pPr>
        <w:pStyle w:val="NoSpacing"/>
      </w:pPr>
      <w:r>
        <w:rPr>
          <w:b/>
        </w:rPr>
        <w:t xml:space="preserve">Q1. Define Applet. </w:t>
      </w:r>
    </w:p>
    <w:p w14:paraId="42E9FB4C" w14:textId="77777777" w:rsidR="006C431C" w:rsidRDefault="007E5AB4" w:rsidP="00DB0FB9">
      <w:pPr>
        <w:pStyle w:val="NoSpacing"/>
      </w:pPr>
      <w:r>
        <w:rPr>
          <w:b/>
        </w:rPr>
        <w:t xml:space="preserve">Ans: </w:t>
      </w:r>
      <w:r>
        <w:t xml:space="preserve">Applet is </w:t>
      </w:r>
      <w:r>
        <w:rPr>
          <w:i/>
        </w:rPr>
        <w:t>a special type of program that is embedded in the webpage to generate the dynamic content</w:t>
      </w:r>
      <w:r>
        <w:t xml:space="preserve">. It runs inside the browser and works at client side. </w:t>
      </w:r>
    </w:p>
    <w:p w14:paraId="255A7777" w14:textId="77777777" w:rsidR="006C431C" w:rsidRDefault="007E5AB4" w:rsidP="00DB0FB9">
      <w:pPr>
        <w:pStyle w:val="NoSpacing"/>
      </w:pPr>
      <w:r>
        <w:rPr>
          <w:b/>
        </w:rPr>
        <w:t xml:space="preserve">Q2.  List the applet life cycle methods. </w:t>
      </w:r>
    </w:p>
    <w:p w14:paraId="1AA5D671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 It basically has five core methods namely: </w:t>
      </w:r>
    </w:p>
    <w:p w14:paraId="67206818" w14:textId="77777777" w:rsidR="006C431C" w:rsidRDefault="007E5AB4" w:rsidP="00DB0FB9">
      <w:pPr>
        <w:pStyle w:val="NoSpacing"/>
      </w:pPr>
      <w:r>
        <w:rPr>
          <w:color w:val="202124"/>
        </w:rPr>
        <w:t xml:space="preserve">init() </w:t>
      </w:r>
    </w:p>
    <w:p w14:paraId="61463FA7" w14:textId="77777777" w:rsidR="006C431C" w:rsidRDefault="007E5AB4" w:rsidP="00DB0FB9">
      <w:pPr>
        <w:pStyle w:val="NoSpacing"/>
      </w:pPr>
      <w:r>
        <w:rPr>
          <w:color w:val="202124"/>
        </w:rPr>
        <w:t>start()</w:t>
      </w:r>
      <w:r>
        <w:rPr>
          <w:b/>
        </w:rPr>
        <w:t xml:space="preserve"> </w:t>
      </w:r>
    </w:p>
    <w:p w14:paraId="5F04C8D3" w14:textId="77777777" w:rsidR="006C431C" w:rsidRDefault="007E5AB4" w:rsidP="00DB0FB9">
      <w:pPr>
        <w:pStyle w:val="NoSpacing"/>
      </w:pPr>
      <w:r>
        <w:rPr>
          <w:color w:val="202124"/>
        </w:rPr>
        <w:t>stop()</w:t>
      </w:r>
      <w:r>
        <w:rPr>
          <w:b/>
        </w:rPr>
        <w:t xml:space="preserve"> </w:t>
      </w:r>
    </w:p>
    <w:p w14:paraId="55993AB7" w14:textId="77777777" w:rsidR="006C431C" w:rsidRDefault="007E5AB4" w:rsidP="00DB0FB9">
      <w:pPr>
        <w:pStyle w:val="NoSpacing"/>
      </w:pPr>
      <w:r>
        <w:rPr>
          <w:color w:val="202124"/>
        </w:rPr>
        <w:t>paint()</w:t>
      </w:r>
      <w:r>
        <w:rPr>
          <w:b/>
        </w:rPr>
        <w:t xml:space="preserve"> </w:t>
      </w:r>
    </w:p>
    <w:p w14:paraId="726E662E" w14:textId="77777777" w:rsidR="006C431C" w:rsidRDefault="007E5AB4" w:rsidP="00DB0FB9">
      <w:pPr>
        <w:pStyle w:val="NoSpacing"/>
      </w:pPr>
      <w:r>
        <w:rPr>
          <w:color w:val="202124"/>
        </w:rPr>
        <w:t>destroy().</w:t>
      </w:r>
      <w:r>
        <w:rPr>
          <w:b/>
        </w:rPr>
        <w:t xml:space="preserve"> </w:t>
      </w:r>
    </w:p>
    <w:p w14:paraId="1052DB8A" w14:textId="77777777" w:rsidR="006C431C" w:rsidRDefault="007E5AB4" w:rsidP="00DB0FB9">
      <w:pPr>
        <w:pStyle w:val="NoSpacing"/>
      </w:pPr>
      <w:r>
        <w:rPr>
          <w:b/>
        </w:rPr>
        <w:t xml:space="preserve">Q3.  Draw the diagram showing different stages of applet life cycle. Ans: </w:t>
      </w:r>
    </w:p>
    <w:p w14:paraId="55BCF51A" w14:textId="77777777" w:rsidR="006C431C" w:rsidRDefault="007E5AB4" w:rsidP="00DB0FB9">
      <w:pPr>
        <w:pStyle w:val="NoSpacing"/>
      </w:pPr>
      <w:r>
        <w:rPr>
          <w:noProof/>
        </w:rPr>
        <w:drawing>
          <wp:inline distT="0" distB="0" distL="0" distR="0" wp14:anchorId="42ECD962" wp14:editId="135C6C15">
            <wp:extent cx="2007108" cy="10731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108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13DA95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DB574CD" w14:textId="77777777" w:rsidR="006C431C" w:rsidRDefault="007E5AB4" w:rsidP="00DB0FB9">
      <w:pPr>
        <w:pStyle w:val="NoSpacing"/>
      </w:pPr>
      <w:r>
        <w:rPr>
          <w:b/>
        </w:rPr>
        <w:t xml:space="preserve">Q4.  What is the use of init method? </w:t>
      </w:r>
    </w:p>
    <w:p w14:paraId="054E9AD1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Override the class initializer init() </w:t>
      </w:r>
      <w:r>
        <w:rPr>
          <w:color w:val="040C28"/>
        </w:rPr>
        <w:t>to initialize or allocate resources for the servlet instance's life, such as a counter</w:t>
      </w:r>
      <w:r>
        <w:rPr>
          <w:color w:val="202124"/>
        </w:rPr>
        <w:t xml:space="preserve">. The init() method runs after the servlet is instantiated but before it accepts any requests. </w:t>
      </w:r>
    </w:p>
    <w:p w14:paraId="3395FC33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BF8F3D1" w14:textId="77777777" w:rsidR="006C431C" w:rsidRDefault="007E5AB4" w:rsidP="00DB0FB9">
      <w:pPr>
        <w:pStyle w:val="NoSpacing"/>
      </w:pPr>
      <w:r>
        <w:rPr>
          <w:b/>
        </w:rPr>
        <w:t xml:space="preserve">Q5.  What is the use of paint method? </w:t>
      </w:r>
    </w:p>
    <w:p w14:paraId="38AE50C0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The method paint() </w:t>
      </w:r>
      <w:r>
        <w:rPr>
          <w:color w:val="040C28"/>
        </w:rPr>
        <w:t>gives us access to an object of type Graphics class</w:t>
      </w:r>
      <w:r>
        <w:rPr>
          <w:color w:val="202124"/>
        </w:rPr>
        <w:t xml:space="preserve">. Using the object of the Graphics class, we can call the drawString() method of the Graphics class to write a text message in the applet window. </w:t>
      </w:r>
    </w:p>
    <w:p w14:paraId="125C959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4E39268" w14:textId="77777777" w:rsidR="006C431C" w:rsidRDefault="007E5AB4" w:rsidP="00DB0FB9">
      <w:pPr>
        <w:pStyle w:val="NoSpacing"/>
      </w:pPr>
      <w:r>
        <w:rPr>
          <w:b/>
        </w:rPr>
        <w:t xml:space="preserve">Q6.  How many constructors does applet have? </w:t>
      </w:r>
    </w:p>
    <w:p w14:paraId="29745D60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333333"/>
        </w:rPr>
        <w:t xml:space="preserve"> Applets don't usually have constructors because an appllets isn't guaranteed to have a full environment until its init() method is called. For example, the Applet image loading methods don't work inside an applet constructor, butcan be called from the init() method. </w:t>
      </w:r>
    </w:p>
    <w:p w14:paraId="702EEB30" w14:textId="77777777" w:rsidR="006C431C" w:rsidRDefault="007E5AB4" w:rsidP="00DB0FB9">
      <w:pPr>
        <w:pStyle w:val="NoSpacing"/>
      </w:pPr>
      <w:r>
        <w:rPr>
          <w:color w:val="333333"/>
        </w:rPr>
        <w:t xml:space="preserve"> </w:t>
      </w:r>
    </w:p>
    <w:p w14:paraId="53017CEF" w14:textId="77777777" w:rsidR="006C431C" w:rsidRDefault="007E5AB4" w:rsidP="00DB0FB9">
      <w:pPr>
        <w:pStyle w:val="NoSpacing"/>
      </w:pPr>
      <w:r>
        <w:rPr>
          <w:b/>
        </w:rPr>
        <w:t xml:space="preserve">Q7.  List the tools to execute applet program </w:t>
      </w:r>
    </w:p>
    <w:p w14:paraId="7B22B742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b/>
          <w:color w:val="202124"/>
        </w:rPr>
        <w:t xml:space="preserve"> There are two standard methods for running an applet:</w:t>
      </w:r>
      <w:r>
        <w:rPr>
          <w:color w:val="202124"/>
        </w:rPr>
        <w:t xml:space="preserve"> </w:t>
      </w:r>
    </w:p>
    <w:p w14:paraId="7DDD6864" w14:textId="77777777" w:rsidR="006C431C" w:rsidRDefault="007E5AB4" w:rsidP="00DB0FB9">
      <w:pPr>
        <w:pStyle w:val="NoSpacing"/>
      </w:pPr>
      <w:r>
        <w:rPr>
          <w:color w:val="202124"/>
        </w:rPr>
        <w:t xml:space="preserve">By using Web Browser. </w:t>
      </w:r>
    </w:p>
    <w:p w14:paraId="31FAC9A0" w14:textId="77777777" w:rsidR="006C431C" w:rsidRDefault="007E5AB4" w:rsidP="00DB0FB9">
      <w:pPr>
        <w:pStyle w:val="NoSpacing"/>
      </w:pPr>
      <w:r>
        <w:rPr>
          <w:color w:val="202124"/>
        </w:rPr>
        <w:t xml:space="preserve">By using Applet Viewer </w:t>
      </w:r>
    </w:p>
    <w:p w14:paraId="7D15DE5B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B004417" w14:textId="77777777" w:rsidR="006C431C" w:rsidRDefault="007E5AB4" w:rsidP="00DB0FB9">
      <w:pPr>
        <w:pStyle w:val="NoSpacing"/>
      </w:pPr>
      <w:r>
        <w:rPr>
          <w:b/>
        </w:rPr>
        <w:t xml:space="preserve">Q8.  What is the use of applet tag in html file? </w:t>
      </w:r>
    </w:p>
    <w:p w14:paraId="64410A15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Applet tag in HTML file is used specify the applet class file, height and width of applet. </w:t>
      </w:r>
    </w:p>
    <w:p w14:paraId="2E2CBEC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59F37B4" w14:textId="77777777" w:rsidR="006C431C" w:rsidRDefault="007E5AB4" w:rsidP="00DB0FB9">
      <w:pPr>
        <w:pStyle w:val="NoSpacing"/>
      </w:pPr>
      <w:r>
        <w:rPr>
          <w:b/>
        </w:rPr>
        <w:t>Q9.  Write the html line of code that include applet in the html file. Ans</w:t>
      </w:r>
      <w:r>
        <w:t>: &lt;applet code = ”Applet_File.class”, height=”h”, width=”w”&gt;</w:t>
      </w:r>
      <w:r>
        <w:rPr>
          <w:b/>
        </w:rPr>
        <w:t xml:space="preserve"> </w:t>
      </w:r>
    </w:p>
    <w:p w14:paraId="4828A757" w14:textId="77777777" w:rsidR="006C431C" w:rsidRDefault="007E5AB4" w:rsidP="00DB0FB9">
      <w:pPr>
        <w:pStyle w:val="NoSpacing"/>
      </w:pPr>
      <w:r>
        <w:t xml:space="preserve"> </w:t>
      </w:r>
    </w:p>
    <w:p w14:paraId="5AA8A239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2645AF2" w14:textId="77777777" w:rsidR="006C431C" w:rsidRDefault="007E5AB4" w:rsidP="00DB0FB9">
      <w:pPr>
        <w:pStyle w:val="NoSpacing"/>
      </w:pPr>
      <w:r>
        <w:rPr>
          <w:b/>
        </w:rPr>
        <w:t xml:space="preserve">Q10.  Does applet have file reading/writing capabilities. </w:t>
      </w:r>
    </w:p>
    <w:p w14:paraId="2F01C185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4D5156"/>
        </w:rPr>
        <w:t xml:space="preserve"> . </w:t>
      </w:r>
      <w:r>
        <w:t xml:space="preserve">An </w:t>
      </w:r>
      <w:r>
        <w:rPr>
          <w:i/>
        </w:rPr>
        <w:t>applet</w:t>
      </w:r>
      <w:r>
        <w:t xml:space="preserve"> cannot ordinarily </w:t>
      </w:r>
      <w:r>
        <w:rPr>
          <w:i/>
        </w:rPr>
        <w:t>read</w:t>
      </w:r>
      <w:r>
        <w:t xml:space="preserve"> or </w:t>
      </w:r>
      <w:r>
        <w:rPr>
          <w:i/>
        </w:rPr>
        <w:t>write files</w:t>
      </w:r>
      <w:r>
        <w:t xml:space="preserve"> on the execution host </w:t>
      </w:r>
    </w:p>
    <w:p w14:paraId="7169C95B" w14:textId="77777777" w:rsidR="006C431C" w:rsidRDefault="007E5AB4" w:rsidP="00DB0FB9">
      <w:pPr>
        <w:pStyle w:val="NoSpacing"/>
      </w:pPr>
      <w:r>
        <w:t>.</w:t>
      </w:r>
      <w:r>
        <w:rPr>
          <w:b/>
        </w:rPr>
        <w:t xml:space="preserve"> </w:t>
      </w:r>
    </w:p>
    <w:p w14:paraId="025E9130" w14:textId="77777777" w:rsidR="006C431C" w:rsidRDefault="007E5AB4" w:rsidP="00DB0FB9">
      <w:pPr>
        <w:pStyle w:val="NoSpacing"/>
      </w:pPr>
      <w:r>
        <w:rPr>
          <w:b/>
        </w:rPr>
        <w:lastRenderedPageBreak/>
        <w:t xml:space="preserve">Q11.  What is the name of the package that supports applet? Ans:  </w:t>
      </w:r>
      <w:r>
        <w:t xml:space="preserve">java.applet.* package supports applet. </w:t>
      </w:r>
    </w:p>
    <w:p w14:paraId="00F48BEC" w14:textId="77777777" w:rsidR="006C431C" w:rsidRDefault="007E5AB4" w:rsidP="00DB0FB9">
      <w:pPr>
        <w:pStyle w:val="NoSpacing"/>
      </w:pPr>
      <w:r>
        <w:t xml:space="preserve"> </w:t>
      </w:r>
    </w:p>
    <w:p w14:paraId="40A89A07" w14:textId="77777777" w:rsidR="006C431C" w:rsidRDefault="007E5AB4" w:rsidP="00DB0FB9">
      <w:pPr>
        <w:pStyle w:val="NoSpacing"/>
      </w:pPr>
      <w:r>
        <w:rPr>
          <w:b/>
        </w:rPr>
        <w:t xml:space="preserve">Q12.  Why applet are not support by java now? </w:t>
      </w:r>
    </w:p>
    <w:p w14:paraId="1F29DF59" w14:textId="77777777" w:rsidR="006C431C" w:rsidRDefault="007E5AB4" w:rsidP="00DB0FB9">
      <w:pPr>
        <w:pStyle w:val="NoSpacing"/>
      </w:pPr>
      <w:r>
        <w:rPr>
          <w:b/>
        </w:rPr>
        <w:t>Ans</w:t>
      </w:r>
      <w:r>
        <w:t xml:space="preserve">: java applets would depend on a Java Runtime Environment (JRE), a complex and heavy-weight software package. They also normally required a plug-in for the web browser. </w:t>
      </w:r>
    </w:p>
    <w:p w14:paraId="246A13C7" w14:textId="77777777" w:rsidR="006C431C" w:rsidRDefault="007E5AB4" w:rsidP="00DB0FB9">
      <w:pPr>
        <w:pStyle w:val="NoSpacing"/>
      </w:pPr>
      <w:r>
        <w:t xml:space="preserve"> </w:t>
      </w:r>
    </w:p>
    <w:p w14:paraId="148586D9" w14:textId="77777777" w:rsidR="006C431C" w:rsidRDefault="007E5AB4" w:rsidP="00DB0FB9">
      <w:pPr>
        <w:pStyle w:val="NoSpacing"/>
      </w:pPr>
      <w:r>
        <w:rPr>
          <w:b/>
        </w:rPr>
        <w:t xml:space="preserve">Q13.  From which version of java stop supporting applet? </w:t>
      </w:r>
    </w:p>
    <w:p w14:paraId="6192E63B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Oracle announced in January 2016 that Applets would be deprecated in </w:t>
      </w:r>
      <w:r>
        <w:rPr>
          <w:color w:val="040C28"/>
        </w:rPr>
        <w:t>Java SE 9</w:t>
      </w:r>
      <w:r>
        <w:rPr>
          <w:color w:val="202124"/>
        </w:rPr>
        <w:t xml:space="preserve">, and the technology was removed in Java SE 11. </w:t>
      </w:r>
    </w:p>
    <w:p w14:paraId="5B975680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7DE4A0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5CA22F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6AB46D3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C8ED3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E41F5CF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37FC5F7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7DA5E4F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F60E4C7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35653B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2797874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90EC2D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654D379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F4192F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1B0B91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B8B41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FE2AEC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7658C86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70C569B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F634DA7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FA6D53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E4F4946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2BABA2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0852F95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07F3BC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C25E4B1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4C31D23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C41ADF5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EBB50E4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31B2036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2AF61E0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D4AB94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6B3912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1D5026E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CAE756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7A19C2FB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95A07E0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DECFD69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7C2613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7192E8F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5E0BB21" w14:textId="77777777" w:rsidR="000B34D3" w:rsidRDefault="007E5AB4" w:rsidP="00DB0FB9">
      <w:pPr>
        <w:pStyle w:val="NoSpacing"/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</w:p>
    <w:p w14:paraId="7529BBF0" w14:textId="77777777" w:rsidR="000B34D3" w:rsidRDefault="000B34D3" w:rsidP="00DB0FB9">
      <w:pPr>
        <w:pStyle w:val="NoSpacing"/>
        <w:rPr>
          <w:b/>
          <w:sz w:val="22"/>
        </w:rPr>
      </w:pPr>
    </w:p>
    <w:p w14:paraId="1159E7FA" w14:textId="77777777" w:rsidR="000B34D3" w:rsidRDefault="000B34D3" w:rsidP="00DB0FB9">
      <w:pPr>
        <w:pStyle w:val="NoSpacing"/>
        <w:rPr>
          <w:b/>
          <w:sz w:val="22"/>
        </w:rPr>
      </w:pPr>
    </w:p>
    <w:p w14:paraId="4C1C1624" w14:textId="50C58AD6" w:rsidR="006C431C" w:rsidRDefault="000B34D3" w:rsidP="00DB0FB9">
      <w:pPr>
        <w:pStyle w:val="NoSpacing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7E5AB4">
        <w:rPr>
          <w:b/>
          <w:sz w:val="22"/>
        </w:rPr>
        <w:t xml:space="preserve">PROGRAMS </w:t>
      </w:r>
    </w:p>
    <w:p w14:paraId="6C8A360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D4760F2" w14:textId="77777777" w:rsidR="006C431C" w:rsidRDefault="007E5AB4" w:rsidP="00DB0FB9">
      <w:pPr>
        <w:pStyle w:val="NoSpacing"/>
      </w:pPr>
      <w:r>
        <w:rPr>
          <w:b/>
        </w:rPr>
        <w:t>Q1</w:t>
      </w:r>
      <w:r>
        <w:t xml:space="preserve">. Write a java program which overrides the following methods. After executing the Program:write when each method is called. init(), start(), paint(),stop and destroy. </w:t>
      </w:r>
    </w:p>
    <w:p w14:paraId="065ED299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7EC1F146" w14:textId="77777777" w:rsidR="006C431C" w:rsidRDefault="007E5AB4" w:rsidP="00DB0FB9">
      <w:pPr>
        <w:pStyle w:val="NoSpacing"/>
      </w:pPr>
      <w:r>
        <w:t xml:space="preserve">/*&lt;Applet code="FirstApplet.class"  width=600 height=600&gt; </w:t>
      </w:r>
    </w:p>
    <w:p w14:paraId="6D3C1929" w14:textId="77777777" w:rsidR="00DB0FB9" w:rsidRDefault="007E5AB4" w:rsidP="00DB0FB9">
      <w:pPr>
        <w:pStyle w:val="NoSpacing"/>
      </w:pPr>
      <w:r>
        <w:t xml:space="preserve">&lt;/Applet code&gt;*/ </w:t>
      </w:r>
    </w:p>
    <w:p w14:paraId="0EE04898" w14:textId="77777777" w:rsidR="00DB0FB9" w:rsidRDefault="007E5AB4" w:rsidP="00DB0FB9">
      <w:pPr>
        <w:pStyle w:val="NoSpacing"/>
      </w:pPr>
      <w:r>
        <w:t>import java.awt.*;</w:t>
      </w:r>
    </w:p>
    <w:p w14:paraId="71520562" w14:textId="359E2438" w:rsidR="006C431C" w:rsidRDefault="007E5AB4" w:rsidP="00DB0FB9">
      <w:pPr>
        <w:pStyle w:val="NoSpacing"/>
      </w:pPr>
      <w:r>
        <w:t xml:space="preserve"> import java.applet.*; </w:t>
      </w:r>
    </w:p>
    <w:p w14:paraId="72A583A6" w14:textId="77777777" w:rsidR="006C431C" w:rsidRDefault="007E5AB4" w:rsidP="00DB0FB9">
      <w:pPr>
        <w:pStyle w:val="NoSpacing"/>
      </w:pPr>
      <w:r>
        <w:t xml:space="preserve">public class FirstApplet extends Applet </w:t>
      </w:r>
    </w:p>
    <w:p w14:paraId="52B86BAB" w14:textId="77777777" w:rsidR="006C431C" w:rsidRDefault="007E5AB4" w:rsidP="00DB0FB9">
      <w:pPr>
        <w:pStyle w:val="NoSpacing"/>
      </w:pPr>
      <w:r>
        <w:t xml:space="preserve">{ </w:t>
      </w:r>
    </w:p>
    <w:p w14:paraId="08075C6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1D70E11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780AF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2E4A91B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DC59C8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2111FE7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5B1F6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24CF760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5F091D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391792A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5862480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G.drawString("",1,1);  </w:t>
      </w:r>
    </w:p>
    <w:p w14:paraId="4D71AD8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D19DE7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04795D3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EF8FD5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711BB29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E9F4FB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50C1882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B9213B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1E0C415C" w14:textId="67AF5530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5734180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E193E75" w14:textId="77777777" w:rsidR="00DB0FB9" w:rsidRDefault="007E5AB4" w:rsidP="00DB0FB9">
      <w:pPr>
        <w:pStyle w:val="NoSpacing"/>
      </w:pPr>
      <w:r>
        <w:t>}</w:t>
      </w:r>
    </w:p>
    <w:p w14:paraId="182D2E0D" w14:textId="77777777" w:rsidR="00DB0FB9" w:rsidRDefault="007E5AB4" w:rsidP="00DB0FB9">
      <w:pPr>
        <w:pStyle w:val="NoSpacing"/>
      </w:pPr>
      <w:r>
        <w:t>OUTPUT:</w:t>
      </w:r>
    </w:p>
    <w:p w14:paraId="50955931" w14:textId="3C1B5476" w:rsidR="006C431C" w:rsidRDefault="00455733" w:rsidP="00DB0FB9">
      <w:pPr>
        <w:pStyle w:val="NoSpacing"/>
      </w:pPr>
      <w:r>
        <w:rPr>
          <w:noProof/>
        </w:rPr>
        <w:drawing>
          <wp:inline distT="0" distB="0" distL="0" distR="0" wp14:anchorId="260D86A6" wp14:editId="67E19463">
            <wp:extent cx="2926080" cy="265301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6" cy="266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t xml:space="preserve"> </w:t>
      </w:r>
      <w:r w:rsidR="00DB0FB9">
        <w:rPr>
          <w:rFonts w:eastAsia="Arial"/>
          <w:noProof/>
        </w:rPr>
        <w:drawing>
          <wp:inline distT="0" distB="0" distL="0" distR="0" wp14:anchorId="74FF565F" wp14:editId="028CE01D">
            <wp:extent cx="1748041" cy="209550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61" cy="21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9807" w14:textId="28D055F3" w:rsidR="006C431C" w:rsidRDefault="007E5AB4" w:rsidP="00DB0FB9">
      <w:pPr>
        <w:pStyle w:val="NoSpacing"/>
      </w:pPr>
      <w:r>
        <w:rPr>
          <w:b/>
        </w:rPr>
        <w:lastRenderedPageBreak/>
        <w:t xml:space="preserve"> </w:t>
      </w:r>
    </w:p>
    <w:p w14:paraId="6253F53F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C6BABD8" w14:textId="1C3596B8" w:rsidR="006C431C" w:rsidRDefault="007E5AB4" w:rsidP="00DB0FB9">
      <w:pPr>
        <w:pStyle w:val="NoSpacing"/>
      </w:pPr>
      <w:r>
        <w:rPr>
          <w:b/>
        </w:rPr>
        <w:t>Q2</w:t>
      </w:r>
      <w:r>
        <w:t xml:space="preserve">. Write a java program to create an applet that displays welcome message. </w:t>
      </w:r>
    </w:p>
    <w:p w14:paraId="09AC6433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358CAD21" w14:textId="77777777" w:rsidR="006C431C" w:rsidRDefault="007E5AB4" w:rsidP="00DB0FB9">
      <w:pPr>
        <w:pStyle w:val="NoSpacing"/>
      </w:pPr>
      <w:r>
        <w:t xml:space="preserve">/*&lt;Applet code="SecondApplet.class"  width=600 height=600&gt; </w:t>
      </w:r>
    </w:p>
    <w:p w14:paraId="397DD4C6" w14:textId="77777777" w:rsidR="00DB0FB9" w:rsidRDefault="007E5AB4" w:rsidP="00DB0FB9">
      <w:pPr>
        <w:pStyle w:val="NoSpacing"/>
      </w:pPr>
      <w:r>
        <w:t>&lt;/Applet code&gt;*/</w:t>
      </w:r>
    </w:p>
    <w:p w14:paraId="7B7CA0D6" w14:textId="77777777" w:rsidR="00DB0FB9" w:rsidRDefault="007E5AB4" w:rsidP="00DB0FB9">
      <w:pPr>
        <w:pStyle w:val="NoSpacing"/>
      </w:pPr>
      <w:r>
        <w:t xml:space="preserve"> import java.awt.*; </w:t>
      </w:r>
    </w:p>
    <w:p w14:paraId="70DA9218" w14:textId="2B587491" w:rsidR="006C431C" w:rsidRDefault="007E5AB4" w:rsidP="00DB0FB9">
      <w:pPr>
        <w:pStyle w:val="NoSpacing"/>
      </w:pPr>
      <w:r>
        <w:t xml:space="preserve">import java.applet.*; </w:t>
      </w:r>
    </w:p>
    <w:p w14:paraId="0C238B06" w14:textId="77777777" w:rsidR="006C431C" w:rsidRDefault="007E5AB4" w:rsidP="00DB0FB9">
      <w:pPr>
        <w:pStyle w:val="NoSpacing"/>
      </w:pPr>
      <w:r>
        <w:t xml:space="preserve">public class SecondApplet extends Applet </w:t>
      </w:r>
    </w:p>
    <w:p w14:paraId="4A9912A9" w14:textId="77777777" w:rsidR="006C431C" w:rsidRDefault="007E5AB4" w:rsidP="00DB0FB9">
      <w:pPr>
        <w:pStyle w:val="NoSpacing"/>
      </w:pPr>
      <w:r>
        <w:t xml:space="preserve">{ </w:t>
      </w:r>
    </w:p>
    <w:p w14:paraId="6D6DC10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2693D98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10CE6B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36FC9A3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3B4A9E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14E7348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4D5D8B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1AE7792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D1FF8D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0E99BC2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AD4D80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G.drawString("Welcome",150,200);  </w:t>
      </w:r>
    </w:p>
    <w:p w14:paraId="12712C1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AB4244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0BE06FB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C29A01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23F01E9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DD2B7E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27E647C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85D5B5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4086DB19" w14:textId="34296666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10901F8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41668E5" w14:textId="77777777" w:rsidR="006C431C" w:rsidRDefault="007E5AB4" w:rsidP="00DB0FB9">
      <w:pPr>
        <w:pStyle w:val="NoSpacing"/>
      </w:pPr>
      <w:r>
        <w:t xml:space="preserve">} </w:t>
      </w:r>
    </w:p>
    <w:p w14:paraId="6AC2CD6A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4E4F4C80" w14:textId="7E8C2B36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  <w:r>
        <w:rPr>
          <w:b/>
        </w:rPr>
        <w:t xml:space="preserve">            </w:t>
      </w:r>
    </w:p>
    <w:p w14:paraId="5336A10B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1CCF4F7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FE9E996" w14:textId="77777777" w:rsidR="00DB0FB9" w:rsidRDefault="00DB0FB9" w:rsidP="00DB0FB9">
      <w:pPr>
        <w:pStyle w:val="NoSpacing"/>
        <w:rPr>
          <w:b/>
        </w:rPr>
      </w:pPr>
    </w:p>
    <w:p w14:paraId="4B1228A1" w14:textId="5B7089D1" w:rsidR="00DB0FB9" w:rsidRDefault="00DB0FB9" w:rsidP="00DB0FB9">
      <w:pPr>
        <w:pStyle w:val="NoSpacing"/>
        <w:rPr>
          <w:b/>
        </w:rPr>
      </w:pPr>
      <w:r>
        <w:rPr>
          <w:rFonts w:eastAsia="Arial"/>
          <w:noProof/>
        </w:rPr>
        <w:drawing>
          <wp:inline distT="0" distB="0" distL="0" distR="0" wp14:anchorId="7A4084ED" wp14:editId="341857A2">
            <wp:extent cx="1851660" cy="221971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874" cy="222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733" w:rsidRPr="00455733">
        <w:t xml:space="preserve"> </w:t>
      </w:r>
      <w:r w:rsidR="00455733">
        <w:rPr>
          <w:noProof/>
        </w:rPr>
        <w:drawing>
          <wp:inline distT="0" distB="0" distL="0" distR="0" wp14:anchorId="75995C23" wp14:editId="541A1CD3">
            <wp:extent cx="3848432" cy="8051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15" cy="8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9D90" w14:textId="77777777" w:rsidR="000B34D3" w:rsidRDefault="000B34D3" w:rsidP="00DB0FB9">
      <w:pPr>
        <w:pStyle w:val="NoSpacing"/>
        <w:rPr>
          <w:b/>
        </w:rPr>
      </w:pPr>
    </w:p>
    <w:p w14:paraId="19516BA0" w14:textId="77777777" w:rsidR="000B34D3" w:rsidRDefault="000B34D3" w:rsidP="00DB0FB9">
      <w:pPr>
        <w:pStyle w:val="NoSpacing"/>
        <w:rPr>
          <w:b/>
        </w:rPr>
      </w:pPr>
    </w:p>
    <w:p w14:paraId="3B4D1EE7" w14:textId="77777777" w:rsidR="000B34D3" w:rsidRDefault="000B34D3" w:rsidP="00DB0FB9">
      <w:pPr>
        <w:pStyle w:val="NoSpacing"/>
        <w:rPr>
          <w:b/>
        </w:rPr>
      </w:pPr>
    </w:p>
    <w:p w14:paraId="5EDE9CFE" w14:textId="639A8E2C" w:rsidR="006C431C" w:rsidRPr="00DB0FB9" w:rsidRDefault="007E5AB4" w:rsidP="00DB0FB9">
      <w:pPr>
        <w:pStyle w:val="NoSpacing"/>
        <w:rPr>
          <w:b/>
        </w:rPr>
      </w:pPr>
      <w:r>
        <w:rPr>
          <w:b/>
        </w:rPr>
        <w:t>Q3</w:t>
      </w:r>
      <w:r>
        <w:t xml:space="preserve">. Write a java program to create an applet that displays square, rectangle, hexagoan, pentagon. </w:t>
      </w:r>
    </w:p>
    <w:p w14:paraId="1D39A074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46CD565C" w14:textId="77777777" w:rsidR="006C431C" w:rsidRDefault="007E5AB4" w:rsidP="00DB0FB9">
      <w:pPr>
        <w:pStyle w:val="NoSpacing"/>
      </w:pPr>
      <w:r>
        <w:t xml:space="preserve">/*&lt;Applet code="ThirdApplet.class"  width=800 height=800&gt; </w:t>
      </w:r>
    </w:p>
    <w:p w14:paraId="2456CEBC" w14:textId="77777777" w:rsidR="00DB0FB9" w:rsidRDefault="007E5AB4" w:rsidP="00DB0FB9">
      <w:pPr>
        <w:pStyle w:val="NoSpacing"/>
      </w:pPr>
      <w:r>
        <w:t>&lt;/Applet code&gt;*/</w:t>
      </w:r>
    </w:p>
    <w:p w14:paraId="5CB40392" w14:textId="77777777" w:rsidR="00DB0FB9" w:rsidRDefault="007E5AB4" w:rsidP="00DB0FB9">
      <w:pPr>
        <w:pStyle w:val="NoSpacing"/>
      </w:pPr>
      <w:r>
        <w:t xml:space="preserve"> import java.awt.*; </w:t>
      </w:r>
    </w:p>
    <w:p w14:paraId="4E76E78E" w14:textId="3145C56F" w:rsidR="006C431C" w:rsidRDefault="007E5AB4" w:rsidP="00DB0FB9">
      <w:pPr>
        <w:pStyle w:val="NoSpacing"/>
      </w:pPr>
      <w:r>
        <w:t xml:space="preserve">import java.applet.*; </w:t>
      </w:r>
    </w:p>
    <w:p w14:paraId="429E0E26" w14:textId="77777777" w:rsidR="006C431C" w:rsidRDefault="007E5AB4" w:rsidP="00DB0FB9">
      <w:pPr>
        <w:pStyle w:val="NoSpacing"/>
      </w:pPr>
      <w:r>
        <w:t xml:space="preserve">public class ThirdApplet extends Applet </w:t>
      </w:r>
    </w:p>
    <w:p w14:paraId="4491A04C" w14:textId="77777777" w:rsidR="006C431C" w:rsidRDefault="007E5AB4" w:rsidP="00DB0FB9">
      <w:pPr>
        <w:pStyle w:val="NoSpacing"/>
      </w:pPr>
      <w:r>
        <w:t xml:space="preserve">{ </w:t>
      </w:r>
    </w:p>
    <w:p w14:paraId="21BF4AF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42AAD66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EEFA82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3B1384C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6D9127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00A55E9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632A326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64DC5CB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4DD4F0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692E10D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0BF2D9" w14:textId="77777777" w:rsidR="00DB0FB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int a[]={262,341,341,262,184,184,262};  </w:t>
      </w:r>
    </w:p>
    <w:p w14:paraId="54DAC51F" w14:textId="77777777" w:rsidR="00DB0FB9" w:rsidRDefault="00DB0FB9" w:rsidP="00DB0FB9">
      <w:pPr>
        <w:pStyle w:val="NoSpacing"/>
      </w:pPr>
      <w:r>
        <w:tab/>
      </w:r>
      <w:r w:rsidR="007E5AB4">
        <w:tab/>
        <w:t xml:space="preserve"> </w:t>
      </w:r>
      <w:r w:rsidR="007E5AB4">
        <w:tab/>
        <w:t xml:space="preserve">int b[]={321,359,437,476,437,359,321};  </w:t>
      </w:r>
      <w:r w:rsidR="007E5AB4">
        <w:tab/>
        <w:t xml:space="preserve"> </w:t>
      </w:r>
      <w:r w:rsidR="007E5AB4">
        <w:tab/>
      </w:r>
    </w:p>
    <w:p w14:paraId="41C9AA59" w14:textId="77777777" w:rsidR="00DB0FB9" w:rsidRDefault="00DB0FB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c[]={682,748,721,643,618,682};  </w:t>
      </w:r>
      <w:r w:rsidR="007E5AB4">
        <w:tab/>
        <w:t xml:space="preserve"> </w:t>
      </w:r>
      <w:r w:rsidR="007E5AB4">
        <w:tab/>
      </w:r>
    </w:p>
    <w:p w14:paraId="3392C3D9" w14:textId="77777777" w:rsidR="00DB0FB9" w:rsidRDefault="00DB0FB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d[]={386,436,511,510,431,386};  </w:t>
      </w:r>
      <w:r w:rsidR="007E5AB4">
        <w:tab/>
        <w:t xml:space="preserve"> </w:t>
      </w:r>
      <w:r w:rsidR="007E5AB4">
        <w:tab/>
      </w:r>
    </w:p>
    <w:p w14:paraId="27480834" w14:textId="4A2773EE" w:rsidR="006C431C" w:rsidRDefault="00DB0FB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G.drawRect(300,100,158,63); </w:t>
      </w:r>
    </w:p>
    <w:p w14:paraId="116F8A6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G.drawString("RECTANGLE",150,100); </w:t>
      </w:r>
    </w:p>
    <w:p w14:paraId="7F1D979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G.drawRect(100,100,158,158); </w:t>
      </w:r>
    </w:p>
    <w:p w14:paraId="2D4E481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G.drawString("SQUARE",350,100); </w:t>
      </w:r>
    </w:p>
    <w:p w14:paraId="2F305D1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G.drawPolyline(a,b,7); </w:t>
      </w:r>
    </w:p>
    <w:p w14:paraId="6D711BA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G.drawString("HEXAGON",200,320); </w:t>
      </w:r>
    </w:p>
    <w:p w14:paraId="273F4BC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G.drawPolygon(c,d,6); </w:t>
      </w:r>
    </w:p>
    <w:p w14:paraId="424C123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G.drawString("PENTAGON",665,386); </w:t>
      </w:r>
    </w:p>
    <w:p w14:paraId="7B630BB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1C62A0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4A4621D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F8CCE6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57D83AE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D59CF1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196AB79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E12F17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27C5CCCE" w14:textId="4181A482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6A4EB04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7CCC15F" w14:textId="77777777" w:rsidR="006C431C" w:rsidRDefault="007E5AB4" w:rsidP="00DB0FB9">
      <w:pPr>
        <w:pStyle w:val="NoSpacing"/>
      </w:pPr>
      <w:r>
        <w:t xml:space="preserve">} </w:t>
      </w:r>
    </w:p>
    <w:p w14:paraId="394F0100" w14:textId="27A2EA50" w:rsidR="006C431C" w:rsidRDefault="00B0169A" w:rsidP="00DB0FB9">
      <w:pPr>
        <w:pStyle w:val="NoSpacing"/>
      </w:pPr>
      <w:r>
        <w:tab/>
      </w:r>
      <w:r w:rsidR="007E5AB4">
        <w:rPr>
          <w:b/>
        </w:rPr>
        <w:t xml:space="preserve">OUTPUT: </w:t>
      </w:r>
    </w:p>
    <w:p w14:paraId="48848B51" w14:textId="03AE9914" w:rsidR="00B0169A" w:rsidRDefault="007E5AB4" w:rsidP="00DB0FB9">
      <w:pPr>
        <w:pStyle w:val="NoSpacing"/>
      </w:pPr>
      <w:r>
        <w:t xml:space="preserve"> </w:t>
      </w:r>
      <w:r w:rsidR="00B0169A">
        <w:rPr>
          <w:noProof/>
        </w:rPr>
        <w:drawing>
          <wp:inline distT="0" distB="0" distL="0" distR="0" wp14:anchorId="1D3C1F8C" wp14:editId="52681176">
            <wp:extent cx="1557337" cy="120031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28"/>
                    <a:stretch/>
                  </pic:blipFill>
                  <pic:spPr bwMode="auto">
                    <a:xfrm>
                      <a:off x="0" y="0"/>
                      <a:ext cx="1570337" cy="12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AB2">
        <w:rPr>
          <w:noProof/>
        </w:rPr>
        <w:drawing>
          <wp:inline distT="0" distB="0" distL="0" distR="0" wp14:anchorId="0415AAE4" wp14:editId="769862C9">
            <wp:extent cx="3771900" cy="1036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64" cy="10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8754" w14:textId="0C1CD0D7" w:rsidR="006C431C" w:rsidRPr="00B0169A" w:rsidRDefault="007E5AB4" w:rsidP="00DB0FB9">
      <w:pPr>
        <w:pStyle w:val="NoSpacing"/>
      </w:pPr>
      <w:r>
        <w:rPr>
          <w:b/>
        </w:rPr>
        <w:lastRenderedPageBreak/>
        <w:t xml:space="preserve">Q4. </w:t>
      </w:r>
      <w:r>
        <w:t xml:space="preserve">Write a java program to create an applet that displays a line in the shape of “x”? </w:t>
      </w:r>
    </w:p>
    <w:p w14:paraId="4B44A34B" w14:textId="77777777" w:rsidR="006C431C" w:rsidRDefault="007E5AB4" w:rsidP="00DB0FB9">
      <w:pPr>
        <w:pStyle w:val="NoSpacing"/>
      </w:pPr>
      <w:r>
        <w:rPr>
          <w:b/>
        </w:rPr>
        <w:t>PROGRAM</w:t>
      </w:r>
      <w:r>
        <w:rPr>
          <w:b/>
          <w:sz w:val="22"/>
        </w:rPr>
        <w:t xml:space="preserve">: </w:t>
      </w:r>
    </w:p>
    <w:p w14:paraId="23393ECD" w14:textId="77777777" w:rsidR="006C431C" w:rsidRDefault="007E5AB4" w:rsidP="00DB0FB9">
      <w:pPr>
        <w:pStyle w:val="NoSpacing"/>
      </w:pPr>
      <w:r>
        <w:t xml:space="preserve">/*&lt;Applet code="FourthApplet.class"  width=600 height=600&gt; </w:t>
      </w:r>
    </w:p>
    <w:p w14:paraId="35E9DF1B" w14:textId="77777777" w:rsidR="006B6E0B" w:rsidRDefault="007E5AB4" w:rsidP="00DB0FB9">
      <w:pPr>
        <w:pStyle w:val="NoSpacing"/>
      </w:pPr>
      <w:r>
        <w:t>&lt;/Applet code&gt;*/</w:t>
      </w:r>
    </w:p>
    <w:p w14:paraId="4EA73B36" w14:textId="77777777" w:rsidR="006B6E0B" w:rsidRDefault="007E5AB4" w:rsidP="00DB0FB9">
      <w:pPr>
        <w:pStyle w:val="NoSpacing"/>
      </w:pPr>
      <w:r>
        <w:t xml:space="preserve"> import java.awt.*;</w:t>
      </w:r>
    </w:p>
    <w:p w14:paraId="662B0E0B" w14:textId="6820D564" w:rsidR="006C431C" w:rsidRDefault="007E5AB4" w:rsidP="00DB0FB9">
      <w:pPr>
        <w:pStyle w:val="NoSpacing"/>
      </w:pPr>
      <w:r>
        <w:t xml:space="preserve"> import java.applet.*; </w:t>
      </w:r>
    </w:p>
    <w:p w14:paraId="1CC6B874" w14:textId="77777777" w:rsidR="006C431C" w:rsidRDefault="007E5AB4" w:rsidP="00DB0FB9">
      <w:pPr>
        <w:pStyle w:val="NoSpacing"/>
      </w:pPr>
      <w:r>
        <w:t xml:space="preserve">public class FourthApplet extends Applet </w:t>
      </w:r>
    </w:p>
    <w:p w14:paraId="0E9F08AB" w14:textId="77777777" w:rsidR="006C431C" w:rsidRDefault="007E5AB4" w:rsidP="00DB0FB9">
      <w:pPr>
        <w:pStyle w:val="NoSpacing"/>
      </w:pPr>
      <w:r>
        <w:t xml:space="preserve">{ </w:t>
      </w:r>
    </w:p>
    <w:p w14:paraId="061C496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0638167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0C268E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2D3E92E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496518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25C1947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68469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516991C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A0B827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06983DD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80472E7" w14:textId="77777777" w:rsidR="00B0169A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int[] a={336,469};  </w:t>
      </w:r>
      <w:r>
        <w:tab/>
        <w:t xml:space="preserve"> </w:t>
      </w:r>
    </w:p>
    <w:p w14:paraId="4C9ACA3B" w14:textId="77777777" w:rsidR="00B0169A" w:rsidRDefault="00B0169A" w:rsidP="00DB0FB9">
      <w:pPr>
        <w:pStyle w:val="NoSpacing"/>
      </w:pPr>
      <w:r>
        <w:tab/>
      </w:r>
      <w:r>
        <w:tab/>
      </w:r>
      <w:r w:rsidR="007E5AB4">
        <w:tab/>
        <w:t xml:space="preserve">int[] b={107,240};  </w:t>
      </w:r>
      <w:r w:rsidR="007E5AB4">
        <w:tab/>
        <w:t xml:space="preserve"> </w:t>
      </w:r>
      <w:r w:rsidR="007E5AB4">
        <w:tab/>
      </w:r>
    </w:p>
    <w:p w14:paraId="75F2D1C2" w14:textId="77777777" w:rsidR="00B0169A" w:rsidRDefault="00B0169A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int[] c={469,333};  </w:t>
      </w:r>
      <w:r w:rsidR="007E5AB4">
        <w:tab/>
        <w:t xml:space="preserve"> </w:t>
      </w:r>
      <w:r w:rsidR="007E5AB4">
        <w:tab/>
      </w:r>
    </w:p>
    <w:p w14:paraId="6A05635A" w14:textId="77777777" w:rsidR="00B0169A" w:rsidRDefault="00B0169A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int[] d={89,253};  </w:t>
      </w:r>
      <w:r w:rsidR="007E5AB4">
        <w:tab/>
        <w:t xml:space="preserve"> </w:t>
      </w:r>
    </w:p>
    <w:p w14:paraId="0F9B051B" w14:textId="77777777" w:rsidR="00B0169A" w:rsidRDefault="00B0169A" w:rsidP="00DB0FB9">
      <w:pPr>
        <w:pStyle w:val="NoSpacing"/>
      </w:pPr>
      <w:r>
        <w:tab/>
      </w:r>
      <w:r>
        <w:tab/>
      </w:r>
      <w:r w:rsidR="007E5AB4">
        <w:tab/>
        <w:t xml:space="preserve">G.drawPolyline(a,b,2);  </w:t>
      </w:r>
      <w:r w:rsidR="007E5AB4">
        <w:tab/>
        <w:t xml:space="preserve"> </w:t>
      </w:r>
      <w:r w:rsidR="007E5AB4">
        <w:tab/>
      </w:r>
    </w:p>
    <w:p w14:paraId="1989F0B9" w14:textId="07065A9E" w:rsidR="006C431C" w:rsidRDefault="00B0169A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G.drawPolyline(c,d,2); </w:t>
      </w:r>
    </w:p>
    <w:p w14:paraId="5BE4ADD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EEDF9A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3A8E7E3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78DC19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644909C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10A345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5F88091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0D266E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22C20C00" w14:textId="43A8DE94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0953274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617AF5E" w14:textId="77777777" w:rsidR="006C431C" w:rsidRDefault="007E5AB4" w:rsidP="00DB0FB9">
      <w:pPr>
        <w:pStyle w:val="NoSpacing"/>
      </w:pPr>
      <w:r>
        <w:t xml:space="preserve">} </w:t>
      </w:r>
    </w:p>
    <w:p w14:paraId="41A118B3" w14:textId="7567DB7A" w:rsidR="00B0169A" w:rsidRPr="00B0169A" w:rsidRDefault="007E5AB4" w:rsidP="00DB0FB9">
      <w:pPr>
        <w:pStyle w:val="NoSpacing"/>
      </w:pPr>
      <w:r>
        <w:rPr>
          <w:b/>
        </w:rPr>
        <w:t xml:space="preserve">OUTPUT: </w:t>
      </w:r>
    </w:p>
    <w:p w14:paraId="3B4D7F12" w14:textId="22EBB908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noProof/>
          <w:sz w:val="22"/>
        </w:rPr>
        <w:drawing>
          <wp:inline distT="0" distB="0" distL="0" distR="0" wp14:anchorId="5DEDD3D4" wp14:editId="5926EE90">
            <wp:extent cx="2503343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80" cy="19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14D" w:rsidRPr="0062214D">
        <w:t xml:space="preserve"> </w:t>
      </w:r>
      <w:r w:rsidR="0062214D">
        <w:rPr>
          <w:noProof/>
        </w:rPr>
        <w:drawing>
          <wp:inline distT="0" distB="0" distL="0" distR="0" wp14:anchorId="0256ACC6" wp14:editId="5C5FA756">
            <wp:extent cx="3180522" cy="910820"/>
            <wp:effectExtent l="0" t="0" r="127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97" cy="91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E594" w14:textId="402AA956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</w:p>
    <w:p w14:paraId="5FEA1B63" w14:textId="77777777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</w:p>
    <w:p w14:paraId="5C6DB9ED" w14:textId="77777777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</w:p>
    <w:p w14:paraId="1A75F7B8" w14:textId="33298F5D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3AAD15B3" w14:textId="77777777" w:rsidR="006C431C" w:rsidRDefault="007E5AB4" w:rsidP="00DB0FB9">
      <w:pPr>
        <w:pStyle w:val="NoSpacing"/>
      </w:pPr>
      <w:r>
        <w:rPr>
          <w:b/>
        </w:rPr>
        <w:lastRenderedPageBreak/>
        <w:t xml:space="preserve">Q5. </w:t>
      </w:r>
      <w:r>
        <w:t>Write a java program to create an applet that displays snow man</w:t>
      </w:r>
      <w:r>
        <w:rPr>
          <w:b/>
        </w:rPr>
        <w:t xml:space="preserve">. </w:t>
      </w:r>
    </w:p>
    <w:p w14:paraId="1D265549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2A2A284" w14:textId="77777777" w:rsidR="006C431C" w:rsidRDefault="007E5AB4" w:rsidP="00DB0FB9">
      <w:pPr>
        <w:pStyle w:val="NoSpacing"/>
      </w:pPr>
      <w:r>
        <w:t xml:space="preserve">/*&lt;Applet code="FifthApplet.class"  width=900 height=900&gt; </w:t>
      </w:r>
    </w:p>
    <w:p w14:paraId="2AA40B9F" w14:textId="77777777" w:rsidR="005510D1" w:rsidRDefault="007E5AB4" w:rsidP="00DB0FB9">
      <w:pPr>
        <w:pStyle w:val="NoSpacing"/>
      </w:pPr>
      <w:r>
        <w:t xml:space="preserve">&lt;/Applet code&gt;*/ </w:t>
      </w:r>
    </w:p>
    <w:p w14:paraId="30985517" w14:textId="77777777" w:rsidR="005510D1" w:rsidRDefault="007E5AB4" w:rsidP="00DB0FB9">
      <w:pPr>
        <w:pStyle w:val="NoSpacing"/>
      </w:pPr>
      <w:r>
        <w:t xml:space="preserve">import java.awt.*; </w:t>
      </w:r>
    </w:p>
    <w:p w14:paraId="1441895B" w14:textId="725E8EC7" w:rsidR="006C431C" w:rsidRDefault="007E5AB4" w:rsidP="00DB0FB9">
      <w:pPr>
        <w:pStyle w:val="NoSpacing"/>
      </w:pPr>
      <w:r>
        <w:t xml:space="preserve">import java.applet.*; </w:t>
      </w:r>
    </w:p>
    <w:p w14:paraId="313F3503" w14:textId="77777777" w:rsidR="006C431C" w:rsidRDefault="007E5AB4" w:rsidP="00DB0FB9">
      <w:pPr>
        <w:pStyle w:val="NoSpacing"/>
      </w:pPr>
      <w:r>
        <w:t xml:space="preserve">public class FifthApplet extends Applet </w:t>
      </w:r>
    </w:p>
    <w:p w14:paraId="60E17C78" w14:textId="77777777" w:rsidR="006C431C" w:rsidRDefault="007E5AB4" w:rsidP="00DB0FB9">
      <w:pPr>
        <w:pStyle w:val="NoSpacing"/>
      </w:pPr>
      <w:r>
        <w:t xml:space="preserve">{ </w:t>
      </w:r>
    </w:p>
    <w:p w14:paraId="4570F34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1931523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42BF20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74EFEB0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3183D2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43EE609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AFBC0B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171D1A1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27F275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7314406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632839E8" w14:textId="77777777" w:rsidR="005510D1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int a[]={455,600};  </w:t>
      </w:r>
      <w:r>
        <w:tab/>
        <w:t xml:space="preserve"> </w:t>
      </w:r>
      <w:r>
        <w:tab/>
      </w:r>
    </w:p>
    <w:p w14:paraId="50D123B2" w14:textId="77777777" w:rsidR="00944C77" w:rsidRDefault="005510D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b[]={200,300};  </w:t>
      </w:r>
      <w:r w:rsidR="007E5AB4">
        <w:tab/>
        <w:t xml:space="preserve"> </w:t>
      </w:r>
      <w:r w:rsidR="007E5AB4">
        <w:tab/>
      </w:r>
    </w:p>
    <w:p w14:paraId="59281A63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c[]={275,150};  </w:t>
      </w:r>
      <w:r w:rsidR="007E5AB4">
        <w:tab/>
        <w:t xml:space="preserve"> </w:t>
      </w:r>
      <w:r w:rsidR="007E5AB4">
        <w:tab/>
      </w:r>
    </w:p>
    <w:p w14:paraId="2834FC37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d[]={200,300};  </w:t>
      </w:r>
      <w:r w:rsidR="007E5AB4">
        <w:tab/>
        <w:t xml:space="preserve"> </w:t>
      </w:r>
      <w:r w:rsidR="007E5AB4">
        <w:tab/>
      </w:r>
    </w:p>
    <w:p w14:paraId="02A73D61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e[]={355,375,335,355};  </w:t>
      </w:r>
      <w:r w:rsidR="007E5AB4">
        <w:tab/>
        <w:t xml:space="preserve"> </w:t>
      </w:r>
      <w:r w:rsidR="007E5AB4">
        <w:tab/>
      </w:r>
    </w:p>
    <w:p w14:paraId="32AEC6AA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f[]={23,50,50,23};  </w:t>
      </w:r>
      <w:r w:rsidR="007E5AB4">
        <w:tab/>
        <w:t xml:space="preserve"> </w:t>
      </w:r>
      <w:r w:rsidR="007E5AB4">
        <w:tab/>
      </w:r>
    </w:p>
    <w:p w14:paraId="6AF720BB" w14:textId="4DA63D29" w:rsidR="006C431C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G.drawOval(300,50,117,111); </w:t>
      </w:r>
    </w:p>
    <w:p w14:paraId="25AF8F0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G.drawOval(265,162,200,135); </w:t>
      </w:r>
    </w:p>
    <w:p w14:paraId="5B10064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G.drawOval(230,297,280,160); </w:t>
      </w:r>
    </w:p>
    <w:p w14:paraId="10CE4EE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G.drawOval(325,65,15,15); </w:t>
      </w:r>
    </w:p>
    <w:p w14:paraId="55B5BDB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G.drawOval(380,65,15,15); </w:t>
      </w:r>
    </w:p>
    <w:p w14:paraId="383C38D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G.drawPolyline(a,b,2); </w:t>
      </w:r>
    </w:p>
    <w:p w14:paraId="795CCF9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G.drawPolyline(c,d,2); </w:t>
      </w:r>
    </w:p>
    <w:p w14:paraId="7894C4F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G.drawPolyline(e,f,4); </w:t>
      </w:r>
    </w:p>
    <w:p w14:paraId="7E564F4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G.drawOval(353,210,15,15); </w:t>
      </w:r>
    </w:p>
    <w:p w14:paraId="502BBB7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G.drawOval(353,245,15,15); </w:t>
      </w:r>
    </w:p>
    <w:p w14:paraId="38C2D2D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G.drawOval(353,330,15,15); </w:t>
      </w:r>
    </w:p>
    <w:p w14:paraId="7BA222D0" w14:textId="77777777" w:rsidR="00944C77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G.drawOval(353,375,15,15);  </w:t>
      </w:r>
      <w:r>
        <w:tab/>
        <w:t xml:space="preserve"> </w:t>
      </w:r>
      <w:r>
        <w:tab/>
      </w:r>
    </w:p>
    <w:p w14:paraId="252048F2" w14:textId="3427DACC" w:rsidR="006C431C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G.drawOval(353,420,15,15); </w:t>
      </w:r>
    </w:p>
    <w:p w14:paraId="629B2B8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5E1BC0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6FF808A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971B97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3AE5551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AFD153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2A22AC2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3AA67D7" w14:textId="6AF5D4F0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 </w:t>
      </w:r>
    </w:p>
    <w:p w14:paraId="0B5E709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111D6ED" w14:textId="77777777" w:rsidR="006C431C" w:rsidRDefault="007E5AB4" w:rsidP="00DB0FB9">
      <w:pPr>
        <w:pStyle w:val="NoSpacing"/>
      </w:pPr>
      <w:r>
        <w:t xml:space="preserve">} </w:t>
      </w:r>
    </w:p>
    <w:p w14:paraId="646F10EC" w14:textId="77777777" w:rsidR="006C431C" w:rsidRDefault="007E5AB4" w:rsidP="00DB0FB9">
      <w:pPr>
        <w:pStyle w:val="NoSpacing"/>
      </w:pPr>
      <w:r>
        <w:t xml:space="preserve"> </w:t>
      </w:r>
    </w:p>
    <w:p w14:paraId="13E90AE0" w14:textId="77777777" w:rsidR="006C431C" w:rsidRDefault="007E5AB4" w:rsidP="00DB0FB9">
      <w:pPr>
        <w:pStyle w:val="NoSpacing"/>
      </w:pPr>
      <w:r>
        <w:t xml:space="preserve"> </w:t>
      </w:r>
    </w:p>
    <w:p w14:paraId="6E52DE62" w14:textId="77777777" w:rsidR="006C431C" w:rsidRDefault="007E5AB4" w:rsidP="00DB0FB9">
      <w:pPr>
        <w:pStyle w:val="NoSpacing"/>
      </w:pPr>
      <w:r>
        <w:t xml:space="preserve"> </w:t>
      </w:r>
    </w:p>
    <w:p w14:paraId="7C2A397A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7AEC0277" w14:textId="44A5DA62" w:rsidR="006C431C" w:rsidRDefault="007E5AB4" w:rsidP="00DB0FB9">
      <w:pPr>
        <w:pStyle w:val="NoSpacing"/>
      </w:pPr>
      <w:r>
        <w:rPr>
          <w:b/>
        </w:rPr>
        <w:lastRenderedPageBreak/>
        <w:t xml:space="preserve"> </w:t>
      </w:r>
      <w:r w:rsidR="007970BD">
        <w:rPr>
          <w:noProof/>
        </w:rPr>
        <w:drawing>
          <wp:inline distT="0" distB="0" distL="0" distR="0" wp14:anchorId="541AAC25" wp14:editId="7CFE58E9">
            <wp:extent cx="3084830" cy="3665855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86E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66EB5D0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041D65D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8C9738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3627976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3DA4EC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90DEB6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60BF16F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339F93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21A1D79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6EE9A62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4977E3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2D27E7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04A7DB0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4C49657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4C8536E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4359C45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7B8DFE7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536D293" w14:textId="77777777" w:rsidR="00944C77" w:rsidRDefault="00944C77" w:rsidP="00DB0FB9">
      <w:pPr>
        <w:pStyle w:val="NoSpacing"/>
      </w:pPr>
    </w:p>
    <w:p w14:paraId="5ACB1C72" w14:textId="77777777" w:rsidR="00944C77" w:rsidRDefault="00944C77" w:rsidP="00DB0FB9">
      <w:pPr>
        <w:pStyle w:val="NoSpacing"/>
      </w:pPr>
    </w:p>
    <w:p w14:paraId="0C01EB56" w14:textId="77777777" w:rsidR="00944C77" w:rsidRDefault="00944C77" w:rsidP="00DB0FB9">
      <w:pPr>
        <w:pStyle w:val="NoSpacing"/>
      </w:pPr>
    </w:p>
    <w:p w14:paraId="6AC9FBC2" w14:textId="77777777" w:rsidR="00944C77" w:rsidRDefault="00944C77" w:rsidP="00DB0FB9">
      <w:pPr>
        <w:pStyle w:val="NoSpacing"/>
      </w:pPr>
    </w:p>
    <w:p w14:paraId="70ECE564" w14:textId="77777777" w:rsidR="00944C77" w:rsidRDefault="00944C77" w:rsidP="00DB0FB9">
      <w:pPr>
        <w:pStyle w:val="NoSpacing"/>
      </w:pPr>
    </w:p>
    <w:p w14:paraId="037D0656" w14:textId="77777777" w:rsidR="00944C77" w:rsidRDefault="00944C77" w:rsidP="00DB0FB9">
      <w:pPr>
        <w:pStyle w:val="NoSpacing"/>
      </w:pPr>
    </w:p>
    <w:p w14:paraId="4321C618" w14:textId="77777777" w:rsidR="00944C77" w:rsidRDefault="00944C77" w:rsidP="00DB0FB9">
      <w:pPr>
        <w:pStyle w:val="NoSpacing"/>
      </w:pPr>
    </w:p>
    <w:p w14:paraId="4146CDC6" w14:textId="77777777" w:rsidR="00944C77" w:rsidRDefault="00944C77" w:rsidP="00DB0FB9">
      <w:pPr>
        <w:pStyle w:val="NoSpacing"/>
      </w:pPr>
    </w:p>
    <w:p w14:paraId="40995A25" w14:textId="77777777" w:rsidR="00944C77" w:rsidRDefault="00944C77" w:rsidP="00DB0FB9">
      <w:pPr>
        <w:pStyle w:val="NoSpacing"/>
      </w:pPr>
    </w:p>
    <w:p w14:paraId="357C2A13" w14:textId="77777777" w:rsidR="001F3760" w:rsidRDefault="001F3760" w:rsidP="00944C77">
      <w:pPr>
        <w:pStyle w:val="NoSpacing"/>
        <w:jc w:val="center"/>
      </w:pPr>
    </w:p>
    <w:p w14:paraId="3FF69AAB" w14:textId="77777777" w:rsidR="001F3760" w:rsidRDefault="001F3760" w:rsidP="00944C77">
      <w:pPr>
        <w:pStyle w:val="NoSpacing"/>
        <w:jc w:val="center"/>
      </w:pPr>
    </w:p>
    <w:p w14:paraId="59A9AE1C" w14:textId="77777777" w:rsidR="001F3760" w:rsidRDefault="001F3760" w:rsidP="00944C77">
      <w:pPr>
        <w:pStyle w:val="NoSpacing"/>
        <w:jc w:val="center"/>
      </w:pPr>
    </w:p>
    <w:p w14:paraId="11089CF2" w14:textId="72985960" w:rsidR="00944C77" w:rsidRDefault="007E5AB4" w:rsidP="00944C77">
      <w:pPr>
        <w:pStyle w:val="NoSpacing"/>
        <w:jc w:val="center"/>
      </w:pPr>
      <w:r>
        <w:lastRenderedPageBreak/>
        <w:t xml:space="preserve">Exercise-18 </w:t>
      </w:r>
    </w:p>
    <w:p w14:paraId="6A727CC7" w14:textId="439D9FCF" w:rsidR="006C431C" w:rsidRDefault="007E5AB4" w:rsidP="00944C77">
      <w:pPr>
        <w:pStyle w:val="NoSpacing"/>
        <w:jc w:val="center"/>
      </w:pPr>
      <w:r>
        <w:t>Layout Managers</w:t>
      </w:r>
    </w:p>
    <w:p w14:paraId="6AFB8A9F" w14:textId="77777777" w:rsidR="00944C77" w:rsidRDefault="007E5AB4" w:rsidP="00DB0FB9">
      <w:pPr>
        <w:pStyle w:val="NoSpacing"/>
      </w:pPr>
      <w:r>
        <w:rPr>
          <w:b/>
        </w:rPr>
        <w:t xml:space="preserve"> </w:t>
      </w:r>
    </w:p>
    <w:p w14:paraId="7943A6DC" w14:textId="751969C4" w:rsidR="006C431C" w:rsidRDefault="007E5AB4" w:rsidP="00DB0FB9">
      <w:pPr>
        <w:pStyle w:val="NoSpacing"/>
      </w:pPr>
      <w:r>
        <w:rPr>
          <w:b/>
        </w:rPr>
        <w:t xml:space="preserve">Q1. What is a Graphical user interface? </w:t>
      </w:r>
    </w:p>
    <w:p w14:paraId="33654C1F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GUI, which stands for Graphical User Interface, is </w:t>
      </w:r>
      <w:r>
        <w:rPr>
          <w:color w:val="040C28"/>
        </w:rPr>
        <w:t>a user-friendly visual experience builder for Java applications</w:t>
      </w:r>
      <w:r>
        <w:rPr>
          <w:color w:val="202124"/>
        </w:rPr>
        <w:t xml:space="preserve">. It comprises graphical units like buttons, labels, windows, etc. via which users can connect with an application. Swing and JavaFX are two commonly used applications to create GUIs in Java. </w:t>
      </w:r>
    </w:p>
    <w:p w14:paraId="50260106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D02331F" w14:textId="77777777" w:rsidR="006C431C" w:rsidRDefault="007E5AB4" w:rsidP="00DB0FB9">
      <w:pPr>
        <w:pStyle w:val="NoSpacing"/>
      </w:pPr>
      <w:r>
        <w:rPr>
          <w:b/>
        </w:rPr>
        <w:t xml:space="preserve">Q2. What is the advantage of GUI over CUI? </w:t>
      </w:r>
    </w:p>
    <w:p w14:paraId="38701457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The main difference between GUI and CUI is that in GUI, </w:t>
      </w:r>
      <w:r>
        <w:rPr>
          <w:color w:val="040C28"/>
        </w:rPr>
        <w:t>the user interacts with a computer using graphics like images and icons</w:t>
      </w:r>
      <w:r>
        <w:rPr>
          <w:color w:val="202124"/>
        </w:rPr>
        <w:t>, while in CUI, the user interacts with a computer using commands like text. A user interacts with applications by using graphics.</w:t>
      </w:r>
      <w:r>
        <w:rPr>
          <w:color w:val="70757A"/>
        </w:rPr>
        <w:t xml:space="preserve"> </w:t>
      </w:r>
    </w:p>
    <w:p w14:paraId="3EC90C8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1F32084" w14:textId="77777777" w:rsidR="006C431C" w:rsidRDefault="007E5AB4" w:rsidP="00DB0FB9">
      <w:pPr>
        <w:pStyle w:val="NoSpacing"/>
      </w:pPr>
      <w:r>
        <w:rPr>
          <w:b/>
        </w:rPr>
        <w:t xml:space="preserve">Q3. What is a layout Manager? </w:t>
      </w:r>
    </w:p>
    <w:p w14:paraId="273330A3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A layout manager is </w:t>
      </w:r>
      <w:r>
        <w:rPr>
          <w:color w:val="040C28"/>
        </w:rPr>
        <w:t>an object that implements the LayoutManager interface* and determines the size and position of the components within a container</w:t>
      </w:r>
      <w:r>
        <w:rPr>
          <w:color w:val="202124"/>
        </w:rPr>
        <w:t xml:space="preserve">. Although components can provide size and alignment hints, a container's layout manager has the final say on the size and position of the components within the container. </w:t>
      </w:r>
    </w:p>
    <w:p w14:paraId="71DD980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D1E5B4C" w14:textId="77777777" w:rsidR="006C431C" w:rsidRDefault="007E5AB4" w:rsidP="00DB0FB9">
      <w:pPr>
        <w:pStyle w:val="NoSpacing"/>
      </w:pPr>
      <w:r>
        <w:rPr>
          <w:b/>
        </w:rPr>
        <w:t xml:space="preserve">Q4. List five layout Managers.? </w:t>
      </w:r>
    </w:p>
    <w:p w14:paraId="70A15E21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b/>
          <w:color w:val="202124"/>
        </w:rPr>
        <w:t xml:space="preserve"> List of Layout Managers</w:t>
      </w:r>
      <w:r>
        <w:rPr>
          <w:color w:val="202124"/>
        </w:rPr>
        <w:t xml:space="preserve"> </w:t>
      </w:r>
    </w:p>
    <w:p w14:paraId="79A50AED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java.awt.BorderLayout. </w:t>
      </w:r>
    </w:p>
    <w:p w14:paraId="4BA11883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java.awt.FlowLayout. </w:t>
      </w:r>
    </w:p>
    <w:p w14:paraId="7E364183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java.awt.CardLayout. </w:t>
      </w:r>
    </w:p>
    <w:p w14:paraId="027C3C53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java.awt.GridLayout. </w:t>
      </w:r>
    </w:p>
    <w:p w14:paraId="7322E7D5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java.awt.GridBagLayout. </w:t>
      </w:r>
    </w:p>
    <w:p w14:paraId="1D24D29D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8B0A1BC" w14:textId="77777777" w:rsidR="006C431C" w:rsidRDefault="007E5AB4" w:rsidP="00DB0FB9">
      <w:pPr>
        <w:pStyle w:val="NoSpacing"/>
      </w:pPr>
      <w:r>
        <w:rPr>
          <w:b/>
        </w:rPr>
        <w:t xml:space="preserve">Q5. List the constants to place the components in the Border Layout Manager? </w:t>
      </w:r>
    </w:p>
    <w:p w14:paraId="1B3974D4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Constant border layouts are  the constraint must be one of the following constants: </w:t>
      </w:r>
    </w:p>
    <w:p w14:paraId="0643A017" w14:textId="77777777" w:rsidR="006C431C" w:rsidRDefault="007E5AB4" w:rsidP="00DB0FB9">
      <w:pPr>
        <w:pStyle w:val="NoSpacing"/>
      </w:pPr>
      <w:r>
        <w:t xml:space="preserve">      1.NORTH</w:t>
      </w:r>
      <w:r>
        <w:rPr>
          <w:color w:val="202124"/>
        </w:rPr>
        <w:t xml:space="preserve"> </w:t>
      </w:r>
    </w:p>
    <w:p w14:paraId="6B61593C" w14:textId="77777777" w:rsidR="006C431C" w:rsidRDefault="007E5AB4" w:rsidP="00DB0FB9">
      <w:pPr>
        <w:pStyle w:val="NoSpacing"/>
      </w:pPr>
      <w:r>
        <w:t xml:space="preserve">      2.SOUTH </w:t>
      </w:r>
    </w:p>
    <w:p w14:paraId="10A94C8F" w14:textId="77777777" w:rsidR="006C431C" w:rsidRDefault="007E5AB4" w:rsidP="00DB0FB9">
      <w:pPr>
        <w:pStyle w:val="NoSpacing"/>
      </w:pPr>
      <w:r>
        <w:t xml:space="preserve">      3.EAST </w:t>
      </w:r>
    </w:p>
    <w:p w14:paraId="18825F46" w14:textId="77777777" w:rsidR="00944C77" w:rsidRDefault="007E5AB4" w:rsidP="00DB0FB9">
      <w:pPr>
        <w:pStyle w:val="NoSpacing"/>
      </w:pPr>
      <w:r>
        <w:t xml:space="preserve">      4.WEST       </w:t>
      </w:r>
    </w:p>
    <w:p w14:paraId="49EAC3DE" w14:textId="3404C990" w:rsidR="006C431C" w:rsidRDefault="00944C77" w:rsidP="00DB0FB9">
      <w:pPr>
        <w:pStyle w:val="NoSpacing"/>
      </w:pPr>
      <w:r>
        <w:tab/>
        <w:t xml:space="preserve">    </w:t>
      </w:r>
      <w:r w:rsidR="007E5AB4">
        <w:t xml:space="preserve"> </w:t>
      </w:r>
      <w:r>
        <w:t xml:space="preserve"> </w:t>
      </w:r>
      <w:r w:rsidR="007E5AB4">
        <w:t xml:space="preserve">5.CENTER  </w:t>
      </w:r>
    </w:p>
    <w:p w14:paraId="4E690526" w14:textId="77777777" w:rsidR="006C431C" w:rsidRDefault="007E5AB4" w:rsidP="00DB0FB9">
      <w:pPr>
        <w:pStyle w:val="NoSpacing"/>
      </w:pPr>
      <w:r>
        <w:t xml:space="preserve"> </w:t>
      </w:r>
    </w:p>
    <w:p w14:paraId="2DF7530E" w14:textId="77777777" w:rsidR="006C431C" w:rsidRDefault="007E5AB4" w:rsidP="00DB0FB9">
      <w:pPr>
        <w:pStyle w:val="NoSpacing"/>
      </w:pPr>
      <w:r>
        <w:rPr>
          <w:b/>
        </w:rPr>
        <w:t xml:space="preserve">Q6. List the three constructors of Flow Layout. </w:t>
      </w:r>
    </w:p>
    <w:p w14:paraId="043A082C" w14:textId="77777777" w:rsidR="006C431C" w:rsidRDefault="007E5AB4" w:rsidP="00DB0FB9">
      <w:pPr>
        <w:pStyle w:val="NoSpacing"/>
      </w:pPr>
      <w:r>
        <w:rPr>
          <w:b/>
        </w:rPr>
        <w:t>Ans</w:t>
      </w:r>
      <w:r>
        <w:t>:</w:t>
      </w:r>
      <w:r>
        <w:rPr>
          <w:color w:val="040C28"/>
        </w:rPr>
        <w:t xml:space="preserve"> FlowLayout() </w:t>
      </w:r>
    </w:p>
    <w:p w14:paraId="4158296C" w14:textId="77777777" w:rsidR="006C431C" w:rsidRDefault="007E5AB4" w:rsidP="00DB0FB9">
      <w:pPr>
        <w:pStyle w:val="NoSpacing"/>
      </w:pPr>
      <w:r>
        <w:rPr>
          <w:color w:val="040C28"/>
        </w:rPr>
        <w:t xml:space="preserve">         FlowLayout(int align</w:t>
      </w:r>
      <w:r>
        <w:rPr>
          <w:color w:val="202124"/>
        </w:rPr>
        <w:t xml:space="preserve">) </w:t>
      </w:r>
    </w:p>
    <w:p w14:paraId="6E39D8DE" w14:textId="77777777" w:rsidR="006C431C" w:rsidRDefault="007E5AB4" w:rsidP="00DB0FB9">
      <w:pPr>
        <w:pStyle w:val="NoSpacing"/>
      </w:pPr>
      <w:r>
        <w:rPr>
          <w:color w:val="202124"/>
        </w:rPr>
        <w:t xml:space="preserve">         FlowLayout(int align, int hgap, int vgap) </w:t>
      </w:r>
    </w:p>
    <w:p w14:paraId="3C41A52D" w14:textId="77777777" w:rsidR="006C431C" w:rsidRDefault="007E5AB4" w:rsidP="00DB0FB9">
      <w:pPr>
        <w:pStyle w:val="NoSpacing"/>
      </w:pPr>
      <w:r>
        <w:t xml:space="preserve"> </w:t>
      </w:r>
    </w:p>
    <w:p w14:paraId="3D6A71CF" w14:textId="77777777" w:rsidR="006C431C" w:rsidRDefault="007E5AB4" w:rsidP="00DB0FB9">
      <w:pPr>
        <w:pStyle w:val="NoSpacing"/>
      </w:pPr>
      <w:r>
        <w:rPr>
          <w:b/>
        </w:rPr>
        <w:t xml:space="preserve">Q7. What is the default layout manager of Frame? </w:t>
      </w:r>
    </w:p>
    <w:p w14:paraId="379CF076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The </w:t>
      </w:r>
      <w:r>
        <w:rPr>
          <w:color w:val="040C28"/>
        </w:rPr>
        <w:t>BorderLayout manager</w:t>
      </w:r>
      <w:r>
        <w:rPr>
          <w:color w:val="202124"/>
        </w:rPr>
        <w:t xml:space="preserve"> is the default Layout Manager for Frames . </w:t>
      </w:r>
    </w:p>
    <w:p w14:paraId="1AC1A5AD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1FDAA47" w14:textId="77777777" w:rsidR="006C431C" w:rsidRDefault="007E5AB4" w:rsidP="00DB0FB9">
      <w:pPr>
        <w:pStyle w:val="NoSpacing"/>
      </w:pPr>
      <w:r>
        <w:rPr>
          <w:b/>
        </w:rPr>
        <w:t xml:space="preserve">Q8. What is the default layout manager of Applet? </w:t>
      </w:r>
    </w:p>
    <w:p w14:paraId="4B7A23C2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040C28"/>
        </w:rPr>
        <w:t xml:space="preserve"> FlowLayout</w:t>
      </w:r>
      <w:r>
        <w:rPr>
          <w:color w:val="202124"/>
        </w:rPr>
        <w:t xml:space="preserve">. The flow layout is the default layout manager for all Panel objects and applets. </w:t>
      </w:r>
    </w:p>
    <w:p w14:paraId="27BAABA2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F573DBE" w14:textId="77777777" w:rsidR="006C431C" w:rsidRDefault="007E5AB4" w:rsidP="00DB0FB9">
      <w:pPr>
        <w:pStyle w:val="NoSpacing"/>
      </w:pPr>
      <w:r>
        <w:rPr>
          <w:b/>
        </w:rPr>
        <w:t>Q9. Write the procedure to place components in card Layout Ans:</w:t>
      </w:r>
      <w:r>
        <w:t xml:space="preserve"> Procedure to place components in Card Layout: </w:t>
      </w:r>
    </w:p>
    <w:p w14:paraId="10E87E57" w14:textId="77777777" w:rsidR="006C431C" w:rsidRDefault="007E5AB4" w:rsidP="00DB0FB9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29C0480" wp14:editId="1665948B">
                <wp:simplePos x="0" y="0"/>
                <wp:positionH relativeFrom="column">
                  <wp:posOffset>0</wp:posOffset>
                </wp:positionH>
                <wp:positionV relativeFrom="paragraph">
                  <wp:posOffset>-1370</wp:posOffset>
                </wp:positionV>
                <wp:extent cx="237744" cy="695198"/>
                <wp:effectExtent l="0" t="0" r="0" b="0"/>
                <wp:wrapNone/>
                <wp:docPr id="44630" name="Group 44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" cy="695198"/>
                          <a:chOff x="0" y="0"/>
                          <a:chExt cx="237744" cy="695198"/>
                        </a:xfrm>
                      </wpg:grpSpPr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6" name="Picture 14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26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1" name="Picture 14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774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6" name="Picture 14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6034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630" style="width:18.72pt;height:54.74pt;position:absolute;z-index:-2147483633;mso-position-horizontal-relative:text;mso-position-horizontal:absolute;margin-left:0pt;mso-position-vertical-relative:text;margin-top:-0.10796pt;" coordsize="2377,6951">
                <v:shape id="Picture 1411" style="position:absolute;width:2377;height:1691;left:0;top:0;" filled="f">
                  <v:imagedata r:id="rId42"/>
                </v:shape>
                <v:shape id="Picture 1416" style="position:absolute;width:2377;height:1691;left:0;top:1752;" filled="f">
                  <v:imagedata r:id="rId42"/>
                </v:shape>
                <v:shape id="Picture 1421" style="position:absolute;width:2377;height:1691;left:0;top:3507;" filled="f">
                  <v:imagedata r:id="rId42"/>
                </v:shape>
                <v:shape id="Picture 1426" style="position:absolute;width:2377;height:1691;left:0;top:5260;" filled="f">
                  <v:imagedata r:id="rId42"/>
                </v:shape>
              </v:group>
            </w:pict>
          </mc:Fallback>
        </mc:AlternateContent>
      </w:r>
      <w:r>
        <w:t xml:space="preserve"> Create a Card Layout object. </w:t>
      </w:r>
    </w:p>
    <w:p w14:paraId="42437AB0" w14:textId="77777777" w:rsidR="006C431C" w:rsidRDefault="007E5AB4" w:rsidP="00DB0FB9">
      <w:pPr>
        <w:pStyle w:val="NoSpacing"/>
      </w:pPr>
      <w:r>
        <w:t xml:space="preserve"> Create a container to hold the components. </w:t>
      </w:r>
    </w:p>
    <w:p w14:paraId="31C69CC9" w14:textId="77777777" w:rsidR="006C431C" w:rsidRDefault="007E5AB4" w:rsidP="00DB0FB9">
      <w:pPr>
        <w:pStyle w:val="NoSpacing"/>
      </w:pPr>
      <w:r>
        <w:t xml:space="preserve"> Add each component to the container with a unique identifier. </w:t>
      </w:r>
    </w:p>
    <w:p w14:paraId="2B79A59C" w14:textId="77777777" w:rsidR="006C431C" w:rsidRDefault="007E5AB4" w:rsidP="00DB0FB9">
      <w:pPr>
        <w:pStyle w:val="NoSpacing"/>
      </w:pPr>
      <w:r>
        <w:lastRenderedPageBreak/>
        <w:t xml:space="preserve"> Add the container to a panel or frame. </w:t>
      </w:r>
    </w:p>
    <w:p w14:paraId="74D31C4C" w14:textId="77777777" w:rsidR="006C431C" w:rsidRDefault="007E5AB4" w:rsidP="00DB0FB9">
      <w:pPr>
        <w:pStyle w:val="NoSpacing"/>
      </w:pPr>
      <w:r>
        <w:rPr>
          <w:b/>
        </w:rPr>
        <w:t>Q10. Write the procedure to place components in GridBag Layout? Ans:</w:t>
      </w:r>
      <w:r>
        <w:rPr>
          <w:color w:val="202124"/>
        </w:rPr>
        <w:t xml:space="preserve"> Procedure to place components in GridBag Layout : </w:t>
      </w:r>
    </w:p>
    <w:p w14:paraId="61F18C83" w14:textId="77777777" w:rsidR="006C431C" w:rsidRDefault="007E5AB4" w:rsidP="00DB0FB9">
      <w:pPr>
        <w:pStyle w:val="NoSpacing"/>
      </w:pPr>
      <w:r>
        <w:rPr>
          <w:color w:val="202124"/>
        </w:rPr>
        <w:t xml:space="preserve"> Create a new GridBagLayout object. </w:t>
      </w:r>
    </w:p>
    <w:p w14:paraId="0AA87601" w14:textId="77777777" w:rsidR="006C431C" w:rsidRDefault="007E5AB4" w:rsidP="00DB0FB9">
      <w:pPr>
        <w:pStyle w:val="NoSpacing"/>
      </w:pPr>
      <w:r>
        <w:rPr>
          <w:color w:val="202124"/>
        </w:rPr>
        <w:t xml:space="preserve"> Create a container to hold the components that will be displayed in the layout. </w:t>
      </w:r>
    </w:p>
    <w:p w14:paraId="7BC3B3DD" w14:textId="77777777" w:rsidR="006C431C" w:rsidRDefault="007E5AB4" w:rsidP="00DB0FB9">
      <w:pPr>
        <w:pStyle w:val="NoSpacing"/>
      </w:pPr>
      <w:r>
        <w:rPr>
          <w:color w:val="202124"/>
        </w:rPr>
        <w:t xml:space="preserve"> Create a GridBagConstraints class object for adding components to the layout. </w:t>
      </w:r>
    </w:p>
    <w:p w14:paraId="1DD82BA2" w14:textId="77777777" w:rsidR="006C431C" w:rsidRDefault="007E5AB4" w:rsidP="00DB0FB9">
      <w:pPr>
        <w:pStyle w:val="NoSpacing"/>
      </w:pPr>
      <w:r>
        <w:rPr>
          <w:color w:val="202124"/>
        </w:rPr>
        <w:t xml:space="preserve"> Set the constraints for each component by specifying its grid location, size, anchor, and fill. </w:t>
      </w:r>
    </w:p>
    <w:p w14:paraId="090EB38E" w14:textId="77777777" w:rsidR="006C431C" w:rsidRDefault="007E5AB4" w:rsidP="00DB0FB9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005D81" wp14:editId="731002DD">
                <wp:simplePos x="0" y="0"/>
                <wp:positionH relativeFrom="column">
                  <wp:posOffset>0</wp:posOffset>
                </wp:positionH>
                <wp:positionV relativeFrom="paragraph">
                  <wp:posOffset>-807567</wp:posOffset>
                </wp:positionV>
                <wp:extent cx="237744" cy="975360"/>
                <wp:effectExtent l="0" t="0" r="0" b="0"/>
                <wp:wrapNone/>
                <wp:docPr id="44747" name="Group 44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" cy="975360"/>
                          <a:chOff x="0" y="0"/>
                          <a:chExt cx="237744" cy="975360"/>
                        </a:xfrm>
                      </wpg:grpSpPr>
                      <pic:pic xmlns:pic="http://schemas.openxmlformats.org/drawingml/2006/picture">
                        <pic:nvPicPr>
                          <pic:cNvPr id="1440" name="Picture 144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6" name="Picture 144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168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2" name="Picture 145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86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9" name="Picture 145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605028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5" name="Picture 146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196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47" style="width:18.72pt;height:76.8pt;position:absolute;z-index:-2147483604;mso-position-horizontal-relative:text;mso-position-horizontal:absolute;margin-left:0pt;mso-position-vertical-relative:text;margin-top:-63.588pt;" coordsize="2377,9753">
                <v:shape id="Picture 1440" style="position:absolute;width:2377;height:1691;left:0;top:0;" filled="f">
                  <v:imagedata r:id="rId44"/>
                </v:shape>
                <v:shape id="Picture 1446" style="position:absolute;width:2377;height:1691;left:0;top:2011;" filled="f">
                  <v:imagedata r:id="rId44"/>
                </v:shape>
                <v:shape id="Picture 1452" style="position:absolute;width:2377;height:1691;left:0;top:4038;" filled="f">
                  <v:imagedata r:id="rId44"/>
                </v:shape>
                <v:shape id="Picture 1459" style="position:absolute;width:2377;height:1691;left:0;top:6050;" filled="f">
                  <v:imagedata r:id="rId44"/>
                </v:shape>
                <v:shape id="Picture 1465" style="position:absolute;width:2377;height:1691;left:0;top:8061;" filled="f">
                  <v:imagedata r:id="rId44"/>
                </v:shape>
              </v:group>
            </w:pict>
          </mc:Fallback>
        </mc:AlternateContent>
      </w:r>
      <w:r>
        <w:rPr>
          <w:color w:val="202124"/>
        </w:rPr>
        <w:t xml:space="preserve"> Add each component to the container using the add() method and its associated GridBagConstraints object. </w:t>
      </w:r>
    </w:p>
    <w:p w14:paraId="140B0FED" w14:textId="77777777" w:rsidR="006C431C" w:rsidRDefault="007E5AB4" w:rsidP="00DB0FB9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484AD2CB" wp14:editId="79858EFC">
            <wp:simplePos x="0" y="0"/>
            <wp:positionH relativeFrom="column">
              <wp:posOffset>0</wp:posOffset>
            </wp:positionH>
            <wp:positionV relativeFrom="paragraph">
              <wp:posOffset>-1370</wp:posOffset>
            </wp:positionV>
            <wp:extent cx="237744" cy="169164"/>
            <wp:effectExtent l="0" t="0" r="0" b="0"/>
            <wp:wrapNone/>
            <wp:docPr id="1474" name="Picture 1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Picture 14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124"/>
        </w:rPr>
        <w:t xml:space="preserve"> Add the container to a panel or frame to display the layout in a window.</w:t>
      </w:r>
      <w:r>
        <w:rPr>
          <w:b/>
        </w:rPr>
        <w:t xml:space="preserve"> </w:t>
      </w:r>
    </w:p>
    <w:p w14:paraId="076EB99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DD1813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956BB6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F61110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9D6F78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E2187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AD11F5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3AD0AF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08AEAA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C587CE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9BC964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DD7B3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5CC653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D52C07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AEBA3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C2AF57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718EC57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22FB25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AD9098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34E23D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7C15BE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FF059C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B025F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AD614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87AA86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49A702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3CE272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C0842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29A40C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2B3FB1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DB58C2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8CEC7B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FD010D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C22064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056CDC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D20D67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FD022D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ED47D6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8DA905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3E0F40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0022F79" w14:textId="77777777" w:rsidR="001F7DD6" w:rsidRDefault="007E5AB4" w:rsidP="00DB0FB9">
      <w:pPr>
        <w:pStyle w:val="NoSpacing"/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</w:p>
    <w:p w14:paraId="27FDE1B8" w14:textId="04B070A7" w:rsidR="006C431C" w:rsidRDefault="001F7DD6" w:rsidP="00DB0FB9">
      <w:pPr>
        <w:pStyle w:val="NoSpacing"/>
      </w:pPr>
      <w:r>
        <w:rPr>
          <w:b/>
          <w:sz w:val="22"/>
        </w:rPr>
        <w:lastRenderedPageBreak/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7E5AB4">
        <w:rPr>
          <w:b/>
          <w:sz w:val="22"/>
        </w:rPr>
        <w:t xml:space="preserve">PROGRAMS </w:t>
      </w:r>
    </w:p>
    <w:p w14:paraId="51C92663" w14:textId="77777777" w:rsidR="006C431C" w:rsidRDefault="007E5AB4" w:rsidP="00DB0FB9">
      <w:pPr>
        <w:pStyle w:val="NoSpacing"/>
      </w:pPr>
      <w:r>
        <w:rPr>
          <w:b/>
        </w:rPr>
        <w:t xml:space="preserve">Q1. </w:t>
      </w:r>
      <w:r>
        <w:t>Write a java program to design a GUI using Border Layout</w:t>
      </w:r>
      <w:r>
        <w:rPr>
          <w:b/>
        </w:rPr>
        <w:t xml:space="preserve">. </w:t>
      </w:r>
    </w:p>
    <w:p w14:paraId="2CD275F0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21034717" w14:textId="77777777" w:rsidR="006C431C" w:rsidRDefault="007E5AB4" w:rsidP="00DB0FB9">
      <w:pPr>
        <w:pStyle w:val="NoSpacing"/>
      </w:pPr>
      <w:r>
        <w:t xml:space="preserve">import java.awt.*; </w:t>
      </w:r>
    </w:p>
    <w:p w14:paraId="15CAFB19" w14:textId="77777777" w:rsidR="006C431C" w:rsidRDefault="007E5AB4" w:rsidP="00DB0FB9">
      <w:pPr>
        <w:pStyle w:val="NoSpacing"/>
      </w:pPr>
      <w:r>
        <w:t xml:space="preserve">class BorderExample </w:t>
      </w:r>
    </w:p>
    <w:p w14:paraId="270FBB56" w14:textId="77777777" w:rsidR="006C431C" w:rsidRDefault="007E5AB4" w:rsidP="00DB0FB9">
      <w:pPr>
        <w:pStyle w:val="NoSpacing"/>
      </w:pPr>
      <w:r>
        <w:t xml:space="preserve">{ </w:t>
      </w:r>
    </w:p>
    <w:p w14:paraId="2192902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b1,b2,b3,b4,b5; </w:t>
      </w:r>
    </w:p>
    <w:p w14:paraId="0EB0438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Frame f1; </w:t>
      </w:r>
    </w:p>
    <w:p w14:paraId="1B1BE126" w14:textId="1BE5D2FD" w:rsidR="006C431C" w:rsidRDefault="00C508B1" w:rsidP="00DB0FB9">
      <w:pPr>
        <w:pStyle w:val="NoSpacing"/>
      </w:pPr>
      <w:r>
        <w:tab/>
      </w:r>
      <w:r>
        <w:tab/>
      </w:r>
      <w:r w:rsidR="007E5AB4">
        <w:t xml:space="preserve">public BorderExample() </w:t>
      </w:r>
    </w:p>
    <w:p w14:paraId="1799246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353BB19" w14:textId="77777777" w:rsidR="00C508B1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f1=new Frame("Border ex");  </w:t>
      </w:r>
      <w:r>
        <w:tab/>
        <w:t xml:space="preserve"> </w:t>
      </w:r>
      <w:r>
        <w:tab/>
      </w:r>
    </w:p>
    <w:p w14:paraId="2F0980CF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b1=new Button("NORTH");  </w:t>
      </w:r>
      <w:r w:rsidR="007E5AB4">
        <w:tab/>
        <w:t xml:space="preserve"> </w:t>
      </w:r>
      <w:r w:rsidR="007E5AB4">
        <w:tab/>
      </w:r>
    </w:p>
    <w:p w14:paraId="2579D6FE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b2=new Button("SOUTH");  </w:t>
      </w:r>
      <w:r w:rsidR="007E5AB4">
        <w:tab/>
        <w:t xml:space="preserve"> </w:t>
      </w:r>
      <w:r w:rsidR="007E5AB4">
        <w:tab/>
      </w:r>
    </w:p>
    <w:p w14:paraId="6ED4999A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b3=new Button("EAST");  </w:t>
      </w:r>
      <w:r w:rsidR="007E5AB4">
        <w:tab/>
        <w:t xml:space="preserve"> </w:t>
      </w:r>
      <w:r w:rsidR="007E5AB4">
        <w:tab/>
      </w:r>
    </w:p>
    <w:p w14:paraId="0F69509C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b4=new Button("WEST");  </w:t>
      </w:r>
      <w:r w:rsidR="007E5AB4">
        <w:tab/>
        <w:t xml:space="preserve"> </w:t>
      </w:r>
      <w:r w:rsidR="007E5AB4">
        <w:tab/>
      </w:r>
    </w:p>
    <w:p w14:paraId="7E772CA9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b5=new Button("CENTER");  </w:t>
      </w:r>
      <w:r w:rsidR="007E5AB4">
        <w:tab/>
        <w:t xml:space="preserve"> </w:t>
      </w:r>
      <w:r w:rsidR="007E5AB4">
        <w:tab/>
      </w:r>
    </w:p>
    <w:p w14:paraId="41ABBF4F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f1.setSize(500,500);  </w:t>
      </w:r>
      <w:r w:rsidR="007E5AB4">
        <w:tab/>
        <w:t xml:space="preserve"> </w:t>
      </w:r>
      <w:r w:rsidR="007E5AB4">
        <w:tab/>
      </w:r>
    </w:p>
    <w:p w14:paraId="5E5AE229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f1.setLayout(new BorderLayout());  </w:t>
      </w:r>
      <w:r w:rsidR="007E5AB4">
        <w:tab/>
        <w:t xml:space="preserve"> </w:t>
      </w:r>
      <w:r w:rsidR="007E5AB4">
        <w:tab/>
      </w:r>
    </w:p>
    <w:p w14:paraId="2449E020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f1.add(b1,BorderLayout.NORTH);  </w:t>
      </w:r>
      <w:r w:rsidR="007E5AB4">
        <w:tab/>
        <w:t xml:space="preserve"> </w:t>
      </w:r>
      <w:r w:rsidR="007E5AB4">
        <w:tab/>
      </w:r>
    </w:p>
    <w:p w14:paraId="1BC0B415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f1.add(b2,BorderLayout.SOUTH);  </w:t>
      </w:r>
      <w:r w:rsidR="007E5AB4">
        <w:tab/>
        <w:t xml:space="preserve"> </w:t>
      </w:r>
      <w:r w:rsidR="007E5AB4">
        <w:tab/>
      </w:r>
    </w:p>
    <w:p w14:paraId="2B60B5FF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f1.add(b3,BorderLayout.EAST);  </w:t>
      </w:r>
      <w:r w:rsidR="007E5AB4">
        <w:tab/>
        <w:t xml:space="preserve"> </w:t>
      </w:r>
      <w:r w:rsidR="007E5AB4">
        <w:tab/>
      </w:r>
    </w:p>
    <w:p w14:paraId="6698C9C7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f1.add(b4,BorderLayout.WEST);  </w:t>
      </w:r>
      <w:r w:rsidR="007E5AB4">
        <w:tab/>
        <w:t xml:space="preserve"> </w:t>
      </w:r>
      <w:r w:rsidR="007E5AB4">
        <w:tab/>
      </w:r>
    </w:p>
    <w:p w14:paraId="2ACECA50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f1.add(b5,BorderLayout.CENTER);  </w:t>
      </w:r>
      <w:r w:rsidR="007E5AB4">
        <w:tab/>
        <w:t xml:space="preserve"> </w:t>
      </w:r>
      <w:r w:rsidR="007E5AB4">
        <w:tab/>
      </w:r>
    </w:p>
    <w:p w14:paraId="69157234" w14:textId="1CB5695A" w:rsidR="006C431C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f1.setVisible(true); </w:t>
      </w:r>
    </w:p>
    <w:p w14:paraId="76CB345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CA3ECAE" w14:textId="77777777" w:rsidR="006C431C" w:rsidRDefault="007E5AB4" w:rsidP="00DB0FB9">
      <w:pPr>
        <w:pStyle w:val="NoSpacing"/>
      </w:pPr>
      <w:r>
        <w:t xml:space="preserve">public static void main(String s[]) </w:t>
      </w:r>
    </w:p>
    <w:p w14:paraId="67BBD1CF" w14:textId="77777777" w:rsidR="006C431C" w:rsidRDefault="007E5AB4" w:rsidP="00DB0FB9">
      <w:pPr>
        <w:pStyle w:val="NoSpacing"/>
      </w:pPr>
      <w:r>
        <w:t xml:space="preserve">{ </w:t>
      </w:r>
    </w:p>
    <w:p w14:paraId="2B6CE31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BorderExample bx=new BorderExample(); </w:t>
      </w:r>
    </w:p>
    <w:p w14:paraId="0B51C57A" w14:textId="1F68D5A8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Is Executed By 21001-CS-</w:t>
      </w:r>
      <w:r w:rsidR="00455733">
        <w:t>106</w:t>
      </w:r>
      <w:r>
        <w:t xml:space="preserve">"); </w:t>
      </w:r>
    </w:p>
    <w:p w14:paraId="5B11890C" w14:textId="77777777" w:rsidR="006C431C" w:rsidRDefault="007E5AB4" w:rsidP="00DB0FB9">
      <w:pPr>
        <w:pStyle w:val="NoSpacing"/>
      </w:pPr>
      <w:r>
        <w:t xml:space="preserve">} </w:t>
      </w:r>
    </w:p>
    <w:p w14:paraId="4AC3863F" w14:textId="77777777" w:rsidR="006C431C" w:rsidRDefault="007E5AB4" w:rsidP="00DB0FB9">
      <w:pPr>
        <w:pStyle w:val="NoSpacing"/>
      </w:pPr>
      <w:r>
        <w:t xml:space="preserve">} </w:t>
      </w:r>
    </w:p>
    <w:p w14:paraId="4A020683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11F89015" w14:textId="1BCE98C7" w:rsidR="00C508B1" w:rsidRDefault="00353C97" w:rsidP="00DB0FB9">
      <w:pPr>
        <w:pStyle w:val="NoSpacing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noProof/>
          <w:sz w:val="22"/>
        </w:rPr>
        <w:drawing>
          <wp:inline distT="0" distB="0" distL="0" distR="0" wp14:anchorId="0CD3760E" wp14:editId="70554FBF">
            <wp:extent cx="2760240" cy="2811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83" cy="281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E7C" w:rsidRPr="00AF1E7C">
        <w:t xml:space="preserve"> </w:t>
      </w:r>
      <w:r w:rsidR="00AF1E7C">
        <w:rPr>
          <w:noProof/>
        </w:rPr>
        <w:drawing>
          <wp:inline distT="0" distB="0" distL="0" distR="0" wp14:anchorId="05B7A0F5" wp14:editId="147468E9">
            <wp:extent cx="3625795" cy="74143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09" cy="7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EAE1" w14:textId="75AE5750" w:rsidR="00C508B1" w:rsidRDefault="00C508B1" w:rsidP="00DB0FB9">
      <w:pPr>
        <w:pStyle w:val="NoSpacing"/>
        <w:rPr>
          <w:rFonts w:ascii="Arial" w:eastAsia="Arial" w:hAnsi="Arial" w:cs="Arial"/>
          <w:sz w:val="22"/>
        </w:rPr>
      </w:pPr>
    </w:p>
    <w:p w14:paraId="3C5883E3" w14:textId="77777777" w:rsidR="00353C97" w:rsidRDefault="00353C97" w:rsidP="00DB0FB9">
      <w:pPr>
        <w:pStyle w:val="NoSpacing"/>
        <w:rPr>
          <w:rFonts w:ascii="Arial" w:eastAsia="Arial" w:hAnsi="Arial" w:cs="Arial"/>
          <w:sz w:val="22"/>
        </w:rPr>
      </w:pPr>
    </w:p>
    <w:p w14:paraId="6AD3081E" w14:textId="77777777" w:rsidR="00C508B1" w:rsidRDefault="00C508B1" w:rsidP="00DB0FB9">
      <w:pPr>
        <w:pStyle w:val="NoSpacing"/>
        <w:rPr>
          <w:rFonts w:ascii="Arial" w:eastAsia="Arial" w:hAnsi="Arial" w:cs="Arial"/>
          <w:sz w:val="22"/>
        </w:rPr>
      </w:pPr>
    </w:p>
    <w:p w14:paraId="5D6444CB" w14:textId="0A59EB73" w:rsidR="006C431C" w:rsidRDefault="007E5AB4" w:rsidP="00DB0FB9">
      <w:pPr>
        <w:pStyle w:val="NoSpacing"/>
      </w:pPr>
      <w:r>
        <w:rPr>
          <w:b/>
        </w:rPr>
        <w:lastRenderedPageBreak/>
        <w:t xml:space="preserve">Q2. </w:t>
      </w:r>
      <w:r>
        <w:t xml:space="preserve">Write a java program to design a GUI using Flow Layout. </w:t>
      </w:r>
    </w:p>
    <w:p w14:paraId="6AB00C8A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7EDE0071" w14:textId="77777777" w:rsidR="006C431C" w:rsidRDefault="007E5AB4" w:rsidP="00DB0FB9">
      <w:pPr>
        <w:pStyle w:val="NoSpacing"/>
      </w:pPr>
      <w:r>
        <w:t xml:space="preserve">import java.awt.*; </w:t>
      </w:r>
    </w:p>
    <w:p w14:paraId="25C3E7FD" w14:textId="77777777" w:rsidR="006C431C" w:rsidRDefault="007E5AB4" w:rsidP="00DB0FB9">
      <w:pPr>
        <w:pStyle w:val="NoSpacing"/>
      </w:pPr>
      <w:r>
        <w:t xml:space="preserve">class FlowExample </w:t>
      </w:r>
    </w:p>
    <w:p w14:paraId="67A78EFA" w14:textId="77777777" w:rsidR="006C431C" w:rsidRDefault="007E5AB4" w:rsidP="00DB0FB9">
      <w:pPr>
        <w:pStyle w:val="NoSpacing"/>
      </w:pPr>
      <w:r>
        <w:t xml:space="preserve">{ </w:t>
      </w:r>
    </w:p>
    <w:p w14:paraId="2225044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b1,b2,b3,b4; </w:t>
      </w:r>
    </w:p>
    <w:p w14:paraId="01211FF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Frame f1; </w:t>
      </w:r>
    </w:p>
    <w:p w14:paraId="6ED4CF6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FlowEx() </w:t>
      </w:r>
    </w:p>
    <w:p w14:paraId="752484F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DD768B" w14:textId="77777777" w:rsidR="00D03451" w:rsidRDefault="007E5AB4" w:rsidP="00DB0FB9">
      <w:pPr>
        <w:pStyle w:val="NoSpacing"/>
      </w:pPr>
      <w:r>
        <w:t xml:space="preserve"> </w:t>
      </w:r>
      <w:r>
        <w:tab/>
        <w:t xml:space="preserve">f1=new Frame("fLOW EXAMPLE");  </w:t>
      </w:r>
      <w:r>
        <w:tab/>
      </w:r>
    </w:p>
    <w:p w14:paraId="4A312F03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f1.setLayout(new FlowLayout());  </w:t>
      </w:r>
      <w:r w:rsidR="007E5AB4">
        <w:tab/>
      </w:r>
    </w:p>
    <w:p w14:paraId="6BA394A6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f1.setSize(500,500);  </w:t>
      </w:r>
      <w:r w:rsidR="007E5AB4">
        <w:tab/>
        <w:t xml:space="preserve"> </w:t>
      </w:r>
    </w:p>
    <w:p w14:paraId="2829962E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b1= new Button("one");  </w:t>
      </w:r>
      <w:r w:rsidR="007E5AB4">
        <w:tab/>
      </w:r>
    </w:p>
    <w:p w14:paraId="2CEC8A35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b2= new Button("two");  </w:t>
      </w:r>
      <w:r w:rsidR="007E5AB4">
        <w:tab/>
      </w:r>
    </w:p>
    <w:p w14:paraId="1ED03AA8" w14:textId="77777777" w:rsidR="006C6C99" w:rsidRDefault="00D03451" w:rsidP="00DB0FB9">
      <w:pPr>
        <w:pStyle w:val="NoSpacing"/>
      </w:pPr>
      <w:r>
        <w:tab/>
      </w:r>
      <w:r>
        <w:tab/>
      </w:r>
      <w:r w:rsidR="007E5AB4">
        <w:t xml:space="preserve">b3= new Button("three");  </w:t>
      </w:r>
      <w:r w:rsidR="007E5AB4">
        <w:tab/>
      </w:r>
    </w:p>
    <w:p w14:paraId="3E68918D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b4= new Button("four");  </w:t>
      </w:r>
      <w:r w:rsidR="007E5AB4">
        <w:tab/>
      </w:r>
    </w:p>
    <w:p w14:paraId="5D9BB61F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f1.add(b1);  </w:t>
      </w:r>
      <w:r w:rsidR="007E5AB4">
        <w:tab/>
      </w:r>
    </w:p>
    <w:p w14:paraId="1B24F7F3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f1.add(b2);  </w:t>
      </w:r>
      <w:r w:rsidR="007E5AB4">
        <w:tab/>
      </w:r>
    </w:p>
    <w:p w14:paraId="7559D18B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f1.add(b3); </w:t>
      </w:r>
      <w:r w:rsidR="007E5AB4">
        <w:tab/>
        <w:t xml:space="preserve">  </w:t>
      </w:r>
      <w:r w:rsidR="007E5AB4">
        <w:tab/>
      </w:r>
    </w:p>
    <w:p w14:paraId="2810783D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f1.add(b4);  </w:t>
      </w:r>
      <w:r w:rsidR="007E5AB4">
        <w:tab/>
      </w:r>
    </w:p>
    <w:p w14:paraId="150EF80A" w14:textId="57B518AB" w:rsidR="006C431C" w:rsidRDefault="006C6C99" w:rsidP="00DB0FB9">
      <w:pPr>
        <w:pStyle w:val="NoSpacing"/>
      </w:pPr>
      <w:r>
        <w:tab/>
      </w:r>
      <w:r>
        <w:tab/>
      </w:r>
      <w:r w:rsidR="007E5AB4">
        <w:t xml:space="preserve">f1.setVisible(true); </w:t>
      </w:r>
    </w:p>
    <w:p w14:paraId="669CEFC2" w14:textId="2DA6D9FE" w:rsidR="006C6C99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C4D58A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static void main(String s[]) </w:t>
      </w:r>
    </w:p>
    <w:p w14:paraId="2E500A3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FA4B54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FlowEx fe=new FlowEx(); </w:t>
      </w:r>
    </w:p>
    <w:p w14:paraId="7CCA26D9" w14:textId="1544D544" w:rsidR="006C431C" w:rsidRDefault="007E5AB4" w:rsidP="00DB0FB9">
      <w:pPr>
        <w:pStyle w:val="NoSpacing"/>
      </w:pPr>
      <w:r>
        <w:t xml:space="preserve"> </w:t>
      </w:r>
      <w:r>
        <w:tab/>
        <w:t>System.out.println("This Program Is Executed By 21001-CS-</w:t>
      </w:r>
      <w:r w:rsidR="00455733">
        <w:t>106</w:t>
      </w:r>
      <w:r>
        <w:t xml:space="preserve">"); </w:t>
      </w:r>
    </w:p>
    <w:p w14:paraId="7241416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C77D055" w14:textId="77777777" w:rsidR="006C431C" w:rsidRDefault="007E5AB4" w:rsidP="00DB0FB9">
      <w:pPr>
        <w:pStyle w:val="NoSpacing"/>
      </w:pPr>
      <w:r>
        <w:t xml:space="preserve">} </w:t>
      </w:r>
      <w:r>
        <w:tab/>
        <w:t xml:space="preserve"> </w:t>
      </w:r>
    </w:p>
    <w:p w14:paraId="2B802FB6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7F3E80E0" w14:textId="5FBCCAD6" w:rsidR="006C6C99" w:rsidRDefault="006C6C99" w:rsidP="00DB0FB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974ED66" wp14:editId="5FC08A7E">
            <wp:extent cx="2308860" cy="235676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17" cy="236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E2F5" w14:textId="77777777" w:rsidR="006C6C99" w:rsidRDefault="006C6C99" w:rsidP="00DB0FB9">
      <w:pPr>
        <w:pStyle w:val="NoSpacing"/>
        <w:rPr>
          <w:b/>
        </w:rPr>
      </w:pPr>
    </w:p>
    <w:p w14:paraId="564ED458" w14:textId="77777777" w:rsidR="006C6C99" w:rsidRDefault="006C6C99" w:rsidP="00DB0FB9">
      <w:pPr>
        <w:pStyle w:val="NoSpacing"/>
        <w:rPr>
          <w:b/>
        </w:rPr>
      </w:pPr>
    </w:p>
    <w:p w14:paraId="72C736B9" w14:textId="77777777" w:rsidR="006C6C99" w:rsidRDefault="006C6C99" w:rsidP="00DB0FB9">
      <w:pPr>
        <w:pStyle w:val="NoSpacing"/>
        <w:rPr>
          <w:b/>
        </w:rPr>
      </w:pPr>
    </w:p>
    <w:p w14:paraId="349FAC56" w14:textId="77777777" w:rsidR="00A24391" w:rsidRDefault="002563C6" w:rsidP="00DB0FB9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041286B" wp14:editId="0A9BBBB2">
            <wp:extent cx="3729162" cy="860380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53" cy="86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6E39" w14:textId="41FA2664" w:rsidR="006C431C" w:rsidRPr="00A24391" w:rsidRDefault="007E5AB4" w:rsidP="00DB0FB9">
      <w:pPr>
        <w:pStyle w:val="NoSpacing"/>
        <w:rPr>
          <w:b/>
        </w:rPr>
      </w:pPr>
      <w:r>
        <w:rPr>
          <w:b/>
        </w:rPr>
        <w:lastRenderedPageBreak/>
        <w:t xml:space="preserve">Q3. </w:t>
      </w:r>
      <w:r>
        <w:t xml:space="preserve">Write a java program to design a GUI using Card Layout consisting of five child panel and each panel consist of a label and Text field in the first line and button in the next line. Create a list of Buttons to navigate through the panels. </w:t>
      </w:r>
    </w:p>
    <w:p w14:paraId="635B5599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8A0C47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import java.awt.*;</w:t>
      </w:r>
    </w:p>
    <w:p w14:paraId="7A9EB94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import java.awt.event.*;</w:t>
      </w:r>
    </w:p>
    <w:p w14:paraId="3637297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class CardLayoutEx extends Frame implements ActionListener</w:t>
      </w:r>
    </w:p>
    <w:p w14:paraId="7D3EB57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{</w:t>
      </w:r>
    </w:p>
    <w:p w14:paraId="69C54E8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Button first , prv,next,last;</w:t>
      </w:r>
      <w:r w:rsidRPr="0034497D">
        <w:rPr>
          <w:szCs w:val="24"/>
        </w:rPr>
        <w:tab/>
      </w:r>
    </w:p>
    <w:p w14:paraId="5162943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Panel parent;</w:t>
      </w:r>
    </w:p>
    <w:p w14:paraId="4DDDEA6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Panel C1,C2,C3,C4,C5;</w:t>
      </w:r>
      <w:r w:rsidRPr="0034497D">
        <w:rPr>
          <w:szCs w:val="24"/>
        </w:rPr>
        <w:tab/>
      </w:r>
    </w:p>
    <w:p w14:paraId="5575A5F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Label cl1,cl2,cl3,cl4,cl5;</w:t>
      </w:r>
    </w:p>
    <w:p w14:paraId="1D6CD1F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TextField Cl1,Cl2,Cl3,Cl4,Cl5;</w:t>
      </w:r>
    </w:p>
    <w:p w14:paraId="72BEE2E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CardLayout cardlayout ;</w:t>
      </w:r>
    </w:p>
    <w:p w14:paraId="2013249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Button f ;</w:t>
      </w:r>
    </w:p>
    <w:p w14:paraId="196F6DB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Button b;</w:t>
      </w:r>
    </w:p>
    <w:p w14:paraId="62D14D3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 xml:space="preserve">public CardLayoutEx() </w:t>
      </w:r>
    </w:p>
    <w:p w14:paraId="128D00B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{</w:t>
      </w:r>
    </w:p>
    <w:p w14:paraId="46623BD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next= new Button("Shiv");</w:t>
      </w:r>
    </w:p>
    <w:p w14:paraId="419F41A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prv= new Button("Prakash");</w:t>
      </w:r>
    </w:p>
    <w:p w14:paraId="15A6C8F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first= new Button("Aakash");</w:t>
      </w:r>
    </w:p>
    <w:p w14:paraId="3A7853A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last= new Button("Charan");</w:t>
      </w:r>
    </w:p>
    <w:p w14:paraId="352E99D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b= new Button("Ajith");</w:t>
      </w:r>
    </w:p>
    <w:p w14:paraId="57D0BB5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f= new Button("Navigate to next -&gt;");</w:t>
      </w:r>
    </w:p>
    <w:p w14:paraId="7DAF4068" w14:textId="77777777" w:rsidR="008101D5" w:rsidRPr="0034497D" w:rsidRDefault="008101D5" w:rsidP="008101D5">
      <w:pPr>
        <w:ind w:left="720"/>
        <w:rPr>
          <w:szCs w:val="24"/>
        </w:rPr>
      </w:pPr>
    </w:p>
    <w:p w14:paraId="4746CD2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</w:p>
    <w:p w14:paraId="0238C58F" w14:textId="77777777" w:rsidR="008101D5" w:rsidRPr="0034497D" w:rsidRDefault="008101D5" w:rsidP="008101D5">
      <w:pPr>
        <w:ind w:left="720"/>
        <w:rPr>
          <w:szCs w:val="24"/>
        </w:rPr>
      </w:pPr>
    </w:p>
    <w:p w14:paraId="56FFAC81" w14:textId="77777777" w:rsidR="008101D5" w:rsidRPr="0034497D" w:rsidRDefault="008101D5" w:rsidP="008101D5">
      <w:pPr>
        <w:ind w:left="720"/>
        <w:rPr>
          <w:szCs w:val="24"/>
        </w:rPr>
      </w:pPr>
    </w:p>
    <w:p w14:paraId="2989BB7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next.addActionListener(this);</w:t>
      </w:r>
    </w:p>
    <w:p w14:paraId="23EA871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first.addActionListener(this);</w:t>
      </w:r>
    </w:p>
    <w:p w14:paraId="774D9801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last.addActionListener(this);</w:t>
      </w:r>
    </w:p>
    <w:p w14:paraId="76CD5AF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prv.addActionListener(this);</w:t>
      </w:r>
    </w:p>
    <w:p w14:paraId="3F27B8A1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b.addActionListener(this);</w:t>
      </w:r>
    </w:p>
    <w:p w14:paraId="71E2DEEA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278E9C7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f.addActionListener(this);</w:t>
      </w:r>
    </w:p>
    <w:p w14:paraId="2515329C" w14:textId="77777777" w:rsidR="008101D5" w:rsidRPr="0034497D" w:rsidRDefault="008101D5" w:rsidP="008101D5">
      <w:pPr>
        <w:ind w:left="720"/>
        <w:rPr>
          <w:szCs w:val="24"/>
        </w:rPr>
      </w:pPr>
    </w:p>
    <w:p w14:paraId="3943590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C1=new Panel();</w:t>
      </w:r>
    </w:p>
    <w:p w14:paraId="67BBFB0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cl1=new Label("White Text");</w:t>
      </w:r>
    </w:p>
    <w:p w14:paraId="319AE57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Cl1=new TextField("Black Text");</w:t>
      </w:r>
    </w:p>
    <w:p w14:paraId="1E619B2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C1.setLayout(new FlowLayout());</w:t>
      </w:r>
      <w:r w:rsidRPr="0034497D">
        <w:rPr>
          <w:szCs w:val="24"/>
        </w:rPr>
        <w:tab/>
      </w:r>
    </w:p>
    <w:p w14:paraId="15E50A9F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C1.add(cl1);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21895B31" w14:textId="22767C84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C1.add(Cl1);</w:t>
      </w:r>
    </w:p>
    <w:p w14:paraId="2D7C3999" w14:textId="77777777" w:rsidR="008101D5" w:rsidRPr="0034497D" w:rsidRDefault="008101D5" w:rsidP="008101D5">
      <w:pPr>
        <w:ind w:left="720"/>
        <w:rPr>
          <w:szCs w:val="24"/>
        </w:rPr>
      </w:pPr>
    </w:p>
    <w:p w14:paraId="11BA716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C2=new Panel();</w:t>
      </w:r>
    </w:p>
    <w:p w14:paraId="389D7FE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cl2=new Label("orange Text");</w:t>
      </w:r>
    </w:p>
    <w:p w14:paraId="0D412BB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Cl2=new TextField("Blue Text");</w:t>
      </w:r>
    </w:p>
    <w:p w14:paraId="1837FBE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C2.setLayout(new FlowLayout());</w:t>
      </w:r>
      <w:r w:rsidRPr="0034497D">
        <w:rPr>
          <w:szCs w:val="24"/>
        </w:rPr>
        <w:tab/>
      </w:r>
    </w:p>
    <w:p w14:paraId="56F59F28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lastRenderedPageBreak/>
        <w:tab/>
      </w:r>
      <w:r w:rsidRPr="0034497D">
        <w:rPr>
          <w:szCs w:val="24"/>
        </w:rPr>
        <w:tab/>
        <w:t>C2.add(cl2);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61D85684" w14:textId="77777777" w:rsidR="008101D5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C2.add(Cl2);</w:t>
      </w:r>
    </w:p>
    <w:p w14:paraId="73529816" w14:textId="05251F50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C3=new Panel();</w:t>
      </w:r>
    </w:p>
    <w:p w14:paraId="42A16A9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cl3=new Label("red Text");</w:t>
      </w:r>
    </w:p>
    <w:p w14:paraId="4582302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Cl3=new TextField("pink Text");</w:t>
      </w:r>
    </w:p>
    <w:p w14:paraId="2E7DAB6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C3.setLayout(new FlowLayout());</w:t>
      </w:r>
      <w:r w:rsidRPr="0034497D">
        <w:rPr>
          <w:szCs w:val="24"/>
        </w:rPr>
        <w:tab/>
      </w:r>
    </w:p>
    <w:p w14:paraId="15561A60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C3.add(cl3);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26252520" w14:textId="33409C81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C3.add(Cl3);</w:t>
      </w:r>
    </w:p>
    <w:p w14:paraId="03F784AA" w14:textId="5CA01FFC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C4=new Panel();</w:t>
      </w:r>
    </w:p>
    <w:p w14:paraId="49A91F4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cl4=new Label("Aqua Text");</w:t>
      </w:r>
    </w:p>
    <w:p w14:paraId="78220FD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Cl4=new TextField("Purple Text");</w:t>
      </w:r>
    </w:p>
    <w:p w14:paraId="4DC62FD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C4.setLayout(new FlowLayout());</w:t>
      </w:r>
      <w:r w:rsidRPr="0034497D">
        <w:rPr>
          <w:szCs w:val="24"/>
        </w:rPr>
        <w:tab/>
      </w:r>
    </w:p>
    <w:p w14:paraId="0EB8DDEA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C4.add(cl4);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47259C93" w14:textId="01728D9E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C4.add(Cl4);</w:t>
      </w:r>
    </w:p>
    <w:p w14:paraId="08F494F6" w14:textId="77777777" w:rsidR="008101D5" w:rsidRPr="0034497D" w:rsidRDefault="008101D5" w:rsidP="008101D5">
      <w:pPr>
        <w:ind w:left="720"/>
        <w:rPr>
          <w:szCs w:val="24"/>
        </w:rPr>
      </w:pPr>
    </w:p>
    <w:p w14:paraId="2A0367E0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C5=new Panel();</w:t>
      </w:r>
    </w:p>
    <w:p w14:paraId="5FB4D34A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cl5=new Label("Magena Text");</w:t>
      </w:r>
    </w:p>
    <w:p w14:paraId="371AB2B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Cl5=new TextField("Saffron Text");</w:t>
      </w:r>
    </w:p>
    <w:p w14:paraId="1646375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C5.setLayout(new FlowLayout());</w:t>
      </w:r>
      <w:r w:rsidRPr="0034497D">
        <w:rPr>
          <w:szCs w:val="24"/>
        </w:rPr>
        <w:tab/>
      </w:r>
    </w:p>
    <w:p w14:paraId="45643B69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C5.add(cl5);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1EC52AC5" w14:textId="336B53E4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C5.add(Cl5);</w:t>
      </w:r>
    </w:p>
    <w:p w14:paraId="0D06833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 = new Panel();</w:t>
      </w:r>
      <w:r w:rsidRPr="0034497D">
        <w:rPr>
          <w:szCs w:val="24"/>
        </w:rPr>
        <w:tab/>
      </w:r>
    </w:p>
    <w:p w14:paraId="4DE4789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 xml:space="preserve">cardlayout = new CardLayout();  </w:t>
      </w:r>
    </w:p>
    <w:p w14:paraId="50F25D9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 xml:space="preserve">parent.setLayout(cardlayout); // need to pass the created object not a new </w:t>
      </w:r>
    </w:p>
    <w:p w14:paraId="7CFD60EA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parent.add(C1,"First");</w:t>
      </w:r>
    </w:p>
    <w:p w14:paraId="1F7BE2E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parent.add(C2,"Second");</w:t>
      </w:r>
    </w:p>
    <w:p w14:paraId="6EBC6EF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parent.add(C3,"Third");</w:t>
      </w:r>
    </w:p>
    <w:p w14:paraId="4DFACD2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parent.add(C4,"Fourth");</w:t>
      </w:r>
    </w:p>
    <w:p w14:paraId="299D4B1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parent.add(C5,"Fifth");</w:t>
      </w:r>
    </w:p>
    <w:p w14:paraId="1256060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setLayout(new FlowLayout());</w:t>
      </w:r>
    </w:p>
    <w:p w14:paraId="0932D4A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add(next);</w:t>
      </w:r>
    </w:p>
    <w:p w14:paraId="7E14B96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add(prv);</w:t>
      </w:r>
    </w:p>
    <w:p w14:paraId="7C1A4B4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add(first);</w:t>
      </w:r>
    </w:p>
    <w:p w14:paraId="17C619E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add(last);</w:t>
      </w:r>
    </w:p>
    <w:p w14:paraId="25DBFD7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add(b);</w:t>
      </w:r>
    </w:p>
    <w:p w14:paraId="0398B76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 xml:space="preserve">add(parent); </w:t>
      </w:r>
    </w:p>
    <w:p w14:paraId="14C16C40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add(f);</w:t>
      </w:r>
    </w:p>
    <w:p w14:paraId="5B6287B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setSize(280,300);</w:t>
      </w:r>
    </w:p>
    <w:p w14:paraId="6DFCBD8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setVisible(true);</w:t>
      </w:r>
    </w:p>
    <w:p w14:paraId="1401077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}</w:t>
      </w:r>
    </w:p>
    <w:p w14:paraId="0689400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public void actionPerformed(ActionEvent e)</w:t>
      </w:r>
    </w:p>
    <w:p w14:paraId="5A69D21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{</w:t>
      </w:r>
    </w:p>
    <w:p w14:paraId="28AD80C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if(e.getActionCommand()=="Shiv")</w:t>
      </w:r>
    </w:p>
    <w:p w14:paraId="2331B2D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cardlayout.first(parent);</w:t>
      </w:r>
    </w:p>
    <w:p w14:paraId="44A6176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if(e.getActionCommand()=="Prakash")</w:t>
      </w:r>
      <w:r w:rsidRPr="0034497D">
        <w:rPr>
          <w:szCs w:val="24"/>
        </w:rPr>
        <w:tab/>
      </w:r>
    </w:p>
    <w:p w14:paraId="32DCA09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cardlayout.previous(parent);</w:t>
      </w:r>
    </w:p>
    <w:p w14:paraId="55096FF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 =="Aakash")</w:t>
      </w:r>
      <w:r w:rsidRPr="0034497D">
        <w:rPr>
          <w:szCs w:val="24"/>
        </w:rPr>
        <w:tab/>
      </w:r>
    </w:p>
    <w:p w14:paraId="6619FA0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lastRenderedPageBreak/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cardlayout.last(parent);</w:t>
      </w:r>
    </w:p>
    <w:p w14:paraId="0D9AA6F5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 =="Charan")</w:t>
      </w:r>
      <w:r w:rsidRPr="0034497D">
        <w:rPr>
          <w:szCs w:val="24"/>
        </w:rPr>
        <w:tab/>
      </w:r>
    </w:p>
    <w:p w14:paraId="0103BD81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cardlayout.next(parent);</w:t>
      </w:r>
    </w:p>
    <w:p w14:paraId="0789AFB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 =="Ajith")</w:t>
      </w:r>
    </w:p>
    <w:p w14:paraId="4825EB20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cardlayout.previous(parent);</w:t>
      </w:r>
    </w:p>
    <w:p w14:paraId="71B9F71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</w:t>
      </w:r>
    </w:p>
    <w:p w14:paraId="0649020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cardlayout.next(parent);</w:t>
      </w:r>
    </w:p>
    <w:p w14:paraId="39DF83E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}</w:t>
      </w:r>
    </w:p>
    <w:p w14:paraId="4ED4526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public static void main(String[] args)</w:t>
      </w:r>
    </w:p>
    <w:p w14:paraId="426AA55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{</w:t>
      </w:r>
    </w:p>
    <w:p w14:paraId="1056E07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CardLayoutEx obj = new CardLayoutEx();</w:t>
      </w:r>
    </w:p>
    <w:p w14:paraId="6FEDFC7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}</w:t>
      </w:r>
    </w:p>
    <w:p w14:paraId="17FC174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}</w:t>
      </w:r>
    </w:p>
    <w:p w14:paraId="3C6E3531" w14:textId="77777777" w:rsidR="00626255" w:rsidRDefault="007E5AB4" w:rsidP="00DB0FB9">
      <w:pPr>
        <w:pStyle w:val="NoSpacing"/>
        <w:rPr>
          <w:b/>
        </w:rPr>
      </w:pPr>
      <w:r>
        <w:rPr>
          <w:b/>
        </w:rPr>
        <w:t>OUTPUT:</w:t>
      </w:r>
    </w:p>
    <w:p w14:paraId="46C5180D" w14:textId="10B3234D" w:rsidR="006C431C" w:rsidRDefault="007E5AB4" w:rsidP="00DB0FB9">
      <w:pPr>
        <w:pStyle w:val="NoSpacing"/>
      </w:pPr>
      <w:r>
        <w:rPr>
          <w:b/>
        </w:rPr>
        <w:t xml:space="preserve"> </w:t>
      </w:r>
      <w:r w:rsidR="007B4717">
        <w:rPr>
          <w:noProof/>
        </w:rPr>
        <w:drawing>
          <wp:inline distT="0" distB="0" distL="0" distR="0" wp14:anchorId="3608A01F" wp14:editId="4068D4A9">
            <wp:extent cx="1964055" cy="21945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255">
        <w:rPr>
          <w:b/>
          <w:noProof/>
        </w:rPr>
        <w:drawing>
          <wp:inline distT="0" distB="0" distL="0" distR="0" wp14:anchorId="1436E4A6" wp14:editId="2E4AF0B1">
            <wp:extent cx="1996440" cy="22098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255">
        <w:rPr>
          <w:b/>
          <w:noProof/>
        </w:rPr>
        <w:drawing>
          <wp:inline distT="0" distB="0" distL="0" distR="0" wp14:anchorId="6064B4A8" wp14:editId="68A38884">
            <wp:extent cx="2026920" cy="219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255">
        <w:rPr>
          <w:b/>
          <w:noProof/>
        </w:rPr>
        <w:drawing>
          <wp:inline distT="0" distB="0" distL="0" distR="0" wp14:anchorId="08DAC035" wp14:editId="005B7F17">
            <wp:extent cx="1996440" cy="2179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38E1" w14:textId="26C06828" w:rsidR="006C431C" w:rsidRDefault="006C431C" w:rsidP="00DB0FB9">
      <w:pPr>
        <w:pStyle w:val="NoSpacing"/>
        <w:sectPr w:rsidR="006C431C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2240" w:h="15840"/>
          <w:pgMar w:top="871" w:right="1195" w:bottom="827" w:left="864" w:header="151" w:footer="141" w:gutter="0"/>
          <w:cols w:space="720"/>
        </w:sectPr>
      </w:pPr>
    </w:p>
    <w:p w14:paraId="37A7EB60" w14:textId="5BA6BDE7" w:rsidR="006C431C" w:rsidRDefault="006B6DA2" w:rsidP="00DB0FB9">
      <w:pPr>
        <w:pStyle w:val="NoSpacing"/>
      </w:pPr>
      <w:r>
        <w:lastRenderedPageBreak/>
        <w:t>Q4.</w:t>
      </w:r>
      <w:r w:rsidR="007E5AB4">
        <w:t xml:space="preserve">Write a java program to design a GUI using Grid Layout. </w:t>
      </w:r>
    </w:p>
    <w:p w14:paraId="3FFDA155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A050E16" w14:textId="77777777" w:rsidR="00626255" w:rsidRDefault="007E5AB4" w:rsidP="00DB0FB9">
      <w:pPr>
        <w:pStyle w:val="NoSpacing"/>
      </w:pPr>
      <w:r>
        <w:t>import java.awt.*;</w:t>
      </w:r>
    </w:p>
    <w:p w14:paraId="00232375" w14:textId="5EFA5A07" w:rsidR="006C431C" w:rsidRDefault="007E5AB4" w:rsidP="00DB0FB9">
      <w:pPr>
        <w:pStyle w:val="NoSpacing"/>
      </w:pPr>
      <w:r>
        <w:t xml:space="preserve">class GridEx extends Frame </w:t>
      </w:r>
    </w:p>
    <w:p w14:paraId="5F13F05B" w14:textId="77777777" w:rsidR="006C431C" w:rsidRDefault="007E5AB4" w:rsidP="00DB0FB9">
      <w:pPr>
        <w:pStyle w:val="NoSpacing"/>
      </w:pPr>
      <w:r>
        <w:t xml:space="preserve">{ </w:t>
      </w:r>
    </w:p>
    <w:p w14:paraId="1AF8BD63" w14:textId="620C2474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b1,b2,b3,b4,b5; </w:t>
      </w:r>
    </w:p>
    <w:p w14:paraId="06DF52AE" w14:textId="17A0D7CC" w:rsidR="00626255" w:rsidRDefault="00626255" w:rsidP="00DB0FB9">
      <w:pPr>
        <w:pStyle w:val="NoSpacing"/>
      </w:pPr>
      <w:r>
        <w:tab/>
      </w:r>
      <w:r>
        <w:tab/>
        <w:t>Label name;</w:t>
      </w:r>
    </w:p>
    <w:p w14:paraId="5386372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GridEx() </w:t>
      </w:r>
    </w:p>
    <w:p w14:paraId="5EFF029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42A335" w14:textId="77777777" w:rsidR="00626255" w:rsidRDefault="007E5AB4" w:rsidP="00DB0FB9">
      <w:pPr>
        <w:pStyle w:val="NoSpacing"/>
      </w:pPr>
      <w:r>
        <w:t xml:space="preserve"> </w:t>
      </w:r>
      <w:r>
        <w:tab/>
        <w:t xml:space="preserve">b1= new Button("one");  </w:t>
      </w:r>
      <w:r>
        <w:tab/>
      </w:r>
    </w:p>
    <w:p w14:paraId="78005421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b2= new Button("two");  </w:t>
      </w:r>
      <w:r w:rsidR="007E5AB4">
        <w:tab/>
      </w:r>
    </w:p>
    <w:p w14:paraId="73F89A93" w14:textId="251AC28F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b3= new Button("three");  </w:t>
      </w:r>
      <w:r w:rsidR="007E5AB4">
        <w:tab/>
      </w:r>
    </w:p>
    <w:p w14:paraId="1909FB18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b4= new Button("four");  </w:t>
      </w:r>
      <w:r w:rsidR="007E5AB4">
        <w:tab/>
      </w:r>
    </w:p>
    <w:p w14:paraId="1F479C30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b5= new Button("five"); </w:t>
      </w:r>
    </w:p>
    <w:p w14:paraId="2D5CBFF4" w14:textId="491295AA" w:rsidR="00626255" w:rsidRDefault="00626255" w:rsidP="00DB0FB9">
      <w:pPr>
        <w:pStyle w:val="NoSpacing"/>
      </w:pPr>
      <w:r>
        <w:tab/>
      </w:r>
      <w:r>
        <w:tab/>
        <w:t>name=new Label(This Program Is Executed By 21001-CS-</w:t>
      </w:r>
      <w:r w:rsidR="00455733">
        <w:t>106</w:t>
      </w:r>
      <w:r>
        <w:t>)</w:t>
      </w:r>
      <w:r w:rsidR="007E5AB4">
        <w:t xml:space="preserve"> </w:t>
      </w:r>
      <w:r w:rsidR="007E5AB4">
        <w:tab/>
      </w:r>
    </w:p>
    <w:p w14:paraId="6099A99E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setSize(500,500);  </w:t>
      </w:r>
      <w:r w:rsidR="007E5AB4">
        <w:tab/>
      </w:r>
    </w:p>
    <w:p w14:paraId="1ACB7F94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setLayout(new GridLayout(3,3));  </w:t>
      </w:r>
      <w:r w:rsidR="007E5AB4">
        <w:tab/>
      </w:r>
    </w:p>
    <w:p w14:paraId="274216AD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add(b1);  </w:t>
      </w:r>
      <w:r w:rsidR="007E5AB4">
        <w:tab/>
      </w:r>
    </w:p>
    <w:p w14:paraId="6F61E256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add(b2);  </w:t>
      </w:r>
      <w:r w:rsidR="007E5AB4">
        <w:tab/>
      </w:r>
    </w:p>
    <w:p w14:paraId="68763256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add(b3);  </w:t>
      </w:r>
      <w:r w:rsidR="007E5AB4">
        <w:tab/>
      </w:r>
    </w:p>
    <w:p w14:paraId="537E24AB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add(b4);  </w:t>
      </w:r>
      <w:r w:rsidR="007E5AB4">
        <w:tab/>
      </w:r>
    </w:p>
    <w:p w14:paraId="7812A3B5" w14:textId="3B7A689D" w:rsidR="006C431C" w:rsidRDefault="00626255" w:rsidP="00DB0FB9">
      <w:pPr>
        <w:pStyle w:val="NoSpacing"/>
      </w:pPr>
      <w:r>
        <w:tab/>
      </w:r>
      <w:r>
        <w:tab/>
      </w:r>
      <w:r w:rsidR="007E5AB4">
        <w:t xml:space="preserve">add(b5); </w:t>
      </w:r>
    </w:p>
    <w:p w14:paraId="7E1F3C9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setVisible(true); </w:t>
      </w:r>
    </w:p>
    <w:p w14:paraId="0F63F44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89EFAA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static void main(String s[]) </w:t>
      </w:r>
    </w:p>
    <w:p w14:paraId="560358C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1128A53" w14:textId="5DD71DFE" w:rsidR="006C431C" w:rsidRDefault="007E5AB4" w:rsidP="00DB0FB9">
      <w:pPr>
        <w:pStyle w:val="NoSpacing"/>
      </w:pPr>
      <w:r>
        <w:t xml:space="preserve"> </w:t>
      </w:r>
      <w:r>
        <w:tab/>
        <w:t xml:space="preserve">GridEx g=new GridEx();  </w:t>
      </w:r>
    </w:p>
    <w:p w14:paraId="6F517A1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3C528B6" w14:textId="77777777" w:rsidR="006C431C" w:rsidRDefault="007E5AB4" w:rsidP="00DB0FB9">
      <w:pPr>
        <w:pStyle w:val="NoSpacing"/>
      </w:pPr>
      <w:r>
        <w:t xml:space="preserve">} </w:t>
      </w:r>
    </w:p>
    <w:p w14:paraId="2D8A8B1C" w14:textId="226A2BF7" w:rsidR="006B6DA2" w:rsidRDefault="007E5AB4" w:rsidP="00DB0FB9">
      <w:pPr>
        <w:pStyle w:val="NoSpacing"/>
      </w:pPr>
      <w:r>
        <w:rPr>
          <w:b/>
        </w:rPr>
        <w:t>OUTPUT:</w:t>
      </w:r>
    </w:p>
    <w:p w14:paraId="02D17503" w14:textId="16DE000A" w:rsidR="00742643" w:rsidRDefault="00257011" w:rsidP="00DB0FB9">
      <w:pPr>
        <w:pStyle w:val="NoSpacing"/>
      </w:pPr>
      <w:r>
        <w:rPr>
          <w:noProof/>
        </w:rPr>
        <w:drawing>
          <wp:inline distT="0" distB="0" distL="0" distR="0" wp14:anchorId="13BA6E8D" wp14:editId="5AC0B603">
            <wp:extent cx="3017742" cy="2878373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742" cy="28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02FE" w14:textId="77777777" w:rsidR="00742643" w:rsidRDefault="00742643" w:rsidP="00DB0FB9">
      <w:pPr>
        <w:pStyle w:val="NoSpacing"/>
      </w:pPr>
    </w:p>
    <w:p w14:paraId="2D2B4F64" w14:textId="77777777" w:rsidR="00742643" w:rsidRDefault="00742643" w:rsidP="00DB0FB9">
      <w:pPr>
        <w:pStyle w:val="NoSpacing"/>
      </w:pPr>
    </w:p>
    <w:p w14:paraId="77DD8191" w14:textId="77777777" w:rsidR="00742643" w:rsidRDefault="00742643" w:rsidP="00DB0FB9">
      <w:pPr>
        <w:pStyle w:val="NoSpacing"/>
      </w:pPr>
    </w:p>
    <w:p w14:paraId="7F258BCC" w14:textId="77777777" w:rsidR="00742643" w:rsidRDefault="00742643" w:rsidP="00DB0FB9">
      <w:pPr>
        <w:pStyle w:val="NoSpacing"/>
      </w:pPr>
    </w:p>
    <w:p w14:paraId="50B5C123" w14:textId="07C0811B" w:rsidR="006C431C" w:rsidRDefault="00742643" w:rsidP="00DB0FB9">
      <w:pPr>
        <w:pStyle w:val="NoSpacing"/>
      </w:pPr>
      <w:r>
        <w:lastRenderedPageBreak/>
        <w:t>Q5.</w:t>
      </w:r>
      <w:r w:rsidR="007E5AB4">
        <w:t>Write a java program to design a GUI using GridBag Layout</w:t>
      </w:r>
      <w:r w:rsidR="007E5AB4">
        <w:rPr>
          <w:b/>
        </w:rPr>
        <w:t xml:space="preserve">. </w:t>
      </w:r>
    </w:p>
    <w:p w14:paraId="67BF2B5D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2BEF6BD9" w14:textId="77777777" w:rsidR="006C431C" w:rsidRDefault="007E5AB4" w:rsidP="00DB0FB9">
      <w:pPr>
        <w:pStyle w:val="NoSpacing"/>
      </w:pPr>
      <w:r>
        <w:t xml:space="preserve">import java.awt.*; </w:t>
      </w:r>
    </w:p>
    <w:p w14:paraId="1B092E3D" w14:textId="77777777" w:rsidR="006C431C" w:rsidRDefault="007E5AB4" w:rsidP="00DB0FB9">
      <w:pPr>
        <w:pStyle w:val="NoSpacing"/>
      </w:pPr>
      <w:r>
        <w:t xml:space="preserve">class GridBagEx extends Frame </w:t>
      </w:r>
    </w:p>
    <w:p w14:paraId="4A3F9BCC" w14:textId="77777777" w:rsidR="006C431C" w:rsidRDefault="007E5AB4" w:rsidP="00DB0FB9">
      <w:pPr>
        <w:pStyle w:val="NoSpacing"/>
      </w:pPr>
      <w:r>
        <w:t xml:space="preserve">{ </w:t>
      </w:r>
    </w:p>
    <w:p w14:paraId="0548BF7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b1,b2,b3,b4; </w:t>
      </w:r>
    </w:p>
    <w:p w14:paraId="00DB77D1" w14:textId="77777777" w:rsidR="00E56B43" w:rsidRDefault="007E5AB4" w:rsidP="00DB0FB9">
      <w:pPr>
        <w:pStyle w:val="NoSpacing"/>
      </w:pPr>
      <w:r>
        <w:t xml:space="preserve"> </w:t>
      </w:r>
      <w:r>
        <w:tab/>
        <w:t xml:space="preserve">GridBagLayout gbl;  </w:t>
      </w:r>
    </w:p>
    <w:p w14:paraId="4B3E8604" w14:textId="6C897146" w:rsidR="00742643" w:rsidRDefault="00E56B43" w:rsidP="00DB0FB9">
      <w:pPr>
        <w:pStyle w:val="NoSpacing"/>
      </w:pPr>
      <w:r>
        <w:tab/>
      </w:r>
      <w:r>
        <w:tab/>
      </w:r>
      <w:r w:rsidRPr="00E56B43">
        <w:t>Label name=new Label("This Program Is Executed By 21001-CS-</w:t>
      </w:r>
      <w:r w:rsidR="00455733">
        <w:t>106</w:t>
      </w:r>
      <w:r w:rsidRPr="00E56B43">
        <w:t>");</w:t>
      </w:r>
      <w:r w:rsidR="007E5AB4">
        <w:tab/>
      </w:r>
    </w:p>
    <w:p w14:paraId="52E54630" w14:textId="22B946F3" w:rsidR="006C431C" w:rsidRDefault="00742643" w:rsidP="00DB0FB9">
      <w:pPr>
        <w:pStyle w:val="NoSpacing"/>
      </w:pPr>
      <w:r>
        <w:tab/>
      </w:r>
      <w:r>
        <w:tab/>
      </w:r>
      <w:r w:rsidR="007E5AB4">
        <w:t xml:space="preserve">GridBagConstraints gbc; </w:t>
      </w:r>
    </w:p>
    <w:p w14:paraId="40C28E1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GridBagEx() </w:t>
      </w:r>
    </w:p>
    <w:p w14:paraId="02D2868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FBFFB1" w14:textId="77777777" w:rsidR="00742643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b1=new Button("one");  </w:t>
      </w:r>
      <w:r>
        <w:tab/>
        <w:t xml:space="preserve"> </w:t>
      </w:r>
      <w:r>
        <w:tab/>
      </w:r>
    </w:p>
    <w:p w14:paraId="1E60CABD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b2=new Button("two");  </w:t>
      </w:r>
      <w:r w:rsidR="007E5AB4">
        <w:tab/>
        <w:t xml:space="preserve"> </w:t>
      </w:r>
      <w:r w:rsidR="007E5AB4">
        <w:tab/>
      </w:r>
    </w:p>
    <w:p w14:paraId="627226D9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b3=new Button("three");  </w:t>
      </w:r>
      <w:r w:rsidR="007E5AB4">
        <w:tab/>
        <w:t xml:space="preserve"> </w:t>
      </w:r>
      <w:r w:rsidR="007E5AB4">
        <w:tab/>
      </w:r>
    </w:p>
    <w:p w14:paraId="55759B22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b4=new Button("four");  </w:t>
      </w:r>
      <w:r w:rsidR="007E5AB4">
        <w:tab/>
        <w:t xml:space="preserve"> </w:t>
      </w:r>
      <w:r w:rsidR="007E5AB4">
        <w:tab/>
      </w:r>
    </w:p>
    <w:p w14:paraId="19302B80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gbl=new GridBagLayout();  </w:t>
      </w:r>
      <w:r w:rsidR="007E5AB4">
        <w:tab/>
        <w:t xml:space="preserve"> </w:t>
      </w:r>
      <w:r w:rsidR="007E5AB4">
        <w:tab/>
      </w:r>
    </w:p>
    <w:p w14:paraId="095EEFFE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gbc=new GridBagConstraints();  </w:t>
      </w:r>
      <w:r w:rsidR="007E5AB4">
        <w:tab/>
        <w:t xml:space="preserve"> </w:t>
      </w:r>
      <w:r w:rsidR="007E5AB4">
        <w:tab/>
      </w:r>
    </w:p>
    <w:p w14:paraId="14524778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setLayout(gbl);  </w:t>
      </w:r>
      <w:r w:rsidR="007E5AB4">
        <w:tab/>
        <w:t xml:space="preserve"> </w:t>
      </w:r>
      <w:r w:rsidR="007E5AB4">
        <w:tab/>
      </w:r>
    </w:p>
    <w:p w14:paraId="1140ED98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gbc.gridx=0;  </w:t>
      </w:r>
      <w:r w:rsidR="007E5AB4">
        <w:tab/>
        <w:t xml:space="preserve"> </w:t>
      </w:r>
      <w:r w:rsidR="007E5AB4">
        <w:tab/>
      </w:r>
    </w:p>
    <w:p w14:paraId="09782869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gbc.gridy=1;  </w:t>
      </w:r>
      <w:r w:rsidR="007E5AB4">
        <w:tab/>
        <w:t xml:space="preserve"> </w:t>
      </w:r>
      <w:r w:rsidR="007E5AB4">
        <w:tab/>
      </w:r>
      <w:r>
        <w:tab/>
      </w:r>
    </w:p>
    <w:p w14:paraId="5EFA3DF1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add(b1,gbc);  </w:t>
      </w:r>
      <w:r w:rsidR="007E5AB4">
        <w:tab/>
        <w:t xml:space="preserve"> </w:t>
      </w:r>
      <w:r w:rsidR="007E5AB4">
        <w:tab/>
      </w:r>
    </w:p>
    <w:p w14:paraId="6EFBF19A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gbc.gridx=1;  </w:t>
      </w:r>
      <w:r w:rsidR="007E5AB4">
        <w:tab/>
        <w:t xml:space="preserve"> </w:t>
      </w:r>
      <w:r w:rsidR="007E5AB4">
        <w:tab/>
      </w:r>
    </w:p>
    <w:p w14:paraId="7C83551B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gbc.gridy=0;  </w:t>
      </w:r>
      <w:r w:rsidR="007E5AB4">
        <w:tab/>
        <w:t xml:space="preserve"> </w:t>
      </w:r>
      <w:r w:rsidR="007E5AB4">
        <w:tab/>
      </w:r>
    </w:p>
    <w:p w14:paraId="668574B0" w14:textId="52F22C65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add(b2,gbc);  </w:t>
      </w:r>
      <w:r w:rsidR="007E5AB4">
        <w:tab/>
        <w:t xml:space="preserve"> </w:t>
      </w:r>
      <w:r w:rsidR="007E5AB4">
        <w:tab/>
      </w:r>
    </w:p>
    <w:p w14:paraId="12845131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gbc.gridx=1;  </w:t>
      </w:r>
      <w:r w:rsidR="007E5AB4">
        <w:tab/>
        <w:t xml:space="preserve"> </w:t>
      </w:r>
      <w:r w:rsidR="007E5AB4">
        <w:tab/>
      </w:r>
      <w:r>
        <w:tab/>
      </w:r>
      <w:r>
        <w:tab/>
      </w:r>
    </w:p>
    <w:p w14:paraId="5DCF62FC" w14:textId="129F905A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gbc.gridy=1;  </w:t>
      </w:r>
      <w:r w:rsidR="007E5AB4">
        <w:tab/>
        <w:t xml:space="preserve"> </w:t>
      </w:r>
      <w:r w:rsidR="007E5AB4">
        <w:tab/>
      </w:r>
    </w:p>
    <w:p w14:paraId="5E6FF990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add(b3,gbc);  </w:t>
      </w:r>
      <w:r w:rsidR="007E5AB4">
        <w:tab/>
        <w:t xml:space="preserve"> </w:t>
      </w:r>
      <w:r w:rsidR="007E5AB4">
        <w:tab/>
      </w:r>
    </w:p>
    <w:p w14:paraId="327D1319" w14:textId="47BD01BD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gbc.gridx=1;  </w:t>
      </w:r>
      <w:r w:rsidR="007E5AB4">
        <w:tab/>
        <w:t xml:space="preserve"> </w:t>
      </w:r>
      <w:r w:rsidR="007E5AB4">
        <w:tab/>
      </w:r>
    </w:p>
    <w:p w14:paraId="2FAEDCF8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gbc.gridy=2;  </w:t>
      </w:r>
      <w:r w:rsidR="007E5AB4">
        <w:tab/>
        <w:t xml:space="preserve"> </w:t>
      </w:r>
      <w:r w:rsidR="007E5AB4">
        <w:tab/>
      </w:r>
      <w:r>
        <w:tab/>
      </w:r>
      <w:r>
        <w:tab/>
      </w:r>
    </w:p>
    <w:p w14:paraId="73B907F2" w14:textId="77777777" w:rsidR="00E54F8B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add(b4,gbc);  </w:t>
      </w:r>
      <w:r w:rsidR="007E5AB4">
        <w:tab/>
        <w:t xml:space="preserve"> </w:t>
      </w:r>
    </w:p>
    <w:p w14:paraId="24665954" w14:textId="128991B1" w:rsidR="00742643" w:rsidRDefault="00E54F8B" w:rsidP="00DB0FB9">
      <w:pPr>
        <w:pStyle w:val="NoSpacing"/>
      </w:pPr>
      <w:r>
        <w:tab/>
      </w:r>
      <w:r>
        <w:tab/>
      </w:r>
      <w:r>
        <w:tab/>
        <w:t>add(name);</w:t>
      </w:r>
      <w:r w:rsidR="007E5AB4">
        <w:tab/>
      </w:r>
    </w:p>
    <w:p w14:paraId="617F2E39" w14:textId="53A280B3" w:rsidR="006C431C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671D2A5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64EEDA3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A37800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public static void main(String s[]) </w:t>
      </w:r>
    </w:p>
    <w:p w14:paraId="7E37378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75B001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GridBagEx gx=new GridBagEx(); </w:t>
      </w:r>
    </w:p>
    <w:p w14:paraId="4FDB4D7D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>}</w:t>
      </w:r>
    </w:p>
    <w:p w14:paraId="00C2C07A" w14:textId="73CE63E5" w:rsidR="00742643" w:rsidRDefault="007E5AB4" w:rsidP="00DB0FB9">
      <w:pPr>
        <w:pStyle w:val="NoSpacing"/>
      </w:pPr>
      <w:r>
        <w:t xml:space="preserve">} </w:t>
      </w:r>
    </w:p>
    <w:p w14:paraId="691FC43A" w14:textId="4A5EC217" w:rsidR="006C431C" w:rsidRDefault="00742643" w:rsidP="00DB0FB9">
      <w:pPr>
        <w:pStyle w:val="NoSpacing"/>
      </w:pPr>
      <w:r>
        <w:tab/>
      </w:r>
      <w:r w:rsidR="007E5AB4">
        <w:rPr>
          <w:b/>
        </w:rPr>
        <w:t xml:space="preserve">OUTPUT: </w:t>
      </w:r>
    </w:p>
    <w:p w14:paraId="02B7DCA9" w14:textId="3E8A123B" w:rsidR="006C431C" w:rsidRDefault="007E5AB4" w:rsidP="00DB0FB9">
      <w:pPr>
        <w:pStyle w:val="NoSpacing"/>
      </w:pPr>
      <w:r>
        <w:rPr>
          <w:b/>
        </w:rPr>
        <w:t xml:space="preserve"> </w:t>
      </w:r>
      <w:r w:rsidR="007D626A">
        <w:rPr>
          <w:noProof/>
        </w:rPr>
        <w:drawing>
          <wp:inline distT="0" distB="0" distL="0" distR="0" wp14:anchorId="4031BB8A" wp14:editId="4240FC1C">
            <wp:extent cx="2393342" cy="1848099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650" cy="18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AD6A" w14:textId="55E4DED7" w:rsidR="006C431C" w:rsidRDefault="007E5AB4" w:rsidP="00DB0FB9">
      <w:pPr>
        <w:pStyle w:val="NoSpacing"/>
      </w:pPr>
      <w:r>
        <w:lastRenderedPageBreak/>
        <w:t xml:space="preserve"> </w:t>
      </w:r>
      <w:r w:rsidR="00742643">
        <w:t>Q6.</w:t>
      </w:r>
      <w:r>
        <w:t xml:space="preserve">Write a java program to create the following GUI </w:t>
      </w:r>
    </w:p>
    <w:p w14:paraId="544D75A7" w14:textId="77777777" w:rsidR="006C431C" w:rsidRDefault="007E5AB4" w:rsidP="00DB0FB9">
      <w:pPr>
        <w:pStyle w:val="NoSpacing"/>
      </w:pPr>
      <w:r>
        <w:t xml:space="preserve"> </w:t>
      </w:r>
    </w:p>
    <w:p w14:paraId="3AA75FB6" w14:textId="77777777" w:rsidR="006C431C" w:rsidRDefault="007E5AB4" w:rsidP="00DB0FB9">
      <w:pPr>
        <w:pStyle w:val="NoSpacing"/>
      </w:pPr>
      <w:r>
        <w:rPr>
          <w:noProof/>
        </w:rPr>
        <w:drawing>
          <wp:inline distT="0" distB="0" distL="0" distR="0" wp14:anchorId="2BA7D9D3" wp14:editId="615C2F5E">
            <wp:extent cx="1142403" cy="869315"/>
            <wp:effectExtent l="0" t="0" r="0" b="0"/>
            <wp:docPr id="3058" name="Picture 3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" name="Picture 305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42403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420F8D01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11B3EFB" w14:textId="77777777" w:rsidR="00742643" w:rsidRDefault="007E5AB4" w:rsidP="00DB0FB9">
      <w:pPr>
        <w:pStyle w:val="NoSpacing"/>
      </w:pPr>
      <w:r>
        <w:t xml:space="preserve">import java.awt.*; </w:t>
      </w:r>
    </w:p>
    <w:p w14:paraId="69A12891" w14:textId="3D9D92F3" w:rsidR="006C431C" w:rsidRDefault="007E5AB4" w:rsidP="00DB0FB9">
      <w:pPr>
        <w:pStyle w:val="NoSpacing"/>
      </w:pPr>
      <w:r>
        <w:t xml:space="preserve">import java.awt.event.*; </w:t>
      </w:r>
    </w:p>
    <w:p w14:paraId="669E2E45" w14:textId="77777777" w:rsidR="006C431C" w:rsidRDefault="007E5AB4" w:rsidP="00DB0FB9">
      <w:pPr>
        <w:pStyle w:val="NoSpacing"/>
      </w:pPr>
      <w:r>
        <w:t xml:space="preserve">class GridBagLayoutExample2 extends Frame </w:t>
      </w:r>
    </w:p>
    <w:p w14:paraId="5D6206F9" w14:textId="77777777" w:rsidR="006C431C" w:rsidRDefault="007E5AB4" w:rsidP="00DB0FB9">
      <w:pPr>
        <w:pStyle w:val="NoSpacing"/>
      </w:pPr>
      <w:r>
        <w:t xml:space="preserve">{ </w:t>
      </w:r>
    </w:p>
    <w:p w14:paraId="14B26C9B" w14:textId="77777777" w:rsidR="006C431C" w:rsidRDefault="007E5AB4" w:rsidP="00DB0FB9">
      <w:pPr>
        <w:pStyle w:val="NoSpacing"/>
      </w:pPr>
      <w:r>
        <w:t xml:space="preserve">Button b1,b2,b3,b4,b5,b6; </w:t>
      </w:r>
    </w:p>
    <w:p w14:paraId="1BFD2A3D" w14:textId="77777777" w:rsidR="006C431C" w:rsidRDefault="007E5AB4" w:rsidP="00DB0FB9">
      <w:pPr>
        <w:pStyle w:val="NoSpacing"/>
      </w:pPr>
      <w:r>
        <w:t xml:space="preserve">public GridBagLayoutExample2() </w:t>
      </w:r>
    </w:p>
    <w:p w14:paraId="17C37A84" w14:textId="77777777" w:rsidR="00742643" w:rsidRDefault="007E5AB4" w:rsidP="00DB0FB9">
      <w:pPr>
        <w:pStyle w:val="NoSpacing"/>
      </w:pPr>
      <w:r>
        <w:t>{</w:t>
      </w:r>
    </w:p>
    <w:p w14:paraId="5A4A14EA" w14:textId="1CEAF48C" w:rsidR="006C431C" w:rsidRDefault="00742643" w:rsidP="00DB0FB9">
      <w:pPr>
        <w:pStyle w:val="NoSpacing"/>
      </w:pPr>
      <w:r>
        <w:tab/>
      </w:r>
      <w:r>
        <w:tab/>
      </w:r>
      <w:r w:rsidR="007E5AB4">
        <w:t xml:space="preserve"> setLayout(new GridBagLayout()); </w:t>
      </w:r>
    </w:p>
    <w:p w14:paraId="7CB45614" w14:textId="6EE596C5" w:rsidR="003E31DD" w:rsidRDefault="003E31DD" w:rsidP="00DB0FB9">
      <w:pPr>
        <w:pStyle w:val="NoSpacing"/>
      </w:pPr>
      <w:r>
        <w:tab/>
      </w:r>
      <w:r>
        <w:tab/>
      </w:r>
      <w:r w:rsidRPr="00E56B43">
        <w:t>Label name=new Label("This Program Is Executed By 21001-CS-</w:t>
      </w:r>
      <w:r w:rsidR="00455733">
        <w:t>106</w:t>
      </w:r>
      <w:r w:rsidRPr="00E56B43">
        <w:t>");</w:t>
      </w:r>
      <w:r>
        <w:tab/>
      </w:r>
    </w:p>
    <w:p w14:paraId="4C5840D3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>GridBagConstraints gs=new GridBagConstraints();</w:t>
      </w:r>
    </w:p>
    <w:p w14:paraId="4994B817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 b1=new Button("          ALL IS WELL          "); </w:t>
      </w:r>
    </w:p>
    <w:p w14:paraId="1B88A028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b2=new Button("      BACK TO BASICS      "); </w:t>
      </w:r>
    </w:p>
    <w:p w14:paraId="67113C08" w14:textId="140E03E0" w:rsidR="006C431C" w:rsidRDefault="00742643" w:rsidP="00DB0FB9">
      <w:pPr>
        <w:pStyle w:val="NoSpacing"/>
      </w:pPr>
      <w:r>
        <w:tab/>
      </w:r>
      <w:r>
        <w:tab/>
      </w:r>
      <w:r w:rsidR="007E5AB4">
        <w:t xml:space="preserve">b3=new Button(" CATCH ME IF YOU CAN "); </w:t>
      </w:r>
    </w:p>
    <w:p w14:paraId="6015DE73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>b4=new Button("LEFT");</w:t>
      </w:r>
    </w:p>
    <w:p w14:paraId="43E34733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 b5=new Button("CENTER"); </w:t>
      </w:r>
    </w:p>
    <w:p w14:paraId="66C1E9F4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b6=new Button("RIGHT"); </w:t>
      </w:r>
    </w:p>
    <w:p w14:paraId="4590D439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gs.gridwidth=1; </w:t>
      </w:r>
    </w:p>
    <w:p w14:paraId="0F5AADA8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480D9E9D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gs.gridy=3; </w:t>
      </w:r>
    </w:p>
    <w:p w14:paraId="1D58AC94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add(b4,gs); </w:t>
      </w:r>
    </w:p>
    <w:p w14:paraId="0F49DC87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gs.gridwidth=1; </w:t>
      </w:r>
    </w:p>
    <w:p w14:paraId="713875ED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gs.gridx=2; </w:t>
      </w:r>
    </w:p>
    <w:p w14:paraId="0705D119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gs.gridy=3; </w:t>
      </w:r>
    </w:p>
    <w:p w14:paraId="01398945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add(b5,gs); </w:t>
      </w:r>
    </w:p>
    <w:p w14:paraId="6D93FF6F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gs.gridwidth=1; </w:t>
      </w:r>
    </w:p>
    <w:p w14:paraId="7C4DD023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gs.gridx=3; </w:t>
      </w:r>
    </w:p>
    <w:p w14:paraId="32F1BFF9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gs.gridy=3; </w:t>
      </w:r>
    </w:p>
    <w:p w14:paraId="316E46C9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add(b6,gs); </w:t>
      </w:r>
    </w:p>
    <w:p w14:paraId="2A34638A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gs.gridwidth=3; </w:t>
      </w:r>
    </w:p>
    <w:p w14:paraId="5AB6B173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62A11A4E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gs.gridy=0; </w:t>
      </w:r>
    </w:p>
    <w:p w14:paraId="0CCE6DC1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add(b1,gs); </w:t>
      </w:r>
    </w:p>
    <w:p w14:paraId="508378CD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gs.gridwidth=3; </w:t>
      </w:r>
    </w:p>
    <w:p w14:paraId="0941C22C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58D6BDF7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gs.gridy=1; </w:t>
      </w:r>
    </w:p>
    <w:p w14:paraId="5751B48B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add(b2,gs); </w:t>
      </w:r>
    </w:p>
    <w:p w14:paraId="778BCD40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gs.gridwidth=3; </w:t>
      </w:r>
    </w:p>
    <w:p w14:paraId="041B85E1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1C6FE7FF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gs.gridy=2; </w:t>
      </w:r>
    </w:p>
    <w:p w14:paraId="14E64514" w14:textId="47428E2C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add(b3,gs); </w:t>
      </w:r>
    </w:p>
    <w:p w14:paraId="5F54FAEF" w14:textId="78713988" w:rsidR="003E31DD" w:rsidRDefault="003E31DD" w:rsidP="00DB0FB9">
      <w:pPr>
        <w:pStyle w:val="NoSpacing"/>
      </w:pPr>
      <w:r>
        <w:tab/>
      </w:r>
      <w:r>
        <w:tab/>
        <w:t>add(name);</w:t>
      </w:r>
    </w:p>
    <w:p w14:paraId="1B38F5BF" w14:textId="2953BE35" w:rsidR="006C431C" w:rsidRDefault="00E56B43" w:rsidP="00DB0FB9">
      <w:pPr>
        <w:pStyle w:val="NoSpacing"/>
      </w:pPr>
      <w:r>
        <w:tab/>
      </w:r>
      <w:r>
        <w:tab/>
      </w:r>
      <w:r w:rsidR="007E5AB4">
        <w:t xml:space="preserve">setSize(300,300); </w:t>
      </w:r>
    </w:p>
    <w:p w14:paraId="73385702" w14:textId="0A87F3CA" w:rsidR="006C431C" w:rsidRDefault="00E56B43" w:rsidP="00DB0FB9">
      <w:pPr>
        <w:pStyle w:val="NoSpacing"/>
      </w:pPr>
      <w:r>
        <w:lastRenderedPageBreak/>
        <w:tab/>
      </w:r>
      <w:r>
        <w:tab/>
      </w:r>
      <w:r w:rsidR="007E5AB4">
        <w:t xml:space="preserve">setVisible(true); </w:t>
      </w:r>
    </w:p>
    <w:p w14:paraId="536ED186" w14:textId="77777777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>
        <w:t xml:space="preserve">} </w:t>
      </w:r>
      <w:r>
        <w:tab/>
        <w:t xml:space="preserve"> </w:t>
      </w:r>
    </w:p>
    <w:p w14:paraId="30C74A8F" w14:textId="77777777" w:rsidR="00E54F8B" w:rsidRDefault="007E5AB4" w:rsidP="00DB0FB9">
      <w:pPr>
        <w:pStyle w:val="NoSpacing"/>
      </w:pPr>
      <w:r>
        <w:t>public static void main(String s[])</w:t>
      </w:r>
    </w:p>
    <w:p w14:paraId="139206A0" w14:textId="1BE4BA2E" w:rsidR="006C431C" w:rsidRDefault="007E5AB4" w:rsidP="00DB0FB9">
      <w:pPr>
        <w:pStyle w:val="NoSpacing"/>
      </w:pPr>
      <w:r>
        <w:t xml:space="preserve">{ </w:t>
      </w:r>
    </w:p>
    <w:p w14:paraId="0E131AEB" w14:textId="77777777" w:rsidR="00E56B43" w:rsidRDefault="007E5AB4" w:rsidP="00DB0FB9">
      <w:pPr>
        <w:pStyle w:val="NoSpacing"/>
      </w:pPr>
      <w:r>
        <w:t>new GridBagLayoutExample2();</w:t>
      </w:r>
    </w:p>
    <w:p w14:paraId="240F50EF" w14:textId="77777777" w:rsidR="00E56B43" w:rsidRDefault="007E5AB4" w:rsidP="00DB0FB9">
      <w:pPr>
        <w:pStyle w:val="NoSpacing"/>
      </w:pPr>
      <w:r>
        <w:t xml:space="preserve"> } </w:t>
      </w:r>
    </w:p>
    <w:p w14:paraId="554CADEC" w14:textId="27B3494A" w:rsidR="006C431C" w:rsidRDefault="007E5AB4" w:rsidP="00DB0FB9">
      <w:pPr>
        <w:pStyle w:val="NoSpacing"/>
      </w:pPr>
      <w:r>
        <w:t xml:space="preserve">} </w:t>
      </w:r>
    </w:p>
    <w:p w14:paraId="79B90B8D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4AFD11BD" w14:textId="4BA1C260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699E60B1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BF048C1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C2407E1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D4F0EA5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CF1837D" w14:textId="1AEABE63" w:rsidR="006C431C" w:rsidRDefault="007E5AB4" w:rsidP="00DB0FB9">
      <w:pPr>
        <w:pStyle w:val="NoSpacing"/>
      </w:pPr>
      <w:r>
        <w:rPr>
          <w:b/>
        </w:rPr>
        <w:t xml:space="preserve"> </w:t>
      </w:r>
      <w:r w:rsidR="00B550E7">
        <w:rPr>
          <w:noProof/>
        </w:rPr>
        <w:drawing>
          <wp:inline distT="0" distB="0" distL="0" distR="0" wp14:anchorId="0CBAF27B" wp14:editId="41D23447">
            <wp:extent cx="3919993" cy="2518479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56" cy="25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516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F9624D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E1094C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6D27E74F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EE1C62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67C653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D43EA0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17558A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DD7815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F89018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98C18F1" w14:textId="77777777" w:rsidR="00050A59" w:rsidRDefault="007E5AB4" w:rsidP="00DB0FB9">
      <w:pPr>
        <w:pStyle w:val="NoSpacing"/>
      </w:pPr>
      <w:r>
        <w:rPr>
          <w:b/>
        </w:rPr>
        <w:t xml:space="preserve"> </w:t>
      </w:r>
    </w:p>
    <w:p w14:paraId="33DDEE4A" w14:textId="77777777" w:rsidR="000027F1" w:rsidRDefault="000027F1" w:rsidP="00DB0FB9">
      <w:pPr>
        <w:pStyle w:val="NoSpacing"/>
        <w:rPr>
          <w:b/>
        </w:rPr>
      </w:pPr>
    </w:p>
    <w:p w14:paraId="25620E04" w14:textId="77777777" w:rsidR="000027F1" w:rsidRDefault="000027F1" w:rsidP="00DB0FB9">
      <w:pPr>
        <w:pStyle w:val="NoSpacing"/>
        <w:rPr>
          <w:b/>
        </w:rPr>
      </w:pPr>
    </w:p>
    <w:p w14:paraId="1E2C1640" w14:textId="77777777" w:rsidR="000027F1" w:rsidRDefault="000027F1" w:rsidP="00DB0FB9">
      <w:pPr>
        <w:pStyle w:val="NoSpacing"/>
        <w:rPr>
          <w:b/>
        </w:rPr>
      </w:pPr>
    </w:p>
    <w:p w14:paraId="67A5DE6A" w14:textId="77777777" w:rsidR="000027F1" w:rsidRDefault="000027F1" w:rsidP="00DB0FB9">
      <w:pPr>
        <w:pStyle w:val="NoSpacing"/>
        <w:rPr>
          <w:b/>
        </w:rPr>
      </w:pPr>
    </w:p>
    <w:p w14:paraId="32376F20" w14:textId="77777777" w:rsidR="000027F1" w:rsidRDefault="000027F1" w:rsidP="00DB0FB9">
      <w:pPr>
        <w:pStyle w:val="NoSpacing"/>
        <w:rPr>
          <w:b/>
        </w:rPr>
      </w:pPr>
    </w:p>
    <w:p w14:paraId="367F6CF1" w14:textId="77777777" w:rsidR="000027F1" w:rsidRDefault="000027F1" w:rsidP="00DB0FB9">
      <w:pPr>
        <w:pStyle w:val="NoSpacing"/>
        <w:rPr>
          <w:b/>
        </w:rPr>
      </w:pPr>
    </w:p>
    <w:p w14:paraId="32AA85BE" w14:textId="77777777" w:rsidR="000027F1" w:rsidRDefault="000027F1" w:rsidP="00DB0FB9">
      <w:pPr>
        <w:pStyle w:val="NoSpacing"/>
        <w:rPr>
          <w:b/>
        </w:rPr>
      </w:pPr>
    </w:p>
    <w:p w14:paraId="7E7C547A" w14:textId="77777777" w:rsidR="000027F1" w:rsidRDefault="000027F1" w:rsidP="00DB0FB9">
      <w:pPr>
        <w:pStyle w:val="NoSpacing"/>
        <w:rPr>
          <w:b/>
        </w:rPr>
      </w:pPr>
    </w:p>
    <w:p w14:paraId="5EAACF9E" w14:textId="77777777" w:rsidR="000027F1" w:rsidRDefault="000027F1" w:rsidP="00DB0FB9">
      <w:pPr>
        <w:pStyle w:val="NoSpacing"/>
        <w:rPr>
          <w:b/>
        </w:rPr>
      </w:pPr>
    </w:p>
    <w:p w14:paraId="440F766E" w14:textId="77777777" w:rsidR="000027F1" w:rsidRDefault="000027F1" w:rsidP="00DB0FB9">
      <w:pPr>
        <w:pStyle w:val="NoSpacing"/>
        <w:rPr>
          <w:b/>
        </w:rPr>
      </w:pPr>
    </w:p>
    <w:p w14:paraId="325FE068" w14:textId="77777777" w:rsidR="000027F1" w:rsidRDefault="000027F1" w:rsidP="00DB0FB9">
      <w:pPr>
        <w:pStyle w:val="NoSpacing"/>
        <w:rPr>
          <w:b/>
        </w:rPr>
      </w:pPr>
    </w:p>
    <w:p w14:paraId="20AB6EAE" w14:textId="77777777" w:rsidR="000027F1" w:rsidRDefault="000027F1" w:rsidP="00DB0FB9">
      <w:pPr>
        <w:pStyle w:val="NoSpacing"/>
        <w:rPr>
          <w:b/>
        </w:rPr>
      </w:pPr>
    </w:p>
    <w:p w14:paraId="73AB0FF3" w14:textId="2330C2BC" w:rsidR="006C431C" w:rsidRDefault="007E5AB4" w:rsidP="00DB0FB9">
      <w:pPr>
        <w:pStyle w:val="NoSpacing"/>
      </w:pPr>
      <w:r>
        <w:rPr>
          <w:b/>
        </w:rPr>
        <w:lastRenderedPageBreak/>
        <w:t xml:space="preserve">Q7. </w:t>
      </w:r>
      <w:r>
        <w:t xml:space="preserve">Write a java program to create the following GUI. </w:t>
      </w:r>
    </w:p>
    <w:p w14:paraId="048FE5E0" w14:textId="77777777" w:rsidR="006C431C" w:rsidRDefault="007E5AB4" w:rsidP="00DB0FB9">
      <w:pPr>
        <w:pStyle w:val="NoSpacing"/>
      </w:pPr>
      <w:r>
        <w:t xml:space="preserve"> </w:t>
      </w:r>
    </w:p>
    <w:p w14:paraId="1F727AF3" w14:textId="77777777" w:rsidR="006C431C" w:rsidRDefault="007E5AB4" w:rsidP="00DB0FB9">
      <w:pPr>
        <w:pStyle w:val="NoSpacing"/>
      </w:pPr>
      <w:r>
        <w:rPr>
          <w:noProof/>
        </w:rPr>
        <w:drawing>
          <wp:inline distT="0" distB="0" distL="0" distR="0" wp14:anchorId="72893D8C" wp14:editId="160B123B">
            <wp:extent cx="3054350" cy="704850"/>
            <wp:effectExtent l="0" t="0" r="0" b="0"/>
            <wp:docPr id="3327" name="Picture 3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" name="Picture 3327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37514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45186312" w14:textId="77777777" w:rsidR="00050A59" w:rsidRDefault="007E5AB4" w:rsidP="00DB0FB9">
      <w:pPr>
        <w:pStyle w:val="NoSpacing"/>
      </w:pPr>
      <w:r>
        <w:t xml:space="preserve">import java.awt.*; </w:t>
      </w:r>
    </w:p>
    <w:p w14:paraId="020F279B" w14:textId="4EA5AE31" w:rsidR="006C431C" w:rsidRDefault="007E5AB4" w:rsidP="00DB0FB9">
      <w:pPr>
        <w:pStyle w:val="NoSpacing"/>
      </w:pPr>
      <w:r>
        <w:t xml:space="preserve">import java.awt.event.*; </w:t>
      </w:r>
    </w:p>
    <w:p w14:paraId="1A6F26A6" w14:textId="77777777" w:rsidR="006C431C" w:rsidRDefault="007E5AB4" w:rsidP="00DB0FB9">
      <w:pPr>
        <w:pStyle w:val="NoSpacing"/>
      </w:pPr>
      <w:r>
        <w:t xml:space="preserve">class GridBagLayoutExample extends Frame  </w:t>
      </w:r>
    </w:p>
    <w:p w14:paraId="352A70C5" w14:textId="77777777" w:rsidR="006C431C" w:rsidRDefault="007E5AB4" w:rsidP="00DB0FB9">
      <w:pPr>
        <w:pStyle w:val="NoSpacing"/>
      </w:pPr>
      <w:r>
        <w:t xml:space="preserve">{ </w:t>
      </w:r>
    </w:p>
    <w:p w14:paraId="3835047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Checkbox c1,c2,c3,c4,c5; </w:t>
      </w:r>
    </w:p>
    <w:p w14:paraId="64F92D5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b1,b2,b3,b4; </w:t>
      </w:r>
    </w:p>
    <w:p w14:paraId="464D097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Label l1,l2,l3; </w:t>
      </w:r>
    </w:p>
    <w:p w14:paraId="5B16C54F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TextField t1,t2;  </w:t>
      </w:r>
      <w:r>
        <w:tab/>
      </w:r>
    </w:p>
    <w:p w14:paraId="14720B08" w14:textId="6D209614" w:rsidR="006C431C" w:rsidRDefault="00050A59" w:rsidP="00DB0FB9">
      <w:pPr>
        <w:pStyle w:val="NoSpacing"/>
      </w:pPr>
      <w:r>
        <w:tab/>
      </w:r>
      <w:r>
        <w:tab/>
      </w:r>
      <w:r w:rsidR="007E5AB4">
        <w:t xml:space="preserve">GridBagLayout g; </w:t>
      </w:r>
    </w:p>
    <w:p w14:paraId="761DE6B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GridBagLayoutExample() </w:t>
      </w:r>
    </w:p>
    <w:p w14:paraId="74296FF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4B872D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g=new GridBagLayout(); </w:t>
      </w:r>
    </w:p>
    <w:p w14:paraId="73AC9DE9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GridBagConstraints gx=new GridBagConstraints();  </w:t>
      </w:r>
      <w:r>
        <w:tab/>
        <w:t xml:space="preserve"> </w:t>
      </w:r>
      <w:r>
        <w:tab/>
      </w:r>
    </w:p>
    <w:p w14:paraId="631AEA3D" w14:textId="6647F023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setLayout(g); </w:t>
      </w:r>
    </w:p>
    <w:p w14:paraId="70D44AF3" w14:textId="44A37697" w:rsidR="00911CB1" w:rsidRDefault="00911CB1" w:rsidP="00DB0FB9">
      <w:pPr>
        <w:pStyle w:val="NoSpacing"/>
      </w:pPr>
      <w:r>
        <w:tab/>
      </w:r>
      <w:r>
        <w:tab/>
      </w:r>
      <w:r>
        <w:tab/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3A690355" w14:textId="70D7915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CheckboxGroup cb=new CheckboxGroup();   </w:t>
      </w:r>
    </w:p>
    <w:p w14:paraId="3A8DAB43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c1=new Checkbox("Match whole word only");   </w:t>
      </w:r>
    </w:p>
    <w:p w14:paraId="27AA147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c2=new Checkbox("Match case                  ");   </w:t>
      </w:r>
    </w:p>
    <w:p w14:paraId="4AE39C0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c3=new Checkbox("Wrap around                ");   </w:t>
      </w:r>
    </w:p>
    <w:p w14:paraId="1E2350ED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c4=new Checkbox("Up",cb,false);   </w:t>
      </w:r>
    </w:p>
    <w:p w14:paraId="76A2DFC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c5=new Checkbox("Down",cb,false);   </w:t>
      </w:r>
    </w:p>
    <w:p w14:paraId="0851E79B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b1=new Button("     Find     ");   </w:t>
      </w:r>
    </w:p>
    <w:p w14:paraId="54D49B7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b2=new Button("  Find All   ");   b3=new Button("  Replace   ");   </w:t>
      </w:r>
    </w:p>
    <w:p w14:paraId="6554936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b4=new Button("Replace All");   </w:t>
      </w:r>
    </w:p>
    <w:p w14:paraId="38525FD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l1=new Label("Find:");   </w:t>
      </w:r>
    </w:p>
    <w:p w14:paraId="2ACB5480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l2=new Label("Replace");   </w:t>
      </w:r>
    </w:p>
    <w:p w14:paraId="19BFCD0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l3=new Label("Direction");  </w:t>
      </w:r>
    </w:p>
    <w:p w14:paraId="0A9E739A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t1=new TextField(70);   </w:t>
      </w:r>
    </w:p>
    <w:p w14:paraId="628F6AFB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t2=new TextField(70);   </w:t>
      </w:r>
    </w:p>
    <w:p w14:paraId="67F2B691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 </w:t>
      </w:r>
    </w:p>
    <w:p w14:paraId="09CCAF50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gx.gridy=2;   </w:t>
      </w:r>
    </w:p>
    <w:p w14:paraId="1A99064C" w14:textId="60913F78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add(c1,gx); </w:t>
      </w:r>
    </w:p>
    <w:p w14:paraId="3A2EF96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</w:t>
      </w:r>
      <w:r w:rsidR="007E5AB4">
        <w:tab/>
        <w:t xml:space="preserve"> </w:t>
      </w:r>
      <w:r w:rsidR="007E5AB4">
        <w:tab/>
      </w:r>
    </w:p>
    <w:p w14:paraId="721B4ABC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429F8E7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add(c2,gx);  </w:t>
      </w:r>
      <w:r w:rsidR="007E5AB4">
        <w:tab/>
        <w:t xml:space="preserve"> </w:t>
      </w:r>
      <w:r w:rsidR="007E5AB4">
        <w:tab/>
      </w:r>
    </w:p>
    <w:p w14:paraId="17235F3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</w:t>
      </w:r>
      <w:r w:rsidR="007E5AB4">
        <w:tab/>
        <w:t xml:space="preserve"> </w:t>
      </w:r>
      <w:r w:rsidR="007E5AB4">
        <w:tab/>
      </w:r>
    </w:p>
    <w:p w14:paraId="100CE461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gx.gridy=4;  </w:t>
      </w:r>
      <w:r w:rsidR="007E5AB4">
        <w:tab/>
        <w:t xml:space="preserve"> </w:t>
      </w:r>
      <w:r w:rsidR="007E5AB4">
        <w:tab/>
      </w:r>
    </w:p>
    <w:p w14:paraId="7B9346CE" w14:textId="1EAA16A2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add(c3,gx); </w:t>
      </w:r>
    </w:p>
    <w:p w14:paraId="2A2071C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gx.gridx=3;  </w:t>
      </w:r>
      <w:r w:rsidR="007E5AB4">
        <w:tab/>
        <w:t xml:space="preserve"> </w:t>
      </w:r>
      <w:r w:rsidR="007E5AB4">
        <w:tab/>
      </w:r>
    </w:p>
    <w:p w14:paraId="03A2FC14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gx.gridy=2;  </w:t>
      </w:r>
      <w:r w:rsidR="007E5AB4">
        <w:tab/>
        <w:t xml:space="preserve"> </w:t>
      </w:r>
      <w:r w:rsidR="007E5AB4">
        <w:tab/>
      </w:r>
    </w:p>
    <w:p w14:paraId="04F873B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add(l3,gx);  </w:t>
      </w:r>
      <w:r w:rsidR="007E5AB4">
        <w:tab/>
        <w:t xml:space="preserve"> </w:t>
      </w:r>
      <w:r w:rsidR="007E5AB4">
        <w:tab/>
      </w:r>
    </w:p>
    <w:p w14:paraId="2CB80BD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gx.gridx=3;  </w:t>
      </w:r>
      <w:r w:rsidR="007E5AB4">
        <w:tab/>
        <w:t xml:space="preserve"> </w:t>
      </w:r>
      <w:r w:rsidR="007E5AB4">
        <w:tab/>
      </w:r>
    </w:p>
    <w:p w14:paraId="682AF3DD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1FC1648C" w14:textId="77777777" w:rsidR="00050A59" w:rsidRDefault="00050A59" w:rsidP="00DB0FB9">
      <w:pPr>
        <w:pStyle w:val="NoSpacing"/>
      </w:pPr>
      <w:r>
        <w:lastRenderedPageBreak/>
        <w:tab/>
      </w:r>
      <w:r>
        <w:tab/>
      </w:r>
      <w:r>
        <w:tab/>
      </w:r>
      <w:r w:rsidR="007E5AB4">
        <w:t xml:space="preserve">add(c4,gx);  </w:t>
      </w:r>
      <w:r w:rsidR="007E5AB4">
        <w:tab/>
        <w:t xml:space="preserve"> </w:t>
      </w:r>
      <w:r w:rsidR="007E5AB4">
        <w:tab/>
      </w:r>
    </w:p>
    <w:p w14:paraId="704C7CE4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gx.gridx=4;  </w:t>
      </w:r>
      <w:r w:rsidR="007E5AB4">
        <w:tab/>
        <w:t xml:space="preserve"> </w:t>
      </w:r>
      <w:r w:rsidR="007E5AB4">
        <w:tab/>
      </w:r>
    </w:p>
    <w:p w14:paraId="63ED0FFA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5A702FC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add(c5,gx);  </w:t>
      </w:r>
      <w:r w:rsidR="007E5AB4">
        <w:tab/>
        <w:t xml:space="preserve"> </w:t>
      </w:r>
      <w:r w:rsidR="007E5AB4">
        <w:tab/>
      </w:r>
    </w:p>
    <w:p w14:paraId="01B23AA9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gx.gridx=0;  </w:t>
      </w:r>
      <w:r w:rsidR="007E5AB4">
        <w:tab/>
        <w:t xml:space="preserve"> </w:t>
      </w:r>
      <w:r w:rsidR="007E5AB4">
        <w:tab/>
      </w:r>
    </w:p>
    <w:p w14:paraId="4004185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gx.gridy=0; </w:t>
      </w:r>
    </w:p>
    <w:p w14:paraId="76C1FB9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add(l1,gx);  </w:t>
      </w:r>
      <w:r w:rsidR="007E5AB4">
        <w:tab/>
        <w:t xml:space="preserve"> </w:t>
      </w:r>
      <w:r w:rsidR="007E5AB4">
        <w:tab/>
      </w:r>
    </w:p>
    <w:p w14:paraId="240D5EE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gx.gridx=0;  </w:t>
      </w:r>
      <w:r w:rsidR="007E5AB4">
        <w:tab/>
        <w:t xml:space="preserve"> </w:t>
      </w:r>
      <w:r w:rsidR="007E5AB4">
        <w:tab/>
      </w:r>
    </w:p>
    <w:p w14:paraId="7760F085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gx.gridy=1;  </w:t>
      </w:r>
      <w:r w:rsidR="007E5AB4">
        <w:tab/>
        <w:t xml:space="preserve"> </w:t>
      </w:r>
      <w:r w:rsidR="007E5AB4">
        <w:tab/>
      </w:r>
    </w:p>
    <w:p w14:paraId="5C104BB0" w14:textId="26C47FFF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add(l2,gx); </w:t>
      </w:r>
    </w:p>
    <w:p w14:paraId="78348CB4" w14:textId="6A23FEF9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gx.gridwidth=5; </w:t>
      </w:r>
    </w:p>
    <w:p w14:paraId="5BBFE97A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gx.gridx=1;  </w:t>
      </w:r>
      <w:r>
        <w:tab/>
        <w:t xml:space="preserve"> </w:t>
      </w:r>
      <w:r>
        <w:tab/>
      </w:r>
    </w:p>
    <w:p w14:paraId="1F67230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gx.gridy=0;  </w:t>
      </w:r>
      <w:r w:rsidR="007E5AB4">
        <w:tab/>
        <w:t xml:space="preserve"> </w:t>
      </w:r>
      <w:r w:rsidR="007E5AB4">
        <w:tab/>
      </w:r>
    </w:p>
    <w:p w14:paraId="6E197123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add(t1,gx);  </w:t>
      </w:r>
      <w:r w:rsidR="007E5AB4">
        <w:tab/>
        <w:t xml:space="preserve"> </w:t>
      </w:r>
      <w:r w:rsidR="007E5AB4">
        <w:tab/>
      </w:r>
    </w:p>
    <w:p w14:paraId="0ED6164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70DCE47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gx.gridy=0;  </w:t>
      </w:r>
      <w:r w:rsidR="007E5AB4">
        <w:tab/>
        <w:t xml:space="preserve"> </w:t>
      </w:r>
      <w:r w:rsidR="007E5AB4">
        <w:tab/>
      </w:r>
    </w:p>
    <w:p w14:paraId="496314A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add(b1,gx);  </w:t>
      </w:r>
      <w:r w:rsidR="007E5AB4">
        <w:tab/>
        <w:t xml:space="preserve"> </w:t>
      </w:r>
      <w:r w:rsidR="007E5AB4">
        <w:tab/>
      </w:r>
    </w:p>
    <w:p w14:paraId="3D0D7E3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63077D8D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gx.gridy=1;  </w:t>
      </w:r>
      <w:r w:rsidR="007E5AB4">
        <w:tab/>
        <w:t xml:space="preserve"> </w:t>
      </w:r>
      <w:r w:rsidR="007E5AB4">
        <w:tab/>
      </w:r>
    </w:p>
    <w:p w14:paraId="5E0D0254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add(b2,gx);  </w:t>
      </w:r>
      <w:r w:rsidR="007E5AB4">
        <w:tab/>
        <w:t xml:space="preserve"> </w:t>
      </w:r>
      <w:r w:rsidR="007E5AB4">
        <w:tab/>
      </w:r>
    </w:p>
    <w:p w14:paraId="3C8660F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51740AF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gx.gridy=2;  </w:t>
      </w:r>
      <w:r w:rsidR="007E5AB4">
        <w:tab/>
        <w:t xml:space="preserve"> </w:t>
      </w:r>
      <w:r w:rsidR="007E5AB4">
        <w:tab/>
      </w:r>
    </w:p>
    <w:p w14:paraId="1306D991" w14:textId="36581A63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add(b3,gx); </w:t>
      </w:r>
    </w:p>
    <w:p w14:paraId="63773BF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5FBCE09A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08D5530A" w14:textId="7F2E1881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add(b4,gx); </w:t>
      </w:r>
    </w:p>
    <w:p w14:paraId="722CA70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</w:t>
      </w:r>
      <w:r w:rsidR="007E5AB4">
        <w:tab/>
        <w:t xml:space="preserve"> </w:t>
      </w:r>
      <w:r w:rsidR="007E5AB4">
        <w:tab/>
      </w:r>
    </w:p>
    <w:p w14:paraId="277995A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gx.gridy=1;  </w:t>
      </w:r>
      <w:r w:rsidR="007E5AB4">
        <w:tab/>
        <w:t xml:space="preserve"> </w:t>
      </w:r>
      <w:r w:rsidR="007E5AB4">
        <w:tab/>
      </w:r>
    </w:p>
    <w:p w14:paraId="7EB1F319" w14:textId="77777777" w:rsidR="009C4BA0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add(t2,gx); </w:t>
      </w:r>
    </w:p>
    <w:p w14:paraId="798DB83D" w14:textId="52A60434" w:rsidR="00050A59" w:rsidRDefault="009C4BA0" w:rsidP="00DB0FB9">
      <w:pPr>
        <w:pStyle w:val="NoSpacing"/>
      </w:pPr>
      <w:r>
        <w:tab/>
      </w:r>
      <w:r>
        <w:tab/>
      </w:r>
      <w:r>
        <w:tab/>
        <w:t>add(name);</w:t>
      </w:r>
      <w:r w:rsidR="007E5AB4">
        <w:t xml:space="preserve"> </w:t>
      </w:r>
      <w:r w:rsidR="007E5AB4">
        <w:tab/>
        <w:t xml:space="preserve"> </w:t>
      </w:r>
      <w:r w:rsidR="007E5AB4">
        <w:tab/>
      </w:r>
    </w:p>
    <w:p w14:paraId="7ADF656B" w14:textId="1AAD1D10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pack(); </w:t>
      </w:r>
    </w:p>
    <w:p w14:paraId="11E0B413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setSize(300,300);  </w:t>
      </w:r>
      <w:r>
        <w:tab/>
        <w:t xml:space="preserve"> </w:t>
      </w:r>
      <w:r>
        <w:tab/>
      </w:r>
    </w:p>
    <w:p w14:paraId="6742C250" w14:textId="558FA05F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setVisible(true); </w:t>
      </w:r>
    </w:p>
    <w:p w14:paraId="07256E6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pack(); </w:t>
      </w:r>
    </w:p>
    <w:p w14:paraId="420A0CA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693962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6F4B80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static void main(String s[]) </w:t>
      </w:r>
    </w:p>
    <w:p w14:paraId="6543C3A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A265BA9" w14:textId="3E46C292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GridBagLayoutExample ggg=new GridBagLayoutExample();  </w:t>
      </w:r>
    </w:p>
    <w:p w14:paraId="6C973D2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11119EC" w14:textId="77777777" w:rsidR="006C431C" w:rsidRDefault="007E5AB4" w:rsidP="00DB0FB9">
      <w:pPr>
        <w:pStyle w:val="NoSpacing"/>
      </w:pPr>
      <w:r>
        <w:t xml:space="preserve">} </w:t>
      </w:r>
    </w:p>
    <w:p w14:paraId="081C1AD3" w14:textId="2A2F524A" w:rsidR="006C431C" w:rsidRDefault="007E5AB4" w:rsidP="00DB0FB9">
      <w:pPr>
        <w:pStyle w:val="NoSpacing"/>
      </w:pPr>
      <w:r>
        <w:rPr>
          <w:b/>
        </w:rPr>
        <w:t xml:space="preserve">OUTPUT: </w:t>
      </w:r>
      <w:r w:rsidR="001D43FB">
        <w:rPr>
          <w:noProof/>
        </w:rPr>
        <w:drawing>
          <wp:inline distT="0" distB="0" distL="0" distR="0" wp14:anchorId="2A62081E" wp14:editId="490D9815">
            <wp:extent cx="6447790" cy="10858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D064" w14:textId="77777777" w:rsidR="001410E1" w:rsidRDefault="001410E1" w:rsidP="00DB0FB9">
      <w:pPr>
        <w:pStyle w:val="NoSpacing"/>
        <w:rPr>
          <w:b/>
        </w:rPr>
      </w:pPr>
    </w:p>
    <w:p w14:paraId="4FBA3444" w14:textId="77777777" w:rsidR="001410E1" w:rsidRDefault="001410E1" w:rsidP="00DB0FB9">
      <w:pPr>
        <w:pStyle w:val="NoSpacing"/>
        <w:rPr>
          <w:b/>
        </w:rPr>
      </w:pPr>
    </w:p>
    <w:p w14:paraId="3E369DC7" w14:textId="77777777" w:rsidR="001410E1" w:rsidRDefault="001410E1" w:rsidP="00DB0FB9">
      <w:pPr>
        <w:pStyle w:val="NoSpacing"/>
        <w:rPr>
          <w:b/>
        </w:rPr>
      </w:pPr>
    </w:p>
    <w:p w14:paraId="129F9765" w14:textId="1D79AEE5" w:rsidR="006C431C" w:rsidRDefault="007E5AB4" w:rsidP="001410E1">
      <w:pPr>
        <w:pStyle w:val="NoSpacing"/>
        <w:jc w:val="center"/>
      </w:pPr>
      <w:r>
        <w:rPr>
          <w:b/>
          <w:sz w:val="22"/>
        </w:rPr>
        <w:t>Exercise-19</w:t>
      </w:r>
    </w:p>
    <w:p w14:paraId="0F7FC806" w14:textId="60374AB3" w:rsidR="006C431C" w:rsidRDefault="007E5AB4" w:rsidP="001410E1">
      <w:pPr>
        <w:pStyle w:val="NoSpacing"/>
        <w:jc w:val="center"/>
      </w:pPr>
      <w:r>
        <w:rPr>
          <w:b/>
          <w:sz w:val="22"/>
        </w:rPr>
        <w:t>Event Handling</w:t>
      </w:r>
    </w:p>
    <w:p w14:paraId="342948D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EDC8F4A" w14:textId="77777777" w:rsidR="006C431C" w:rsidRDefault="007E5AB4" w:rsidP="00DB0FB9">
      <w:pPr>
        <w:pStyle w:val="NoSpacing"/>
      </w:pPr>
      <w:r>
        <w:rPr>
          <w:b/>
          <w:sz w:val="22"/>
        </w:rPr>
        <w:t>Q1</w:t>
      </w:r>
      <w:r>
        <w:rPr>
          <w:b/>
        </w:rPr>
        <w:t xml:space="preserve">. Define component? </w:t>
      </w:r>
    </w:p>
    <w:p w14:paraId="5E71D748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  <w:sz w:val="33"/>
        </w:rPr>
        <w:t xml:space="preserve"> </w:t>
      </w:r>
      <w:r>
        <w:rPr>
          <w:color w:val="202124"/>
        </w:rPr>
        <w:t xml:space="preserve">A component is </w:t>
      </w:r>
      <w:r>
        <w:rPr>
          <w:color w:val="040C28"/>
        </w:rPr>
        <w:t>an object having a graphical representation that can be displayed on the screen and that can interact with the user</w:t>
      </w:r>
      <w:r>
        <w:rPr>
          <w:color w:val="202124"/>
        </w:rPr>
        <w:t xml:space="preserve">. Examples of components are the buttons, checkboxes, and scrollbars of a typical graphical user interface. </w:t>
      </w:r>
    </w:p>
    <w:p w14:paraId="505CD759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4BE4448" w14:textId="77777777" w:rsidR="006C431C" w:rsidRDefault="007E5AB4" w:rsidP="00DB0FB9">
      <w:pPr>
        <w:pStyle w:val="NoSpacing"/>
      </w:pPr>
      <w:r>
        <w:rPr>
          <w:b/>
        </w:rPr>
        <w:t xml:space="preserve">Q2. Define container. </w:t>
      </w:r>
    </w:p>
    <w:p w14:paraId="624E348D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  <w:sz w:val="33"/>
        </w:rPr>
        <w:t xml:space="preserve"> </w:t>
      </w:r>
      <w:r>
        <w:rPr>
          <w:color w:val="202124"/>
        </w:rPr>
        <w:t xml:space="preserve">Containers are </w:t>
      </w:r>
      <w:r>
        <w:rPr>
          <w:color w:val="040C28"/>
        </w:rPr>
        <w:t>the interface between a component and the low-level, platform-specific functionality that supports the component</w:t>
      </w:r>
      <w:r>
        <w:rPr>
          <w:color w:val="202124"/>
        </w:rPr>
        <w:t>. Before it can be executed, a web, enterprise bean, or application client component must be assembled into a Java EE module and deployed</w:t>
      </w:r>
      <w:r>
        <w:rPr>
          <w:color w:val="202124"/>
          <w:sz w:val="33"/>
        </w:rPr>
        <w:t xml:space="preserve"> </w:t>
      </w:r>
      <w:r>
        <w:rPr>
          <w:color w:val="202124"/>
        </w:rPr>
        <w:t xml:space="preserve">into its container. </w:t>
      </w:r>
    </w:p>
    <w:p w14:paraId="6D43007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E7640CE" w14:textId="77777777" w:rsidR="006C431C" w:rsidRDefault="007E5AB4" w:rsidP="00DB0FB9">
      <w:pPr>
        <w:pStyle w:val="NoSpacing"/>
      </w:pPr>
      <w:r>
        <w:rPr>
          <w:b/>
        </w:rPr>
        <w:t xml:space="preserve">Q3. Is container is a component? </w:t>
      </w:r>
    </w:p>
    <w:p w14:paraId="59A0FBAC" w14:textId="77777777" w:rsidR="006C431C" w:rsidRDefault="007E5AB4" w:rsidP="00DB0FB9">
      <w:pPr>
        <w:pStyle w:val="NoSpacing"/>
      </w:pPr>
      <w:r>
        <w:rPr>
          <w:b/>
        </w:rPr>
        <w:t>Ans:</w:t>
      </w:r>
      <w:r>
        <w:t xml:space="preserve">yes a container is component. </w:t>
      </w:r>
    </w:p>
    <w:p w14:paraId="0FE3D15A" w14:textId="77777777" w:rsidR="006C431C" w:rsidRDefault="007E5AB4" w:rsidP="00DB0FB9">
      <w:pPr>
        <w:pStyle w:val="NoSpacing"/>
      </w:pPr>
      <w:r>
        <w:t xml:space="preserve"> </w:t>
      </w:r>
    </w:p>
    <w:p w14:paraId="31E31155" w14:textId="77777777" w:rsidR="006C431C" w:rsidRDefault="007E5AB4" w:rsidP="00DB0FB9">
      <w:pPr>
        <w:pStyle w:val="NoSpacing"/>
      </w:pPr>
      <w:r>
        <w:rPr>
          <w:b/>
        </w:rPr>
        <w:t xml:space="preserve">Q4. Is component is a container? </w:t>
      </w:r>
    </w:p>
    <w:p w14:paraId="6F1CC716" w14:textId="77777777" w:rsidR="006C431C" w:rsidRDefault="007E5AB4" w:rsidP="00DB0FB9">
      <w:pPr>
        <w:pStyle w:val="NoSpacing"/>
      </w:pPr>
      <w:r>
        <w:rPr>
          <w:b/>
        </w:rPr>
        <w:t>Ans:</w:t>
      </w:r>
      <w:r>
        <w:t xml:space="preserve">No all component are not container. </w:t>
      </w:r>
    </w:p>
    <w:p w14:paraId="3E0E95B2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091AD7F" w14:textId="77777777" w:rsidR="006C431C" w:rsidRDefault="007E5AB4" w:rsidP="00DB0FB9">
      <w:pPr>
        <w:pStyle w:val="NoSpacing"/>
      </w:pPr>
      <w:r>
        <w:rPr>
          <w:b/>
        </w:rPr>
        <w:t xml:space="preserve">Q5. List four containers? </w:t>
      </w:r>
    </w:p>
    <w:p w14:paraId="7FB9C72F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b/>
          <w:color w:val="202124"/>
          <w:sz w:val="22"/>
        </w:rPr>
        <w:t xml:space="preserve"> </w:t>
      </w:r>
      <w:r>
        <w:t xml:space="preserve">Frame.Panel ,and Applet ans Dialog </w:t>
      </w:r>
    </w:p>
    <w:p w14:paraId="151B656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70E596A" w14:textId="77777777" w:rsidR="006C431C" w:rsidRDefault="007E5AB4" w:rsidP="00DB0FB9">
      <w:pPr>
        <w:pStyle w:val="NoSpacing"/>
      </w:pPr>
      <w:r>
        <w:rPr>
          <w:b/>
        </w:rPr>
        <w:t xml:space="preserve">Q6. List ten components which are not containers? </w:t>
      </w:r>
    </w:p>
    <w:p w14:paraId="5C892367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Ten components which are not components are : </w:t>
      </w:r>
    </w:p>
    <w:p w14:paraId="142015D7" w14:textId="13F54A67" w:rsidR="006C431C" w:rsidRDefault="008D4F1B" w:rsidP="00DB0FB9">
      <w:pPr>
        <w:pStyle w:val="NoSpacing"/>
      </w:pPr>
      <w:r>
        <w:t>1.</w:t>
      </w:r>
      <w:r w:rsidR="007E5AB4">
        <w:t xml:space="preserve">Button                6. Label </w:t>
      </w:r>
    </w:p>
    <w:p w14:paraId="2DF29067" w14:textId="1D58B816" w:rsidR="006C431C" w:rsidRDefault="008D4F1B" w:rsidP="00DB0FB9">
      <w:pPr>
        <w:pStyle w:val="NoSpacing"/>
      </w:pPr>
      <w:r>
        <w:t>2.</w:t>
      </w:r>
      <w:r w:rsidR="007E5AB4">
        <w:t xml:space="preserve">Scrollbar            7. Menubar </w:t>
      </w:r>
    </w:p>
    <w:p w14:paraId="4D9A9B34" w14:textId="24B5CC55" w:rsidR="006C431C" w:rsidRDefault="008D4F1B" w:rsidP="00DB0FB9">
      <w:pPr>
        <w:pStyle w:val="NoSpacing"/>
      </w:pPr>
      <w:r>
        <w:t>3.</w:t>
      </w:r>
      <w:r w:rsidR="007E5AB4">
        <w:t xml:space="preserve">Checkbox           8. TextField </w:t>
      </w:r>
    </w:p>
    <w:p w14:paraId="3F410749" w14:textId="7CDA9C7B" w:rsidR="006C431C" w:rsidRDefault="008D4F1B" w:rsidP="00DB0FB9">
      <w:pPr>
        <w:pStyle w:val="NoSpacing"/>
      </w:pPr>
      <w:r>
        <w:t>4.</w:t>
      </w:r>
      <w:r w:rsidR="007E5AB4">
        <w:t xml:space="preserve">TextArea            9. List </w:t>
      </w:r>
    </w:p>
    <w:p w14:paraId="66A146D8" w14:textId="6E68631C" w:rsidR="008D4F1B" w:rsidRDefault="008D4F1B" w:rsidP="00DB0FB9">
      <w:pPr>
        <w:pStyle w:val="NoSpacing"/>
      </w:pPr>
      <w:r>
        <w:t>5.</w:t>
      </w:r>
      <w:r w:rsidR="007E5AB4">
        <w:t xml:space="preserve">Choice               10. CheckboxGroup </w:t>
      </w:r>
    </w:p>
    <w:p w14:paraId="3CC15CDA" w14:textId="7E42E03C" w:rsidR="006C431C" w:rsidRDefault="007E5AB4" w:rsidP="00DB0FB9">
      <w:pPr>
        <w:pStyle w:val="NoSpacing"/>
      </w:pPr>
      <w:r>
        <w:rPr>
          <w:b/>
        </w:rPr>
        <w:t xml:space="preserve">Q7. Define Event Delegation Model? </w:t>
      </w:r>
    </w:p>
    <w:p w14:paraId="6113EF29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4D5156"/>
          <w:sz w:val="21"/>
        </w:rPr>
        <w:t xml:space="preserve"> </w:t>
      </w:r>
      <w:r>
        <w:rPr>
          <w:color w:val="4D5156"/>
        </w:rPr>
        <w:t xml:space="preserve">The delegation event model in Java is a way of handling events that involve three objects: the source of the event, the listener that is notified of the event, and the event object that contains information about the event. </w:t>
      </w:r>
    </w:p>
    <w:p w14:paraId="54CADB2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5471AAD" w14:textId="77777777" w:rsidR="006C431C" w:rsidRDefault="007E5AB4" w:rsidP="00DB0FB9">
      <w:pPr>
        <w:pStyle w:val="NoSpacing"/>
      </w:pPr>
      <w:r>
        <w:rPr>
          <w:b/>
        </w:rPr>
        <w:t xml:space="preserve">Q8. List five Event Classes. </w:t>
      </w:r>
    </w:p>
    <w:p w14:paraId="13D723B6" w14:textId="77777777" w:rsidR="006C431C" w:rsidRDefault="007E5AB4" w:rsidP="00DB0FB9">
      <w:pPr>
        <w:pStyle w:val="NoSpacing"/>
      </w:pPr>
      <w:r>
        <w:rPr>
          <w:b/>
        </w:rPr>
        <w:t xml:space="preserve">Ans: </w:t>
      </w:r>
    </w:p>
    <w:p w14:paraId="3F81ADD2" w14:textId="77777777" w:rsidR="006C431C" w:rsidRDefault="007E5AB4" w:rsidP="00DB0FB9">
      <w:pPr>
        <w:pStyle w:val="NoSpacing"/>
      </w:pPr>
      <w:r>
        <w:rPr>
          <w:color w:val="202124"/>
        </w:rPr>
        <w:t xml:space="preserve">ActionEvent. </w:t>
      </w:r>
    </w:p>
    <w:p w14:paraId="6CF62DAC" w14:textId="77777777" w:rsidR="006C431C" w:rsidRDefault="007E5AB4" w:rsidP="00DB0FB9">
      <w:pPr>
        <w:pStyle w:val="NoSpacing"/>
      </w:pPr>
      <w:r>
        <w:rPr>
          <w:color w:val="202124"/>
        </w:rPr>
        <w:t xml:space="preserve">AdjustmentEvent. </w:t>
      </w:r>
      <w:r>
        <w:rPr>
          <w:rFonts w:ascii="Segoe UI Symbol" w:eastAsia="Segoe UI Symbol" w:hAnsi="Segoe UI Symbol" w:cs="Segoe UI Symbol"/>
          <w:color w:val="202124"/>
          <w:sz w:val="20"/>
        </w:rPr>
        <w:t>•</w:t>
      </w:r>
      <w:r>
        <w:rPr>
          <w:rFonts w:ascii="Arial" w:eastAsia="Arial" w:hAnsi="Arial" w:cs="Arial"/>
          <w:color w:val="202124"/>
          <w:sz w:val="20"/>
        </w:rPr>
        <w:t xml:space="preserve"> </w:t>
      </w:r>
      <w:r>
        <w:rPr>
          <w:rFonts w:ascii="Arial" w:eastAsia="Arial" w:hAnsi="Arial" w:cs="Arial"/>
          <w:color w:val="202124"/>
          <w:sz w:val="20"/>
        </w:rPr>
        <w:tab/>
      </w:r>
      <w:r>
        <w:rPr>
          <w:color w:val="202124"/>
        </w:rPr>
        <w:t xml:space="preserve">ComponentEvent. </w:t>
      </w:r>
    </w:p>
    <w:p w14:paraId="3B431E43" w14:textId="77777777" w:rsidR="006C431C" w:rsidRDefault="007E5AB4" w:rsidP="00DB0FB9">
      <w:pPr>
        <w:pStyle w:val="NoSpacing"/>
      </w:pPr>
      <w:r>
        <w:rPr>
          <w:color w:val="202124"/>
        </w:rPr>
        <w:t xml:space="preserve">ContainerEvent. </w:t>
      </w:r>
    </w:p>
    <w:p w14:paraId="18ECD712" w14:textId="77777777" w:rsidR="006C431C" w:rsidRDefault="007E5AB4" w:rsidP="00DB0FB9">
      <w:pPr>
        <w:pStyle w:val="NoSpacing"/>
      </w:pPr>
      <w:r>
        <w:rPr>
          <w:color w:val="202124"/>
        </w:rPr>
        <w:t xml:space="preserve">FocusEvent. </w:t>
      </w:r>
    </w:p>
    <w:p w14:paraId="51038223" w14:textId="77777777" w:rsidR="006C431C" w:rsidRDefault="007E5AB4" w:rsidP="00DB0FB9">
      <w:pPr>
        <w:pStyle w:val="NoSpacing"/>
      </w:pPr>
      <w:r>
        <w:rPr>
          <w:color w:val="202124"/>
        </w:rPr>
        <w:t xml:space="preserve">InputEvent. </w:t>
      </w:r>
    </w:p>
    <w:p w14:paraId="0EA46630" w14:textId="77777777" w:rsidR="006C431C" w:rsidRDefault="007E5AB4" w:rsidP="00DB0FB9">
      <w:pPr>
        <w:pStyle w:val="NoSpacing"/>
      </w:pPr>
      <w:r>
        <w:rPr>
          <w:color w:val="202124"/>
        </w:rPr>
        <w:t xml:space="preserve">ItemEvent. </w:t>
      </w:r>
    </w:p>
    <w:p w14:paraId="53F10160" w14:textId="77777777" w:rsidR="006C431C" w:rsidRDefault="007E5AB4" w:rsidP="00DB0FB9">
      <w:pPr>
        <w:pStyle w:val="NoSpacing"/>
      </w:pPr>
      <w:r>
        <w:rPr>
          <w:color w:val="202124"/>
        </w:rPr>
        <w:t xml:space="preserve">KeyEvent. </w:t>
      </w:r>
    </w:p>
    <w:p w14:paraId="5FCE93B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305DD80" w14:textId="77777777" w:rsidR="006C431C" w:rsidRDefault="007E5AB4" w:rsidP="00DB0FB9">
      <w:pPr>
        <w:pStyle w:val="NoSpacing"/>
      </w:pPr>
      <w:r>
        <w:rPr>
          <w:b/>
        </w:rPr>
        <w:t xml:space="preserve">Q9. List five Event Listeners. </w:t>
      </w:r>
    </w:p>
    <w:p w14:paraId="630F414D" w14:textId="77777777" w:rsidR="006C431C" w:rsidRDefault="007E5AB4" w:rsidP="00DB0FB9">
      <w:pPr>
        <w:pStyle w:val="NoSpacing"/>
      </w:pPr>
      <w:r>
        <w:rPr>
          <w:b/>
        </w:rPr>
        <w:t>Ans</w:t>
      </w:r>
      <w:r>
        <w:t>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Five Event Listeners : </w:t>
      </w:r>
    </w:p>
    <w:p w14:paraId="2FCAE55D" w14:textId="3B033D63" w:rsidR="00FF6BDF" w:rsidRDefault="007E5AB4" w:rsidP="00DB0FB9">
      <w:pPr>
        <w:pStyle w:val="NoSpacing"/>
      </w:pPr>
      <w:r>
        <w:t xml:space="preserve">         </w:t>
      </w:r>
      <w:r w:rsidR="00FF6BDF">
        <w:t xml:space="preserve">   </w:t>
      </w:r>
      <w:r>
        <w:t xml:space="preserve">1.ActionListener        </w:t>
      </w:r>
    </w:p>
    <w:p w14:paraId="5B4923F4" w14:textId="49DC1591" w:rsidR="006C431C" w:rsidRDefault="00FF6BDF" w:rsidP="00DB0FB9">
      <w:pPr>
        <w:pStyle w:val="NoSpacing"/>
      </w:pPr>
      <w:r>
        <w:tab/>
      </w:r>
      <w:r>
        <w:tab/>
      </w:r>
      <w:r w:rsidR="007E5AB4">
        <w:t xml:space="preserve">2.ItemListener </w:t>
      </w:r>
    </w:p>
    <w:p w14:paraId="1F257705" w14:textId="77777777" w:rsidR="00FF6BDF" w:rsidRDefault="007E5AB4" w:rsidP="00DB0FB9">
      <w:pPr>
        <w:pStyle w:val="NoSpacing"/>
      </w:pPr>
      <w:r>
        <w:t xml:space="preserve">          </w:t>
      </w:r>
      <w:r w:rsidR="00FF6BDF">
        <w:t xml:space="preserve">  </w:t>
      </w:r>
      <w:r>
        <w:t xml:space="preserve">3.WindowListener     </w:t>
      </w:r>
    </w:p>
    <w:p w14:paraId="1FF52095" w14:textId="53CE0ADE" w:rsidR="006C431C" w:rsidRDefault="00FF6BDF" w:rsidP="00DB0FB9">
      <w:pPr>
        <w:pStyle w:val="NoSpacing"/>
      </w:pPr>
      <w:r>
        <w:tab/>
      </w:r>
      <w:r>
        <w:tab/>
      </w:r>
      <w:r w:rsidR="007E5AB4">
        <w:t xml:space="preserve">4.AdjustmentListener </w:t>
      </w:r>
    </w:p>
    <w:p w14:paraId="40BF13F4" w14:textId="77777777" w:rsidR="00FF6BDF" w:rsidRDefault="007E5AB4" w:rsidP="00DB0FB9">
      <w:pPr>
        <w:pStyle w:val="NoSpacing"/>
      </w:pPr>
      <w:r>
        <w:lastRenderedPageBreak/>
        <w:t xml:space="preserve">    </w:t>
      </w:r>
      <w:r w:rsidR="00FF6BDF">
        <w:tab/>
      </w:r>
      <w:r>
        <w:t xml:space="preserve">5.KeyListener </w:t>
      </w:r>
    </w:p>
    <w:p w14:paraId="19EFBEE9" w14:textId="3314D1BD" w:rsidR="006C431C" w:rsidRDefault="007E5AB4" w:rsidP="00DB0FB9">
      <w:pPr>
        <w:pStyle w:val="NoSpacing"/>
      </w:pPr>
      <w:r>
        <w:rPr>
          <w:b/>
        </w:rPr>
        <w:t>Q10. List five Event Sources. Ans:</w:t>
      </w:r>
      <w:r>
        <w:t>Five Event Sources :</w:t>
      </w:r>
      <w:r>
        <w:rPr>
          <w:b/>
        </w:rPr>
        <w:t xml:space="preserve"> </w:t>
      </w:r>
    </w:p>
    <w:p w14:paraId="1D7BAEC3" w14:textId="77777777" w:rsidR="006C431C" w:rsidRDefault="007E5AB4" w:rsidP="00DB0FB9">
      <w:pPr>
        <w:pStyle w:val="NoSpacing"/>
      </w:pPr>
      <w:r>
        <w:t xml:space="preserve">1.Buttons     2.Checkboxes, </w:t>
      </w:r>
    </w:p>
    <w:p w14:paraId="2CEC3892" w14:textId="77777777" w:rsidR="006C431C" w:rsidRDefault="007E5AB4" w:rsidP="00DB0FB9">
      <w:pPr>
        <w:pStyle w:val="NoSpacing"/>
      </w:pPr>
      <w:r>
        <w:t xml:space="preserve">3.List           4.Choice </w:t>
      </w:r>
    </w:p>
    <w:p w14:paraId="7D4308AF" w14:textId="77777777" w:rsidR="006C431C" w:rsidRDefault="007E5AB4" w:rsidP="00DB0FB9">
      <w:pPr>
        <w:pStyle w:val="NoSpacing"/>
      </w:pPr>
      <w:r>
        <w:t xml:space="preserve">5.Scrollbar </w:t>
      </w:r>
    </w:p>
    <w:p w14:paraId="0FB12500" w14:textId="77777777" w:rsidR="006C431C" w:rsidRDefault="007E5AB4" w:rsidP="00DB0FB9">
      <w:pPr>
        <w:pStyle w:val="NoSpacing"/>
      </w:pPr>
      <w:r>
        <w:t xml:space="preserve"> </w:t>
      </w:r>
    </w:p>
    <w:p w14:paraId="19E53B8E" w14:textId="77777777" w:rsidR="006C431C" w:rsidRDefault="007E5AB4" w:rsidP="00DB0FB9">
      <w:pPr>
        <w:pStyle w:val="NoSpacing"/>
      </w:pPr>
      <w:r>
        <w:t xml:space="preserve"> </w:t>
      </w:r>
    </w:p>
    <w:p w14:paraId="0A2A862A" w14:textId="77777777" w:rsidR="006C431C" w:rsidRDefault="007E5AB4" w:rsidP="00DB0FB9">
      <w:pPr>
        <w:pStyle w:val="NoSpacing"/>
      </w:pPr>
      <w:r>
        <w:t xml:space="preserve"> </w:t>
      </w:r>
    </w:p>
    <w:p w14:paraId="1C69A8FD" w14:textId="77777777" w:rsidR="006C431C" w:rsidRDefault="007E5AB4" w:rsidP="00DB0FB9">
      <w:pPr>
        <w:pStyle w:val="NoSpacing"/>
      </w:pPr>
      <w:r>
        <w:t xml:space="preserve"> </w:t>
      </w:r>
    </w:p>
    <w:p w14:paraId="1C84C070" w14:textId="77777777" w:rsidR="006C431C" w:rsidRDefault="007E5AB4" w:rsidP="00DB0FB9">
      <w:pPr>
        <w:pStyle w:val="NoSpacing"/>
      </w:pPr>
      <w:r>
        <w:t xml:space="preserve"> </w:t>
      </w:r>
    </w:p>
    <w:p w14:paraId="2BD749F4" w14:textId="77777777" w:rsidR="006C431C" w:rsidRDefault="007E5AB4" w:rsidP="00DB0FB9">
      <w:pPr>
        <w:pStyle w:val="NoSpacing"/>
      </w:pPr>
      <w:r>
        <w:t xml:space="preserve"> </w:t>
      </w:r>
    </w:p>
    <w:p w14:paraId="7D3CD121" w14:textId="77777777" w:rsidR="006C431C" w:rsidRDefault="007E5AB4" w:rsidP="00DB0FB9">
      <w:pPr>
        <w:pStyle w:val="NoSpacing"/>
      </w:pPr>
      <w:r>
        <w:t xml:space="preserve"> </w:t>
      </w:r>
    </w:p>
    <w:p w14:paraId="212FE7BC" w14:textId="77777777" w:rsidR="006C431C" w:rsidRDefault="007E5AB4" w:rsidP="00DB0FB9">
      <w:pPr>
        <w:pStyle w:val="NoSpacing"/>
      </w:pPr>
      <w:r>
        <w:t xml:space="preserve"> </w:t>
      </w:r>
    </w:p>
    <w:p w14:paraId="45D9DDCE" w14:textId="77777777" w:rsidR="006C431C" w:rsidRDefault="007E5AB4" w:rsidP="00DB0FB9">
      <w:pPr>
        <w:pStyle w:val="NoSpacing"/>
      </w:pPr>
      <w:r>
        <w:t xml:space="preserve"> </w:t>
      </w:r>
    </w:p>
    <w:p w14:paraId="521EFEC1" w14:textId="77777777" w:rsidR="006C431C" w:rsidRDefault="007E5AB4" w:rsidP="00DB0FB9">
      <w:pPr>
        <w:pStyle w:val="NoSpacing"/>
      </w:pPr>
      <w:r>
        <w:t xml:space="preserve"> </w:t>
      </w:r>
    </w:p>
    <w:p w14:paraId="0A200091" w14:textId="77777777" w:rsidR="006C431C" w:rsidRDefault="007E5AB4" w:rsidP="00DB0FB9">
      <w:pPr>
        <w:pStyle w:val="NoSpacing"/>
      </w:pPr>
      <w:r>
        <w:t xml:space="preserve"> </w:t>
      </w:r>
    </w:p>
    <w:p w14:paraId="08C274F9" w14:textId="77777777" w:rsidR="006C431C" w:rsidRDefault="007E5AB4" w:rsidP="00DB0FB9">
      <w:pPr>
        <w:pStyle w:val="NoSpacing"/>
      </w:pPr>
      <w:r>
        <w:t xml:space="preserve"> </w:t>
      </w:r>
    </w:p>
    <w:p w14:paraId="270E3413" w14:textId="77777777" w:rsidR="006C431C" w:rsidRDefault="007E5AB4" w:rsidP="00DB0FB9">
      <w:pPr>
        <w:pStyle w:val="NoSpacing"/>
      </w:pPr>
      <w:r>
        <w:t xml:space="preserve"> </w:t>
      </w:r>
    </w:p>
    <w:p w14:paraId="66F0788B" w14:textId="77777777" w:rsidR="006C431C" w:rsidRDefault="007E5AB4" w:rsidP="00DB0FB9">
      <w:pPr>
        <w:pStyle w:val="NoSpacing"/>
      </w:pPr>
      <w:r>
        <w:t xml:space="preserve"> </w:t>
      </w:r>
    </w:p>
    <w:p w14:paraId="324D5CD1" w14:textId="77777777" w:rsidR="006C431C" w:rsidRDefault="007E5AB4" w:rsidP="00DB0FB9">
      <w:pPr>
        <w:pStyle w:val="NoSpacing"/>
      </w:pPr>
      <w:r>
        <w:t xml:space="preserve"> </w:t>
      </w:r>
    </w:p>
    <w:p w14:paraId="5CEE7C1D" w14:textId="77777777" w:rsidR="006C431C" w:rsidRDefault="007E5AB4" w:rsidP="00DB0FB9">
      <w:pPr>
        <w:pStyle w:val="NoSpacing"/>
      </w:pPr>
      <w:r>
        <w:t xml:space="preserve"> </w:t>
      </w:r>
    </w:p>
    <w:p w14:paraId="441C5B99" w14:textId="77777777" w:rsidR="006C431C" w:rsidRDefault="007E5AB4" w:rsidP="00DB0FB9">
      <w:pPr>
        <w:pStyle w:val="NoSpacing"/>
      </w:pPr>
      <w:r>
        <w:t xml:space="preserve"> </w:t>
      </w:r>
    </w:p>
    <w:p w14:paraId="0EF2C81D" w14:textId="77777777" w:rsidR="006C431C" w:rsidRDefault="007E5AB4" w:rsidP="00DB0FB9">
      <w:pPr>
        <w:pStyle w:val="NoSpacing"/>
      </w:pPr>
      <w:r>
        <w:t xml:space="preserve"> </w:t>
      </w:r>
    </w:p>
    <w:p w14:paraId="12F3B79C" w14:textId="77777777" w:rsidR="006C431C" w:rsidRDefault="007E5AB4" w:rsidP="00DB0FB9">
      <w:pPr>
        <w:pStyle w:val="NoSpacing"/>
      </w:pPr>
      <w:r>
        <w:t xml:space="preserve"> </w:t>
      </w:r>
    </w:p>
    <w:p w14:paraId="2AD7A28E" w14:textId="77777777" w:rsidR="006C431C" w:rsidRDefault="007E5AB4" w:rsidP="00DB0FB9">
      <w:pPr>
        <w:pStyle w:val="NoSpacing"/>
      </w:pPr>
      <w:r>
        <w:t xml:space="preserve"> </w:t>
      </w:r>
    </w:p>
    <w:p w14:paraId="2D83F4FC" w14:textId="77777777" w:rsidR="006C431C" w:rsidRDefault="007E5AB4" w:rsidP="00DB0FB9">
      <w:pPr>
        <w:pStyle w:val="NoSpacing"/>
      </w:pPr>
      <w:r>
        <w:t xml:space="preserve"> </w:t>
      </w:r>
    </w:p>
    <w:p w14:paraId="3A5A2164" w14:textId="77777777" w:rsidR="006C431C" w:rsidRDefault="007E5AB4" w:rsidP="00DB0FB9">
      <w:pPr>
        <w:pStyle w:val="NoSpacing"/>
      </w:pPr>
      <w:r>
        <w:t xml:space="preserve"> </w:t>
      </w:r>
    </w:p>
    <w:p w14:paraId="2EBFDBDC" w14:textId="77777777" w:rsidR="006C431C" w:rsidRDefault="007E5AB4" w:rsidP="00DB0FB9">
      <w:pPr>
        <w:pStyle w:val="NoSpacing"/>
      </w:pPr>
      <w:r>
        <w:t xml:space="preserve"> </w:t>
      </w:r>
    </w:p>
    <w:p w14:paraId="11625B4B" w14:textId="77777777" w:rsidR="006C431C" w:rsidRDefault="007E5AB4" w:rsidP="00DB0FB9">
      <w:pPr>
        <w:pStyle w:val="NoSpacing"/>
      </w:pPr>
      <w:r>
        <w:t xml:space="preserve"> </w:t>
      </w:r>
    </w:p>
    <w:p w14:paraId="055513F5" w14:textId="77777777" w:rsidR="006C431C" w:rsidRDefault="007E5AB4" w:rsidP="00DB0FB9">
      <w:pPr>
        <w:pStyle w:val="NoSpacing"/>
      </w:pPr>
      <w:r>
        <w:t xml:space="preserve"> </w:t>
      </w:r>
    </w:p>
    <w:p w14:paraId="2BEB4AF6" w14:textId="77777777" w:rsidR="006C431C" w:rsidRDefault="007E5AB4" w:rsidP="00DB0FB9">
      <w:pPr>
        <w:pStyle w:val="NoSpacing"/>
      </w:pPr>
      <w:r>
        <w:t xml:space="preserve"> </w:t>
      </w:r>
    </w:p>
    <w:p w14:paraId="7CA7989A" w14:textId="77777777" w:rsidR="006C431C" w:rsidRDefault="007E5AB4" w:rsidP="00DB0FB9">
      <w:pPr>
        <w:pStyle w:val="NoSpacing"/>
      </w:pPr>
      <w:r>
        <w:t xml:space="preserve"> </w:t>
      </w:r>
    </w:p>
    <w:p w14:paraId="449658F6" w14:textId="77777777" w:rsidR="006C431C" w:rsidRDefault="007E5AB4" w:rsidP="00DB0FB9">
      <w:pPr>
        <w:pStyle w:val="NoSpacing"/>
      </w:pPr>
      <w:r>
        <w:t xml:space="preserve"> </w:t>
      </w:r>
    </w:p>
    <w:p w14:paraId="56DFA983" w14:textId="77777777" w:rsidR="006C431C" w:rsidRDefault="007E5AB4" w:rsidP="00DB0FB9">
      <w:pPr>
        <w:pStyle w:val="NoSpacing"/>
      </w:pPr>
      <w:r>
        <w:t xml:space="preserve"> </w:t>
      </w:r>
    </w:p>
    <w:p w14:paraId="5D76DFC1" w14:textId="77777777" w:rsidR="006C431C" w:rsidRDefault="007E5AB4" w:rsidP="00DB0FB9">
      <w:pPr>
        <w:pStyle w:val="NoSpacing"/>
      </w:pPr>
      <w:r>
        <w:t xml:space="preserve"> </w:t>
      </w:r>
    </w:p>
    <w:p w14:paraId="3472CECC" w14:textId="77777777" w:rsidR="006C431C" w:rsidRDefault="007E5AB4" w:rsidP="00DB0FB9">
      <w:pPr>
        <w:pStyle w:val="NoSpacing"/>
      </w:pPr>
      <w:r>
        <w:t xml:space="preserve"> </w:t>
      </w:r>
    </w:p>
    <w:p w14:paraId="3374403A" w14:textId="77777777" w:rsidR="006C431C" w:rsidRDefault="007E5AB4" w:rsidP="00DB0FB9">
      <w:pPr>
        <w:pStyle w:val="NoSpacing"/>
      </w:pPr>
      <w:r>
        <w:t xml:space="preserve"> </w:t>
      </w:r>
    </w:p>
    <w:p w14:paraId="0DD0BBED" w14:textId="77777777" w:rsidR="006C431C" w:rsidRDefault="007E5AB4" w:rsidP="00DB0FB9">
      <w:pPr>
        <w:pStyle w:val="NoSpacing"/>
      </w:pPr>
      <w:r>
        <w:t xml:space="preserve"> </w:t>
      </w:r>
    </w:p>
    <w:p w14:paraId="1BC6382F" w14:textId="77777777" w:rsidR="006C431C" w:rsidRDefault="007E5AB4" w:rsidP="00DB0FB9">
      <w:pPr>
        <w:pStyle w:val="NoSpacing"/>
      </w:pPr>
      <w:r>
        <w:t xml:space="preserve"> </w:t>
      </w:r>
    </w:p>
    <w:p w14:paraId="1E6628AF" w14:textId="77777777" w:rsidR="006C431C" w:rsidRDefault="007E5AB4" w:rsidP="00DB0FB9">
      <w:pPr>
        <w:pStyle w:val="NoSpacing"/>
      </w:pPr>
      <w:r>
        <w:t xml:space="preserve"> </w:t>
      </w:r>
    </w:p>
    <w:p w14:paraId="50339199" w14:textId="77777777" w:rsidR="006C431C" w:rsidRDefault="007E5AB4" w:rsidP="00DB0FB9">
      <w:pPr>
        <w:pStyle w:val="NoSpacing"/>
      </w:pPr>
      <w:r>
        <w:t xml:space="preserve"> </w:t>
      </w:r>
    </w:p>
    <w:p w14:paraId="6565741F" w14:textId="77777777" w:rsidR="006C431C" w:rsidRDefault="007E5AB4" w:rsidP="00DB0FB9">
      <w:pPr>
        <w:pStyle w:val="NoSpacing"/>
      </w:pPr>
      <w:r>
        <w:t xml:space="preserve"> </w:t>
      </w:r>
    </w:p>
    <w:p w14:paraId="0024A56E" w14:textId="77777777" w:rsidR="006C431C" w:rsidRDefault="007E5AB4" w:rsidP="00DB0FB9">
      <w:pPr>
        <w:pStyle w:val="NoSpacing"/>
      </w:pPr>
      <w:r>
        <w:t xml:space="preserve"> </w:t>
      </w:r>
    </w:p>
    <w:p w14:paraId="18EB0A1C" w14:textId="77777777" w:rsidR="006C431C" w:rsidRDefault="007E5AB4" w:rsidP="00DB0FB9">
      <w:pPr>
        <w:pStyle w:val="NoSpacing"/>
      </w:pPr>
      <w:r>
        <w:t xml:space="preserve"> </w:t>
      </w:r>
    </w:p>
    <w:p w14:paraId="0BEFA0E7" w14:textId="77777777" w:rsidR="006C431C" w:rsidRDefault="007E5AB4" w:rsidP="00DB0FB9">
      <w:pPr>
        <w:pStyle w:val="NoSpacing"/>
      </w:pPr>
      <w:r>
        <w:t xml:space="preserve"> </w:t>
      </w:r>
    </w:p>
    <w:p w14:paraId="30A06891" w14:textId="77777777" w:rsidR="00830BBD" w:rsidRDefault="00830BBD" w:rsidP="00DB0FB9">
      <w:pPr>
        <w:pStyle w:val="NoSpacing"/>
      </w:pPr>
    </w:p>
    <w:p w14:paraId="4C08BE20" w14:textId="77777777" w:rsidR="00830BBD" w:rsidRDefault="00830BBD" w:rsidP="00DB0FB9">
      <w:pPr>
        <w:pStyle w:val="NoSpacing"/>
      </w:pPr>
    </w:p>
    <w:p w14:paraId="051C9ED5" w14:textId="77777777" w:rsidR="000027F1" w:rsidRDefault="00830BBD" w:rsidP="00DB0F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61FB4C" w14:textId="77777777" w:rsidR="000027F1" w:rsidRDefault="000027F1" w:rsidP="00DB0FB9">
      <w:pPr>
        <w:pStyle w:val="NoSpacing"/>
      </w:pPr>
    </w:p>
    <w:p w14:paraId="24FB17AD" w14:textId="77777777" w:rsidR="000027F1" w:rsidRDefault="000027F1" w:rsidP="00DB0FB9">
      <w:pPr>
        <w:pStyle w:val="NoSpacing"/>
      </w:pPr>
    </w:p>
    <w:p w14:paraId="5973AAD8" w14:textId="000E4261" w:rsidR="006C431C" w:rsidRPr="00830BBD" w:rsidRDefault="000027F1" w:rsidP="00DB0FB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7E5AB4">
        <w:rPr>
          <w:b/>
        </w:rPr>
        <w:t xml:space="preserve">PROGRAMS </w:t>
      </w:r>
    </w:p>
    <w:p w14:paraId="456DFDF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Q1. </w:t>
      </w:r>
      <w:r>
        <w:rPr>
          <w:sz w:val="22"/>
        </w:rPr>
        <w:t>Write a java program to handle ActionEvent generated by Button</w:t>
      </w:r>
      <w:r>
        <w:rPr>
          <w:b/>
          <w:sz w:val="22"/>
        </w:rPr>
        <w:t xml:space="preserve">. </w:t>
      </w:r>
    </w:p>
    <w:p w14:paraId="27B5540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55F3B66B" w14:textId="77777777" w:rsidR="00FF6BDF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7265AC8A" w14:textId="2118F820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41993114" w14:textId="77777777" w:rsidR="006C431C" w:rsidRDefault="007E5AB4" w:rsidP="00DB0FB9">
      <w:pPr>
        <w:pStyle w:val="NoSpacing"/>
      </w:pPr>
      <w:r>
        <w:rPr>
          <w:sz w:val="22"/>
        </w:rPr>
        <w:t xml:space="preserve">class ButtonEvent extends Frame implements ActionListener </w:t>
      </w:r>
    </w:p>
    <w:p w14:paraId="2CFCAB5A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76034895" w14:textId="3F9446CD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Button b1,b2;</w:t>
      </w:r>
    </w:p>
    <w:p w14:paraId="366CFDC4" w14:textId="57E1733B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7446626D" w14:textId="4353A6FA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ButtonEvent() </w:t>
      </w:r>
    </w:p>
    <w:p w14:paraId="55C14DE5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7EB2D03C" w14:textId="322B3B72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</w:t>
      </w:r>
    </w:p>
    <w:p w14:paraId="34EC9F0F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b1=new Button("Red"); </w:t>
      </w:r>
    </w:p>
    <w:p w14:paraId="4B3ADB6B" w14:textId="0D78B46E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b2=new Button("Green"); </w:t>
      </w:r>
    </w:p>
    <w:p w14:paraId="0369054F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add(b1); </w:t>
      </w:r>
    </w:p>
    <w:p w14:paraId="2C008066" w14:textId="0A154E36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add(b2); </w:t>
      </w:r>
    </w:p>
    <w:p w14:paraId="13E9FB82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b1.addActionListener(this); </w:t>
      </w:r>
    </w:p>
    <w:p w14:paraId="1417ACF3" w14:textId="5E4277FF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b2.addActionListener(this); </w:t>
      </w:r>
    </w:p>
    <w:p w14:paraId="37025465" w14:textId="4B84675F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add(name);</w:t>
      </w:r>
    </w:p>
    <w:p w14:paraId="5B50CDD8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2A4A8B71" w14:textId="7DB13497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08D44559" w14:textId="12664B70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52750BE5" w14:textId="43651A79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actionPerformed(ActionEvent e) </w:t>
      </w:r>
    </w:p>
    <w:p w14:paraId="3E89AB76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76434989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if(e.getActionCommand()=="Red") </w:t>
      </w:r>
    </w:p>
    <w:p w14:paraId="5149660F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setBackground(Color.red); </w:t>
      </w:r>
    </w:p>
    <w:p w14:paraId="4B5899C8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if(e.getActionCommand()=="Green") </w:t>
      </w:r>
    </w:p>
    <w:p w14:paraId="6F56429B" w14:textId="077D52A2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setBackground(Color.green); </w:t>
      </w:r>
    </w:p>
    <w:p w14:paraId="5B461C28" w14:textId="0A121680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2BB32172" w14:textId="7D602614" w:rsidR="006C431C" w:rsidRDefault="00DE4FF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5F2539E7" w14:textId="159C4E9F" w:rsidR="00FF6BDF" w:rsidRDefault="00DE4FFC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1216D002" w14:textId="5E753825" w:rsidR="006C431C" w:rsidRDefault="00DE4FF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new ButtonEvent(); </w:t>
      </w:r>
    </w:p>
    <w:p w14:paraId="1A0D1822" w14:textId="27C3893A" w:rsidR="006C431C" w:rsidRDefault="00DE4FF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0363846E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1BDC2CA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68A9E173" w14:textId="62D75D18" w:rsidR="006C431C" w:rsidRDefault="00217CDB" w:rsidP="00DB0FB9">
      <w:pPr>
        <w:pStyle w:val="NoSpacing"/>
      </w:pPr>
      <w:r w:rsidRPr="00217CDB">
        <w:t xml:space="preserve"> </w:t>
      </w:r>
      <w:r w:rsidR="00D22005">
        <w:rPr>
          <w:noProof/>
        </w:rPr>
        <w:drawing>
          <wp:inline distT="0" distB="0" distL="0" distR="0" wp14:anchorId="1F0D6AFA" wp14:editId="2B6B030B">
            <wp:extent cx="2138680" cy="22186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rFonts w:ascii="Arial" w:eastAsia="Arial" w:hAnsi="Arial" w:cs="Arial"/>
          <w:sz w:val="22"/>
        </w:rPr>
        <w:t xml:space="preserve"> </w:t>
      </w:r>
      <w:r w:rsidR="00D22005">
        <w:rPr>
          <w:noProof/>
        </w:rPr>
        <w:drawing>
          <wp:inline distT="0" distB="0" distL="0" distR="0" wp14:anchorId="18633AAB" wp14:editId="54E4A694">
            <wp:extent cx="2131060" cy="211518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F05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823F5B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54B1C40" w14:textId="77777777" w:rsidR="00FF6BDF" w:rsidRDefault="00FF6BDF" w:rsidP="00DB0FB9">
      <w:pPr>
        <w:pStyle w:val="NoSpacing"/>
        <w:rPr>
          <w:b/>
          <w:sz w:val="22"/>
        </w:rPr>
      </w:pPr>
    </w:p>
    <w:p w14:paraId="73E4EC94" w14:textId="77777777" w:rsidR="00FF6BDF" w:rsidRDefault="00FF6BDF" w:rsidP="00DB0FB9">
      <w:pPr>
        <w:pStyle w:val="NoSpacing"/>
        <w:rPr>
          <w:b/>
          <w:sz w:val="22"/>
        </w:rPr>
      </w:pPr>
    </w:p>
    <w:p w14:paraId="45C5D3A6" w14:textId="77777777" w:rsidR="00FF6BDF" w:rsidRDefault="00FF6BDF" w:rsidP="00DB0FB9">
      <w:pPr>
        <w:pStyle w:val="NoSpacing"/>
        <w:rPr>
          <w:b/>
          <w:sz w:val="22"/>
        </w:rPr>
      </w:pPr>
    </w:p>
    <w:p w14:paraId="783144D3" w14:textId="77777777" w:rsidR="00867AF5" w:rsidRDefault="00867AF5" w:rsidP="00DB0FB9">
      <w:pPr>
        <w:pStyle w:val="NoSpacing"/>
        <w:rPr>
          <w:b/>
          <w:sz w:val="22"/>
        </w:rPr>
      </w:pPr>
    </w:p>
    <w:p w14:paraId="4696C786" w14:textId="5FF5EA7A" w:rsidR="006C431C" w:rsidRDefault="007E5AB4" w:rsidP="00DB0FB9">
      <w:pPr>
        <w:pStyle w:val="NoSpacing"/>
      </w:pPr>
      <w:r>
        <w:rPr>
          <w:b/>
          <w:sz w:val="22"/>
        </w:rPr>
        <w:lastRenderedPageBreak/>
        <w:t xml:space="preserve">Q2. </w:t>
      </w:r>
      <w:r>
        <w:rPr>
          <w:sz w:val="22"/>
        </w:rPr>
        <w:t xml:space="preserve">Write a java program to handle ActionEvent generated by TextField </w:t>
      </w:r>
    </w:p>
    <w:p w14:paraId="2171293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139F8E8C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>import java.awt.*;</w:t>
      </w:r>
    </w:p>
    <w:p w14:paraId="0D45D12F" w14:textId="6B2C508C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4A76BB22" w14:textId="77777777" w:rsidR="006C431C" w:rsidRDefault="007E5AB4" w:rsidP="00DB0FB9">
      <w:pPr>
        <w:pStyle w:val="NoSpacing"/>
      </w:pPr>
      <w:r>
        <w:rPr>
          <w:sz w:val="22"/>
        </w:rPr>
        <w:t xml:space="preserve">public class TextEx extends Frame implements ActionListener </w:t>
      </w:r>
    </w:p>
    <w:p w14:paraId="47F5F6FF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5B663DF2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Label l1,l2; </w:t>
      </w:r>
    </w:p>
    <w:p w14:paraId="24B14C3C" w14:textId="3F141C8E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TextField t1,t2; </w:t>
      </w:r>
    </w:p>
    <w:p w14:paraId="01985A18" w14:textId="6B848BF1" w:rsidR="00FF66EC" w:rsidRDefault="00FF66EC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421160D7" w14:textId="16BF77DE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TextEx() </w:t>
      </w:r>
    </w:p>
    <w:p w14:paraId="2FBCE788" w14:textId="4D4E4999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3E4462EA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l1=new Label("name");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32B31DD7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l2=new Label("password");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4DCC3BBB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t1=new TextField(30);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</w:p>
    <w:p w14:paraId="0F42148D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t2=new TextField(30);  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14EE7AFD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7D0B148F" w14:textId="74DE5E55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t2.setEchoChar('?'); </w:t>
      </w:r>
    </w:p>
    <w:p w14:paraId="561F06D2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add(l1);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44FB7E1D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add(t1);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46752AEE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add(l2);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18FAA8F2" w14:textId="77777777" w:rsidR="00FF66EC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add(t2);</w:t>
      </w:r>
    </w:p>
    <w:p w14:paraId="2D20AF15" w14:textId="02C5C3AB" w:rsidR="006C431C" w:rsidRDefault="00FF66E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 xml:space="preserve"> </w:t>
      </w:r>
    </w:p>
    <w:p w14:paraId="106CC161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t1.addActionListener(this);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4740B474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t2.addActionListener(this);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49134226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setSize(400,400);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59E9794A" w14:textId="1230F648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6CDF02B7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427829D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public void actionPerformed(ActionEvent e) </w:t>
      </w:r>
    </w:p>
    <w:p w14:paraId="16E993E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19DB5E8F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repaint(); </w:t>
      </w:r>
    </w:p>
    <w:p w14:paraId="0FC7476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6B0BF24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public void paint(Graphics g) </w:t>
      </w:r>
    </w:p>
    <w:p w14:paraId="445A1A75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4FB5C8C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g.drawString("name"+t1.getText(),200,200); </w:t>
      </w:r>
    </w:p>
    <w:p w14:paraId="0BE5598F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g.drawString("password"+t2.getText(),250,270); </w:t>
      </w:r>
    </w:p>
    <w:p w14:paraId="78A98ACD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g.drawString("selecttext"+t1.getSelectedText(),300,300); </w:t>
      </w:r>
    </w:p>
    <w:p w14:paraId="1B3EE218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  <w:r>
        <w:rPr>
          <w:sz w:val="22"/>
        </w:rPr>
        <w:tab/>
        <w:t xml:space="preserve"> </w:t>
      </w:r>
    </w:p>
    <w:p w14:paraId="66D190FB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>public static void main(String s[])</w:t>
      </w:r>
    </w:p>
    <w:p w14:paraId="567483DD" w14:textId="5C208043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4E04D7B0" w14:textId="0C4CC34F" w:rsidR="00867AF5" w:rsidRPr="00867AF5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TextEx te=new TextEx(); </w:t>
      </w:r>
    </w:p>
    <w:p w14:paraId="74E580D5" w14:textId="0953DD5D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238C5AE0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5A00E422" w14:textId="77777777" w:rsidR="00E26748" w:rsidRDefault="007E5AB4" w:rsidP="00DB0FB9">
      <w:pPr>
        <w:pStyle w:val="NoSpacing"/>
        <w:rPr>
          <w:b/>
          <w:sz w:val="22"/>
        </w:rPr>
      </w:pPr>
      <w:r>
        <w:rPr>
          <w:b/>
          <w:sz w:val="22"/>
        </w:rPr>
        <w:t>OUTPUT:</w:t>
      </w:r>
    </w:p>
    <w:p w14:paraId="5A8701A4" w14:textId="377C0C66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  <w:r w:rsidR="00AF4435">
        <w:rPr>
          <w:noProof/>
        </w:rPr>
        <w:drawing>
          <wp:inline distT="0" distB="0" distL="0" distR="0" wp14:anchorId="67C05F30" wp14:editId="4296050D">
            <wp:extent cx="3116912" cy="1573529"/>
            <wp:effectExtent l="0" t="0" r="762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23" cy="158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5FEA" w14:textId="77777777" w:rsidR="00830BBD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4EBCA601" w14:textId="77777777" w:rsidR="00BC3ABD" w:rsidRDefault="00BC3ABD" w:rsidP="00DB0FB9">
      <w:pPr>
        <w:pStyle w:val="NoSpacing"/>
        <w:rPr>
          <w:b/>
          <w:sz w:val="22"/>
        </w:rPr>
      </w:pPr>
    </w:p>
    <w:p w14:paraId="516E1C0F" w14:textId="77777777" w:rsidR="00BC3ABD" w:rsidRDefault="00BC3ABD" w:rsidP="00DB0FB9">
      <w:pPr>
        <w:pStyle w:val="NoSpacing"/>
        <w:rPr>
          <w:b/>
          <w:sz w:val="22"/>
        </w:rPr>
      </w:pPr>
    </w:p>
    <w:p w14:paraId="14457B0F" w14:textId="083750AE" w:rsidR="006C431C" w:rsidRDefault="007E5AB4" w:rsidP="00DB0FB9">
      <w:pPr>
        <w:pStyle w:val="NoSpacing"/>
      </w:pPr>
      <w:r>
        <w:rPr>
          <w:b/>
          <w:sz w:val="22"/>
        </w:rPr>
        <w:t xml:space="preserve">Q3. </w:t>
      </w:r>
      <w:r>
        <w:rPr>
          <w:sz w:val="22"/>
        </w:rPr>
        <w:t xml:space="preserve">Write a java program to with a Button and Two Text Fields, When Button is pressed the numbers entered in the text field are summed and their sum is displayed on the label. </w:t>
      </w:r>
    </w:p>
    <w:p w14:paraId="488EB1C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2F78C675" w14:textId="77777777" w:rsidR="00E2674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2548375B" w14:textId="470F428C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5E8059C6" w14:textId="56E673A7" w:rsidR="006C431C" w:rsidRDefault="007E5AB4" w:rsidP="00DB0FB9">
      <w:pPr>
        <w:pStyle w:val="NoSpacing"/>
      </w:pPr>
      <w:r>
        <w:rPr>
          <w:sz w:val="22"/>
        </w:rPr>
        <w:t xml:space="preserve">class </w:t>
      </w:r>
      <w:r w:rsidR="00E26748">
        <w:rPr>
          <w:sz w:val="22"/>
        </w:rPr>
        <w:t>Q3</w:t>
      </w:r>
      <w:r>
        <w:rPr>
          <w:sz w:val="22"/>
        </w:rPr>
        <w:t xml:space="preserve">Text extends Frame implements ActionListener </w:t>
      </w:r>
    </w:p>
    <w:p w14:paraId="20947E72" w14:textId="77777777" w:rsidR="00E2674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{ </w:t>
      </w:r>
    </w:p>
    <w:p w14:paraId="7D00F836" w14:textId="1BE2893F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int num1,num2,res; </w:t>
      </w:r>
    </w:p>
    <w:p w14:paraId="293F366A" w14:textId="1AA7F69C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Button b1; </w:t>
      </w:r>
    </w:p>
    <w:p w14:paraId="791751A7" w14:textId="4C085D71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Label l1,l2; </w:t>
      </w:r>
    </w:p>
    <w:p w14:paraId="4631F29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TextField t1,t2; </w:t>
      </w:r>
    </w:p>
    <w:p w14:paraId="5414155E" w14:textId="4BEF4479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FlowLayout p1; </w:t>
      </w:r>
    </w:p>
    <w:p w14:paraId="3522A4DC" w14:textId="3DB80FA0" w:rsidR="009B42F5" w:rsidRDefault="009B42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0EA46902" w14:textId="4DA384B2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</w:t>
      </w:r>
      <w:r>
        <w:rPr>
          <w:sz w:val="22"/>
        </w:rPr>
        <w:t>Q3Text</w:t>
      </w:r>
      <w:r w:rsidR="007E5AB4">
        <w:rPr>
          <w:sz w:val="22"/>
        </w:rPr>
        <w:t xml:space="preserve">() </w:t>
      </w:r>
    </w:p>
    <w:p w14:paraId="3ABA5EF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545D3696" w14:textId="0F47602A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 p1=new FlowLayout(); </w:t>
      </w:r>
    </w:p>
    <w:p w14:paraId="1703EF90" w14:textId="44216FF6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setLayout(p1); </w:t>
      </w:r>
    </w:p>
    <w:p w14:paraId="049B9CFE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l1=new Label("ENTER A VALUE="); </w:t>
      </w:r>
    </w:p>
    <w:p w14:paraId="0D0A1D57" w14:textId="799CB935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l2=new Label("ENTER B VALUE="); </w:t>
      </w:r>
    </w:p>
    <w:p w14:paraId="7B2F63B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t1=new TextField(); </w:t>
      </w:r>
    </w:p>
    <w:p w14:paraId="581444A8" w14:textId="14F3160F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t2=new TextField(); </w:t>
      </w:r>
    </w:p>
    <w:p w14:paraId="1C9AC7C3" w14:textId="4ED0CA97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b1=new Button("</w:t>
      </w:r>
      <w:r>
        <w:rPr>
          <w:sz w:val="22"/>
        </w:rPr>
        <w:t>Enter</w:t>
      </w:r>
      <w:r w:rsidR="007E5AB4">
        <w:rPr>
          <w:sz w:val="22"/>
        </w:rPr>
        <w:t xml:space="preserve">"); </w:t>
      </w:r>
    </w:p>
    <w:p w14:paraId="34D3947B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add(l1); </w:t>
      </w:r>
    </w:p>
    <w:p w14:paraId="62D3490C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add(t1); </w:t>
      </w:r>
    </w:p>
    <w:p w14:paraId="5714308A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add(l2); </w:t>
      </w:r>
      <w:r>
        <w:rPr>
          <w:sz w:val="22"/>
        </w:rPr>
        <w:tab/>
      </w:r>
    </w:p>
    <w:p w14:paraId="1D7B6EDB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add(t2); </w:t>
      </w:r>
    </w:p>
    <w:p w14:paraId="389ECDF9" w14:textId="57255EE4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add(b1); </w:t>
      </w:r>
    </w:p>
    <w:p w14:paraId="4FB63DFF" w14:textId="61670623" w:rsidR="009B42F5" w:rsidRDefault="009B42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</w:p>
    <w:p w14:paraId="1ADFE1BF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78EE3870" w14:textId="6B7EB604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65F80E28" w14:textId="065564F0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b1.addActionListener(this); </w:t>
      </w:r>
    </w:p>
    <w:p w14:paraId="7843FCE7" w14:textId="4DAC2E85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  <w:r>
        <w:rPr>
          <w:sz w:val="22"/>
        </w:rPr>
        <w:tab/>
      </w:r>
    </w:p>
    <w:p w14:paraId="634A2B18" w14:textId="261D15F9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actionPerformed(ActionEvent e) </w:t>
      </w:r>
    </w:p>
    <w:p w14:paraId="2F641741" w14:textId="3DA36006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2DDCE2CB" w14:textId="64E9CF2C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if(e.getActionCommand().equals("SUBMIT")) </w:t>
      </w:r>
    </w:p>
    <w:p w14:paraId="0DF558D8" w14:textId="23C426A3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2077470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setBackground(Color.green); </w:t>
      </w:r>
    </w:p>
    <w:p w14:paraId="595C1FEB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num1=Integer.parseInt(t1.getText()); </w:t>
      </w:r>
    </w:p>
    <w:p w14:paraId="185E1ACE" w14:textId="7496677E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num2=Integer.parseInt(t2.getText()); </w:t>
      </w:r>
    </w:p>
    <w:p w14:paraId="4D971951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res=num1+num 2; </w:t>
      </w:r>
    </w:p>
    <w:p w14:paraId="6D371D7C" w14:textId="3F722116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repaint(); </w:t>
      </w:r>
    </w:p>
    <w:p w14:paraId="76731747" w14:textId="66EFE4CF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3850FB1A" w14:textId="0A866D1D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5BDD51D" w14:textId="2C7B7759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paint(Graphics g) </w:t>
      </w:r>
    </w:p>
    <w:p w14:paraId="2EA563A5" w14:textId="30A269C4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5A7B1800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g.drawString("THE SUM IS="+res,150,150); </w:t>
      </w:r>
    </w:p>
    <w:p w14:paraId="19EC8DEE" w14:textId="2C7F7EDB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230DA6E6" w14:textId="4F1F0250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5DC88B50" w14:textId="1C45D2E5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09AB697B" w14:textId="13B90715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new </w:t>
      </w:r>
      <w:r>
        <w:rPr>
          <w:sz w:val="22"/>
        </w:rPr>
        <w:t>Q3Text</w:t>
      </w:r>
      <w:r w:rsidR="007E5AB4">
        <w:rPr>
          <w:sz w:val="22"/>
        </w:rPr>
        <w:t xml:space="preserve">();  </w:t>
      </w:r>
    </w:p>
    <w:p w14:paraId="0FFA4A4F" w14:textId="4609A822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0017C23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2404107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D6E945" w14:textId="77777777" w:rsidR="00830BBD" w:rsidRDefault="00830BBD" w:rsidP="00DB0FB9">
      <w:pPr>
        <w:pStyle w:val="NoSpacing"/>
        <w:rPr>
          <w:rFonts w:ascii="Arial" w:eastAsia="Arial" w:hAnsi="Arial" w:cs="Arial"/>
          <w:b/>
          <w:sz w:val="22"/>
        </w:rPr>
      </w:pPr>
    </w:p>
    <w:p w14:paraId="4AF8CFEB" w14:textId="4DBE267A" w:rsidR="006C431C" w:rsidRDefault="007E5AB4" w:rsidP="00DB0FB9">
      <w:pPr>
        <w:pStyle w:val="NoSpacing"/>
      </w:pPr>
      <w:r>
        <w:rPr>
          <w:rFonts w:ascii="Arial" w:eastAsia="Arial" w:hAnsi="Arial" w:cs="Arial"/>
          <w:b/>
          <w:sz w:val="22"/>
        </w:rPr>
        <w:lastRenderedPageBreak/>
        <w:t xml:space="preserve">OUTPUT: </w:t>
      </w:r>
    </w:p>
    <w:p w14:paraId="464D3BAB" w14:textId="11F4ED82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  <w:r w:rsidR="00B5117F">
        <w:rPr>
          <w:noProof/>
        </w:rPr>
        <w:drawing>
          <wp:inline distT="0" distB="0" distL="0" distR="0" wp14:anchorId="1DA071AD" wp14:editId="1C08A028">
            <wp:extent cx="3188335" cy="222631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EC0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AC9D1B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B80098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9FAD0D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62BB76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27D3B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0F10F0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AD9942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8162AA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56F649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D72F4D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E2772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A60CAF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E57CC6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94AA29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F4BE31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D54466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51D646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3A0FFC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2808E7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8E7498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BFC53A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22DDF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6A9A5C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5493F0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603958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8C5FC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E42C87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311EE3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1EBFA5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4F0817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9A3E81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00B416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D8C2B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8B3C0F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9CB0C13" w14:textId="77777777" w:rsidR="00830BBD" w:rsidRDefault="00830BBD" w:rsidP="00DB0FB9">
      <w:pPr>
        <w:pStyle w:val="NoSpacing"/>
        <w:rPr>
          <w:b/>
          <w:sz w:val="22"/>
        </w:rPr>
      </w:pPr>
    </w:p>
    <w:p w14:paraId="0F0BEA47" w14:textId="77777777" w:rsidR="00830BBD" w:rsidRDefault="00830BBD" w:rsidP="00DB0FB9">
      <w:pPr>
        <w:pStyle w:val="NoSpacing"/>
        <w:rPr>
          <w:b/>
          <w:sz w:val="22"/>
        </w:rPr>
      </w:pPr>
    </w:p>
    <w:p w14:paraId="04885C3A" w14:textId="77777777" w:rsidR="0041221D" w:rsidRDefault="0041221D" w:rsidP="00DB0FB9">
      <w:pPr>
        <w:pStyle w:val="NoSpacing"/>
        <w:rPr>
          <w:b/>
          <w:sz w:val="22"/>
        </w:rPr>
      </w:pPr>
    </w:p>
    <w:p w14:paraId="62FE0085" w14:textId="7A901526" w:rsidR="006C431C" w:rsidRDefault="007E5AB4" w:rsidP="00DB0FB9">
      <w:pPr>
        <w:pStyle w:val="NoSpacing"/>
      </w:pPr>
      <w:r>
        <w:rPr>
          <w:b/>
          <w:sz w:val="22"/>
        </w:rPr>
        <w:t>Q4.</w:t>
      </w:r>
      <w:r>
        <w:rPr>
          <w:sz w:val="22"/>
        </w:rPr>
        <w:t xml:space="preserve"> Write a java program to handle ItemStateChangedEvent generated by Checkboxes </w:t>
      </w:r>
    </w:p>
    <w:p w14:paraId="4566CAC7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0F8BA56E" w14:textId="77777777" w:rsidR="00305451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137E13AE" w14:textId="1A42CBA8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66C5B674" w14:textId="77777777" w:rsidR="006C431C" w:rsidRDefault="007E5AB4" w:rsidP="00DB0FB9">
      <w:pPr>
        <w:pStyle w:val="NoSpacing"/>
      </w:pPr>
      <w:r>
        <w:rPr>
          <w:sz w:val="22"/>
        </w:rPr>
        <w:t xml:space="preserve">class EventCheckbox extends Frame implements ItemListener </w:t>
      </w:r>
    </w:p>
    <w:p w14:paraId="49F55B7A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0B4F4A32" w14:textId="77777777" w:rsidR="00043A26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Checkbox c1,c2,c3; </w:t>
      </w:r>
    </w:p>
    <w:p w14:paraId="03D3AAF8" w14:textId="77777777" w:rsidR="00043A26" w:rsidRDefault="00043A26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String k="";</w:t>
      </w:r>
    </w:p>
    <w:p w14:paraId="64C34144" w14:textId="75D2020D" w:rsidR="006C431C" w:rsidRDefault="00043A26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  <w:r w:rsidR="007E5AB4">
        <w:rPr>
          <w:sz w:val="22"/>
        </w:rPr>
        <w:t xml:space="preserve"> </w:t>
      </w:r>
    </w:p>
    <w:p w14:paraId="31ABC7C3" w14:textId="6B614BFB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EventCheckbox() </w:t>
      </w:r>
    </w:p>
    <w:p w14:paraId="2893191A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4C7BF90F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</w:t>
      </w:r>
    </w:p>
    <w:p w14:paraId="3A0B2F7A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c1=new Checkbox("CRICKET"); </w:t>
      </w:r>
    </w:p>
    <w:p w14:paraId="082207CD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c2=new Checkbox("HOCKEY"); </w:t>
      </w:r>
    </w:p>
    <w:p w14:paraId="1493ED4F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c3=new Checkbox("VOLLEYBALL"); </w:t>
      </w:r>
    </w:p>
    <w:p w14:paraId="7E43AD7A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add(c1); </w:t>
      </w:r>
    </w:p>
    <w:p w14:paraId="778515DC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add(c2); </w:t>
      </w:r>
    </w:p>
    <w:p w14:paraId="4F938982" w14:textId="7F35F70B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add(c3); </w:t>
      </w:r>
    </w:p>
    <w:p w14:paraId="54534B52" w14:textId="2BD30B4E" w:rsidR="00043A26" w:rsidRDefault="00043A26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</w:p>
    <w:p w14:paraId="10560122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c1.addItemListener(this); </w:t>
      </w:r>
    </w:p>
    <w:p w14:paraId="45A1F116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c2.addItemListener(this); </w:t>
      </w:r>
    </w:p>
    <w:p w14:paraId="45D50CBF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c3.addItemListener(this); </w:t>
      </w:r>
    </w:p>
    <w:p w14:paraId="22A89CA2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261B598F" w14:textId="2E4A4BA0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02479500" w14:textId="507E3CBE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  <w:r>
        <w:rPr>
          <w:sz w:val="22"/>
        </w:rPr>
        <w:tab/>
      </w:r>
    </w:p>
    <w:p w14:paraId="0F2BD082" w14:textId="7A43807A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itemStateChanged(ItemEvent e) </w:t>
      </w:r>
    </w:p>
    <w:p w14:paraId="392BE071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0291C11B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if(c1.getState()==true) </w:t>
      </w:r>
    </w:p>
    <w:p w14:paraId="45679AA7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k=k+c1.getLabel(); </w:t>
      </w:r>
    </w:p>
    <w:p w14:paraId="1F08B531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if(c2.getState()==true) </w:t>
      </w:r>
    </w:p>
    <w:p w14:paraId="62D2F867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k=k+c2.getLabel(); </w:t>
      </w:r>
    </w:p>
    <w:p w14:paraId="35BD6578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if(c3.getState()==true) </w:t>
      </w:r>
    </w:p>
    <w:p w14:paraId="1EEAC4DA" w14:textId="16594AC1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k=k+c3.getLabel(); </w:t>
      </w:r>
    </w:p>
    <w:p w14:paraId="2F8E9D76" w14:textId="19F73739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repaint(); </w:t>
      </w:r>
    </w:p>
    <w:p w14:paraId="0D3B8F89" w14:textId="4D67CE82" w:rsidR="006C431C" w:rsidRDefault="007E5AB4" w:rsidP="00DB0FB9">
      <w:pPr>
        <w:pStyle w:val="NoSpacing"/>
      </w:pPr>
      <w:r>
        <w:rPr>
          <w:sz w:val="22"/>
        </w:rPr>
        <w:t xml:space="preserve"> </w:t>
      </w:r>
      <w:r w:rsidR="00305451">
        <w:rPr>
          <w:sz w:val="22"/>
        </w:rPr>
        <w:tab/>
      </w:r>
      <w:r>
        <w:rPr>
          <w:sz w:val="22"/>
        </w:rPr>
        <w:t xml:space="preserve">} </w:t>
      </w:r>
    </w:p>
    <w:p w14:paraId="40FE422D" w14:textId="609DDED8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paint(Graphics G) </w:t>
      </w:r>
    </w:p>
    <w:p w14:paraId="753D9628" w14:textId="3C1109F9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56B66641" w14:textId="41D230E4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G.drawString("YOU SELECTED="+k,100,100); </w:t>
      </w:r>
    </w:p>
    <w:p w14:paraId="2E7DB0D8" w14:textId="28BE774E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k=""; </w:t>
      </w:r>
    </w:p>
    <w:p w14:paraId="26F61128" w14:textId="7798F24A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48FCF855" w14:textId="657EE039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2BCFB5B0" w14:textId="5754DECA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305451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12BF0B2D" w14:textId="6AA24D0A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new EventCheckbox();  </w:t>
      </w:r>
    </w:p>
    <w:p w14:paraId="461C880D" w14:textId="0F684C02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4F9C383C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372623A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1DD189BD" w14:textId="77777777" w:rsidR="00133B86" w:rsidRDefault="00133B86" w:rsidP="00DB0FB9">
      <w:pPr>
        <w:pStyle w:val="NoSpacing"/>
        <w:rPr>
          <w:rFonts w:ascii="Arial" w:eastAsia="Arial" w:hAnsi="Arial" w:cs="Arial"/>
          <w:sz w:val="22"/>
        </w:rPr>
      </w:pPr>
      <w:r>
        <w:rPr>
          <w:noProof/>
        </w:rPr>
        <w:drawing>
          <wp:inline distT="0" distB="0" distL="0" distR="0" wp14:anchorId="79707508" wp14:editId="486259C1">
            <wp:extent cx="3583889" cy="1327868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85"/>
                    <a:stretch/>
                  </pic:blipFill>
                  <pic:spPr bwMode="auto">
                    <a:xfrm>
                      <a:off x="0" y="0"/>
                      <a:ext cx="3644181" cy="135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A6158" w14:textId="06B9B7EC" w:rsidR="006C431C" w:rsidRPr="00133B86" w:rsidRDefault="007E5AB4" w:rsidP="00DB0FB9">
      <w:pPr>
        <w:pStyle w:val="NoSpacing"/>
        <w:rPr>
          <w:rFonts w:ascii="Arial" w:eastAsia="Arial" w:hAnsi="Arial" w:cs="Arial"/>
          <w:sz w:val="22"/>
        </w:rPr>
      </w:pPr>
      <w:r>
        <w:rPr>
          <w:b/>
          <w:sz w:val="22"/>
        </w:rPr>
        <w:lastRenderedPageBreak/>
        <w:t>Q5.</w:t>
      </w:r>
      <w:r>
        <w:rPr>
          <w:sz w:val="22"/>
        </w:rPr>
        <w:t xml:space="preserve"> Write a java program to handle ItemStateChangedEvent generated by Radio Buttons </w:t>
      </w:r>
    </w:p>
    <w:p w14:paraId="6D052CB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1DCD074D" w14:textId="77777777" w:rsidR="005D7F0A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7A91F1E0" w14:textId="510DE9BE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4BF9069A" w14:textId="77777777" w:rsidR="006C431C" w:rsidRDefault="007E5AB4" w:rsidP="00DB0FB9">
      <w:pPr>
        <w:pStyle w:val="NoSpacing"/>
      </w:pPr>
      <w:r>
        <w:rPr>
          <w:sz w:val="22"/>
        </w:rPr>
        <w:t xml:space="preserve">class RadioButtonEvent extends Frame implements ItemListener </w:t>
      </w:r>
    </w:p>
    <w:p w14:paraId="2B7F0EE6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446B55EF" w14:textId="0A4D87E0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Label l1; </w:t>
      </w:r>
    </w:p>
    <w:p w14:paraId="64CC9D7F" w14:textId="63F1E323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String k; </w:t>
      </w:r>
    </w:p>
    <w:p w14:paraId="2978BF49" w14:textId="62B2EB0F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Checkbox c1,c2,c3,c4,c5,c6; </w:t>
      </w:r>
    </w:p>
    <w:p w14:paraId="04F088ED" w14:textId="2FBA565F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18C2EBA7" w14:textId="303E5796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RadioButtonEvent() </w:t>
      </w:r>
    </w:p>
    <w:p w14:paraId="04A7DDF6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0B2D9269" w14:textId="68B6E78E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</w:t>
      </w:r>
    </w:p>
    <w:p w14:paraId="12C2AB5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l1=new Label("SELECT YOUR BRANCH"); </w:t>
      </w:r>
    </w:p>
    <w:p w14:paraId="35E4155B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CheckboxGroup cb=new CheckboxGroup(); </w:t>
      </w:r>
    </w:p>
    <w:p w14:paraId="1804E3FF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c1=new Checkbox("CS",cb,false); </w:t>
      </w:r>
    </w:p>
    <w:p w14:paraId="67A44C2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c2=new Checkbox("ECE",cb,false); </w:t>
      </w:r>
    </w:p>
    <w:p w14:paraId="233E845D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c3=new Checkbox("EEE",cb,false); </w:t>
      </w:r>
    </w:p>
    <w:p w14:paraId="379B33CE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c4=new Checkbox("CIVIL",cb,false); </w:t>
      </w:r>
    </w:p>
    <w:p w14:paraId="555C90EE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c5=new Checkbox("MECH",cb,false); </w:t>
      </w:r>
    </w:p>
    <w:p w14:paraId="0A7D3C16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c6=new Checkbox("AU",cb,false); </w:t>
      </w:r>
    </w:p>
    <w:p w14:paraId="1908C56D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c1.addItemListener(this); </w:t>
      </w:r>
    </w:p>
    <w:p w14:paraId="1685D23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c2.addItemListener(this); </w:t>
      </w:r>
    </w:p>
    <w:p w14:paraId="1978CCCD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c3.addItemListener(this); </w:t>
      </w:r>
    </w:p>
    <w:p w14:paraId="3F65E0F8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c4.addItemListener(this); </w:t>
      </w:r>
    </w:p>
    <w:p w14:paraId="47F5C8C5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c5.addItemListener(this); </w:t>
      </w:r>
    </w:p>
    <w:p w14:paraId="01BEECEB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c6.addItemListener(this); </w:t>
      </w:r>
      <w:r>
        <w:rPr>
          <w:sz w:val="22"/>
        </w:rPr>
        <w:tab/>
      </w:r>
    </w:p>
    <w:p w14:paraId="19BFC0E0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add(l1); </w:t>
      </w:r>
    </w:p>
    <w:p w14:paraId="7C490A2A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add(c1); </w:t>
      </w:r>
    </w:p>
    <w:p w14:paraId="0DD3EFA5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add(c2); </w:t>
      </w:r>
    </w:p>
    <w:p w14:paraId="52D6D2A5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add(c3); </w:t>
      </w:r>
    </w:p>
    <w:p w14:paraId="23521549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add(c4); </w:t>
      </w:r>
    </w:p>
    <w:p w14:paraId="5D79CF38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add(c5); </w:t>
      </w:r>
    </w:p>
    <w:p w14:paraId="3CDAD31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add(c6);</w:t>
      </w:r>
    </w:p>
    <w:p w14:paraId="0F494D6C" w14:textId="56583339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 xml:space="preserve"> </w:t>
      </w:r>
      <w:r>
        <w:rPr>
          <w:sz w:val="22"/>
        </w:rPr>
        <w:tab/>
      </w:r>
    </w:p>
    <w:p w14:paraId="296E0C6F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08D72955" w14:textId="0EB969B8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4159562E" w14:textId="072F49F2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B4BF44F" w14:textId="460A94B0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itemStateChanged(ItemEvent e) </w:t>
      </w:r>
    </w:p>
    <w:p w14:paraId="10FD8276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53CD16BA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if(c1.getState()==true) </w:t>
      </w:r>
    </w:p>
    <w:p w14:paraId="12D3E935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k=k+c1.getLabel(); </w:t>
      </w:r>
    </w:p>
    <w:p w14:paraId="0E52881B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if(c2.getState()==true) </w:t>
      </w:r>
    </w:p>
    <w:p w14:paraId="124CFD9E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k=k+c2.getLabel(); </w:t>
      </w:r>
    </w:p>
    <w:p w14:paraId="3DFFB69C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if(c3.getState()==true) </w:t>
      </w:r>
    </w:p>
    <w:p w14:paraId="1C37160A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k=k+c3.getLabel(); </w:t>
      </w:r>
    </w:p>
    <w:p w14:paraId="308D7B55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if(c4.getState()==true) </w:t>
      </w:r>
    </w:p>
    <w:p w14:paraId="28D13575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k=k+c4.getLabel(); </w:t>
      </w:r>
    </w:p>
    <w:p w14:paraId="2A8C8E2F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if(c5.getState()==true)</w:t>
      </w:r>
    </w:p>
    <w:p w14:paraId="79349994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 w:rsidR="00830BBD">
        <w:rPr>
          <w:sz w:val="22"/>
        </w:rPr>
        <w:tab/>
      </w:r>
      <w:r w:rsidR="00830BBD">
        <w:rPr>
          <w:sz w:val="22"/>
        </w:rPr>
        <w:tab/>
      </w:r>
      <w:r>
        <w:rPr>
          <w:sz w:val="22"/>
        </w:rPr>
        <w:t xml:space="preserve">k=k+c5.getLabel(); </w:t>
      </w:r>
    </w:p>
    <w:p w14:paraId="256DCD4C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if(c6.getState()==true) </w:t>
      </w:r>
    </w:p>
    <w:p w14:paraId="0D53ADD8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k=k+c6.getLabel(); </w:t>
      </w:r>
    </w:p>
    <w:p w14:paraId="4BE84D1F" w14:textId="11DB259A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repaint(); </w:t>
      </w:r>
    </w:p>
    <w:p w14:paraId="29E3709C" w14:textId="2F8BE9FB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563DC0D" w14:textId="6C235AF1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paint(Graphics g) </w:t>
      </w:r>
    </w:p>
    <w:p w14:paraId="32FDAE39" w14:textId="6C130169" w:rsidR="006C431C" w:rsidRDefault="00830BBD" w:rsidP="00DB0FB9">
      <w:pPr>
        <w:pStyle w:val="NoSpacing"/>
      </w:pPr>
      <w:r>
        <w:rPr>
          <w:sz w:val="22"/>
        </w:rPr>
        <w:lastRenderedPageBreak/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095BF1A3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g.drawString("YOUR BRANCH IS ="+k,100,100); </w:t>
      </w:r>
      <w:r w:rsidR="007E5AB4">
        <w:rPr>
          <w:sz w:val="22"/>
        </w:rPr>
        <w:tab/>
        <w:t xml:space="preserve"> </w:t>
      </w:r>
    </w:p>
    <w:p w14:paraId="0ED2993D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k="";</w:t>
      </w:r>
    </w:p>
    <w:p w14:paraId="41C7B106" w14:textId="78A8F437" w:rsidR="006C431C" w:rsidRDefault="007E5AB4" w:rsidP="00DB0FB9">
      <w:pPr>
        <w:pStyle w:val="NoSpacing"/>
      </w:pPr>
      <w:r>
        <w:rPr>
          <w:sz w:val="22"/>
        </w:rPr>
        <w:t xml:space="preserve"> </w:t>
      </w:r>
      <w:r w:rsidR="00830BBD">
        <w:tab/>
      </w:r>
      <w:r>
        <w:rPr>
          <w:sz w:val="22"/>
        </w:rPr>
        <w:t xml:space="preserve">} </w:t>
      </w:r>
    </w:p>
    <w:p w14:paraId="24DF1A6F" w14:textId="1D0A5F6A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1C9F5BCA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1E05D357" w14:textId="778AF16A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 new RadioButtonEvent(); </w:t>
      </w:r>
    </w:p>
    <w:p w14:paraId="162F78FF" w14:textId="7EC03911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364189D5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0B5176E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4F4AB962" w14:textId="20460521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  <w:r w:rsidR="00E37CC2">
        <w:rPr>
          <w:noProof/>
        </w:rPr>
        <w:drawing>
          <wp:inline distT="0" distB="0" distL="0" distR="0" wp14:anchorId="75D489CD" wp14:editId="3FC91561">
            <wp:extent cx="5597525" cy="2226310"/>
            <wp:effectExtent l="0" t="0" r="3175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B30E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7BFFDA60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169A138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6C5AA899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6D02EBD1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41DA30B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004A90D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6DD61935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4991FD04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00A4588D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3BE5C163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7838B43A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55EA7F34" w14:textId="77777777" w:rsidR="00830BBD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0BBF06B4" w14:textId="77777777" w:rsidR="00830BBD" w:rsidRDefault="00830BBD" w:rsidP="00DB0FB9">
      <w:pPr>
        <w:pStyle w:val="NoSpacing"/>
        <w:rPr>
          <w:sz w:val="22"/>
        </w:rPr>
      </w:pPr>
    </w:p>
    <w:p w14:paraId="153057D8" w14:textId="77777777" w:rsidR="00830BBD" w:rsidRDefault="00830BBD" w:rsidP="00DB0FB9">
      <w:pPr>
        <w:pStyle w:val="NoSpacing"/>
        <w:rPr>
          <w:sz w:val="22"/>
        </w:rPr>
      </w:pPr>
    </w:p>
    <w:p w14:paraId="6693599A" w14:textId="77777777" w:rsidR="00830BBD" w:rsidRDefault="00830BBD" w:rsidP="00DB0FB9">
      <w:pPr>
        <w:pStyle w:val="NoSpacing"/>
        <w:rPr>
          <w:sz w:val="22"/>
        </w:rPr>
      </w:pPr>
    </w:p>
    <w:p w14:paraId="09863FC2" w14:textId="77777777" w:rsidR="00830BBD" w:rsidRDefault="00830BBD" w:rsidP="00DB0FB9">
      <w:pPr>
        <w:pStyle w:val="NoSpacing"/>
        <w:rPr>
          <w:sz w:val="22"/>
        </w:rPr>
      </w:pPr>
    </w:p>
    <w:p w14:paraId="466394D8" w14:textId="77777777" w:rsidR="00830BBD" w:rsidRDefault="00830BBD" w:rsidP="00DB0FB9">
      <w:pPr>
        <w:pStyle w:val="NoSpacing"/>
        <w:rPr>
          <w:sz w:val="22"/>
        </w:rPr>
      </w:pPr>
    </w:p>
    <w:p w14:paraId="662F2A06" w14:textId="77777777" w:rsidR="00830BBD" w:rsidRDefault="00830BBD" w:rsidP="00DB0FB9">
      <w:pPr>
        <w:pStyle w:val="NoSpacing"/>
        <w:rPr>
          <w:sz w:val="22"/>
        </w:rPr>
      </w:pPr>
    </w:p>
    <w:p w14:paraId="5EE0B11B" w14:textId="77777777" w:rsidR="00830BBD" w:rsidRDefault="00830BBD" w:rsidP="00DB0FB9">
      <w:pPr>
        <w:pStyle w:val="NoSpacing"/>
        <w:rPr>
          <w:sz w:val="22"/>
        </w:rPr>
      </w:pPr>
    </w:p>
    <w:p w14:paraId="62CC170F" w14:textId="77777777" w:rsidR="00830BBD" w:rsidRDefault="00830BBD" w:rsidP="00DB0FB9">
      <w:pPr>
        <w:pStyle w:val="NoSpacing"/>
        <w:rPr>
          <w:sz w:val="22"/>
        </w:rPr>
      </w:pPr>
    </w:p>
    <w:p w14:paraId="1AB8D08D" w14:textId="77777777" w:rsidR="00830BBD" w:rsidRDefault="00830BBD" w:rsidP="00DB0FB9">
      <w:pPr>
        <w:pStyle w:val="NoSpacing"/>
        <w:rPr>
          <w:sz w:val="22"/>
        </w:rPr>
      </w:pPr>
    </w:p>
    <w:p w14:paraId="1969AF22" w14:textId="77777777" w:rsidR="00830BBD" w:rsidRDefault="00830BBD" w:rsidP="00DB0FB9">
      <w:pPr>
        <w:pStyle w:val="NoSpacing"/>
        <w:rPr>
          <w:sz w:val="22"/>
        </w:rPr>
      </w:pPr>
    </w:p>
    <w:p w14:paraId="202C3A1A" w14:textId="77777777" w:rsidR="00830BBD" w:rsidRDefault="00830BBD" w:rsidP="00DB0FB9">
      <w:pPr>
        <w:pStyle w:val="NoSpacing"/>
        <w:rPr>
          <w:sz w:val="22"/>
        </w:rPr>
      </w:pPr>
    </w:p>
    <w:p w14:paraId="1B26F9CC" w14:textId="77777777" w:rsidR="00830BBD" w:rsidRDefault="00830BBD" w:rsidP="00DB0FB9">
      <w:pPr>
        <w:pStyle w:val="NoSpacing"/>
        <w:rPr>
          <w:sz w:val="22"/>
        </w:rPr>
      </w:pPr>
    </w:p>
    <w:p w14:paraId="6F483EE6" w14:textId="77777777" w:rsidR="00852F4A" w:rsidRDefault="00852F4A" w:rsidP="00DB0FB9">
      <w:pPr>
        <w:pStyle w:val="NoSpacing"/>
        <w:rPr>
          <w:sz w:val="22"/>
        </w:rPr>
      </w:pPr>
    </w:p>
    <w:p w14:paraId="7CA54342" w14:textId="77777777" w:rsidR="00852F4A" w:rsidRDefault="00852F4A" w:rsidP="00DB0FB9">
      <w:pPr>
        <w:pStyle w:val="NoSpacing"/>
        <w:rPr>
          <w:sz w:val="22"/>
        </w:rPr>
      </w:pPr>
    </w:p>
    <w:p w14:paraId="37832DDE" w14:textId="77777777" w:rsidR="00852F4A" w:rsidRDefault="00852F4A" w:rsidP="00DB0FB9">
      <w:pPr>
        <w:pStyle w:val="NoSpacing"/>
        <w:rPr>
          <w:sz w:val="22"/>
        </w:rPr>
      </w:pPr>
    </w:p>
    <w:p w14:paraId="54964F0C" w14:textId="77777777" w:rsidR="00E37CC2" w:rsidRDefault="00E37CC2" w:rsidP="00DB0FB9">
      <w:pPr>
        <w:pStyle w:val="NoSpacing"/>
        <w:rPr>
          <w:sz w:val="22"/>
        </w:rPr>
      </w:pPr>
    </w:p>
    <w:p w14:paraId="6E6D7630" w14:textId="77777777" w:rsidR="00E37CC2" w:rsidRDefault="00E37CC2" w:rsidP="00DB0FB9">
      <w:pPr>
        <w:pStyle w:val="NoSpacing"/>
        <w:rPr>
          <w:sz w:val="22"/>
        </w:rPr>
      </w:pPr>
    </w:p>
    <w:p w14:paraId="5921AA68" w14:textId="256352D5" w:rsidR="006C431C" w:rsidRPr="00830BBD" w:rsidRDefault="00960088" w:rsidP="00DB0FB9">
      <w:pPr>
        <w:pStyle w:val="NoSpacing"/>
        <w:rPr>
          <w:sz w:val="22"/>
        </w:rPr>
      </w:pPr>
      <w:r>
        <w:rPr>
          <w:sz w:val="22"/>
        </w:rPr>
        <w:lastRenderedPageBreak/>
        <w:t>Q6.</w:t>
      </w:r>
      <w:r w:rsidR="007E5AB4">
        <w:rPr>
          <w:sz w:val="22"/>
        </w:rPr>
        <w:t xml:space="preserve">Write a java program to handle ActionEvent generated by Listbox </w:t>
      </w:r>
    </w:p>
    <w:p w14:paraId="7B932D6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2A2E5420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>import java.awt.*;</w:t>
      </w:r>
    </w:p>
    <w:p w14:paraId="584279AD" w14:textId="59BFB277" w:rsidR="006C431C" w:rsidRDefault="007E5AB4" w:rsidP="00DB0FB9">
      <w:pPr>
        <w:pStyle w:val="NoSpacing"/>
      </w:pPr>
      <w:r>
        <w:rPr>
          <w:sz w:val="22"/>
        </w:rPr>
        <w:t xml:space="preserve"> import java.awt.event.*; </w:t>
      </w:r>
    </w:p>
    <w:p w14:paraId="0C41793A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class ListEvent extends Frame implements ActionListener </w:t>
      </w:r>
    </w:p>
    <w:p w14:paraId="0942BBFD" w14:textId="4E5E21BF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6032A017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List Obj; </w:t>
      </w:r>
    </w:p>
    <w:p w14:paraId="113481A1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FlowLayout Obj1; </w:t>
      </w:r>
    </w:p>
    <w:p w14:paraId="265DA6D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String[] S= new String[10]; </w:t>
      </w:r>
    </w:p>
    <w:p w14:paraId="2A1C38B9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 xml:space="preserve">             </w:t>
      </w:r>
      <w:r w:rsidR="007E5AB4">
        <w:rPr>
          <w:sz w:val="22"/>
        </w:rPr>
        <w:t xml:space="preserve"> </w:t>
      </w:r>
      <w:r w:rsidR="007E5AB4">
        <w:rPr>
          <w:sz w:val="22"/>
        </w:rPr>
        <w:tab/>
        <w:t>String f;</w:t>
      </w:r>
    </w:p>
    <w:p w14:paraId="71D6B6DC" w14:textId="2A7D1AD9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55320291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ListEvent() </w:t>
      </w:r>
    </w:p>
    <w:p w14:paraId="7A995D3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73B0C7CA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Obj=new List(4,true);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2E9C77EF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Obj1=new FlowLayout();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6AEE1764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setLayout(Obj1);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68995646" w14:textId="715C103D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Obj.add("c"); </w:t>
      </w:r>
    </w:p>
    <w:p w14:paraId="5D8FB93C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Obj.add("c++"); </w:t>
      </w:r>
    </w:p>
    <w:p w14:paraId="222F4136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Obj.add("java");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05781331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Obj.add("python");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72404FB1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</w:t>
      </w:r>
      <w:r w:rsidR="007E5AB4">
        <w:rPr>
          <w:sz w:val="22"/>
        </w:rPr>
        <w:t>dd(Obj);</w:t>
      </w:r>
    </w:p>
    <w:p w14:paraId="6DC20BA9" w14:textId="6F57C1AB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 xml:space="preserve"> </w:t>
      </w:r>
    </w:p>
    <w:p w14:paraId="7C37F9EA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Obj.addActionListener(this);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48463C91" w14:textId="64EB6520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498E6F5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setSize(300,300); </w:t>
      </w:r>
    </w:p>
    <w:p w14:paraId="7852A00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14D1AED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void actionPerformed(ActionEvent e) </w:t>
      </w:r>
    </w:p>
    <w:p w14:paraId="4B2E4667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494FA965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S=Obj.getSelectedItems(); </w:t>
      </w:r>
    </w:p>
    <w:p w14:paraId="1022689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for(String a:S) </w:t>
      </w:r>
    </w:p>
    <w:p w14:paraId="1312A3ED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4D276A60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f=f+a+" "; </w:t>
      </w:r>
    </w:p>
    <w:p w14:paraId="7C28D650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74CCB130" w14:textId="3F884D20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repaint(); </w:t>
      </w:r>
    </w:p>
    <w:p w14:paraId="6BB67CE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52E30E39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void paint(Graphics g)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6BA58C3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4901800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5998BF2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g.drawString("seleceted Courses:"+f,550,200); </w:t>
      </w:r>
    </w:p>
    <w:p w14:paraId="53E9AFE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f=""; </w:t>
      </w:r>
    </w:p>
    <w:p w14:paraId="470F0DDC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279386F1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static void main(String[] args) </w:t>
      </w:r>
    </w:p>
    <w:p w14:paraId="61AC931B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3AFC4F11" w14:textId="7F4938DD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new ListEvent();  </w:t>
      </w:r>
    </w:p>
    <w:p w14:paraId="7C72251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42054B4E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6026BD7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5DC64CBA" w14:textId="61DA6B92" w:rsidR="00960088" w:rsidRDefault="00E37CC2" w:rsidP="00DB0FB9">
      <w:pPr>
        <w:pStyle w:val="NoSpacing"/>
        <w:rPr>
          <w:rFonts w:ascii="Arial" w:eastAsia="Arial" w:hAnsi="Arial" w:cs="Arial"/>
          <w:sz w:val="22"/>
        </w:rPr>
      </w:pPr>
      <w:r>
        <w:rPr>
          <w:noProof/>
        </w:rPr>
        <w:drawing>
          <wp:inline distT="0" distB="0" distL="0" distR="0" wp14:anchorId="16E4AAF0" wp14:editId="2F02256E">
            <wp:extent cx="3784821" cy="1332925"/>
            <wp:effectExtent l="0" t="0" r="635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70" cy="13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3343" w14:textId="7A93594E" w:rsidR="006C431C" w:rsidRDefault="00960088" w:rsidP="00DB0FB9">
      <w:pPr>
        <w:pStyle w:val="NoSpacing"/>
      </w:pPr>
      <w:r>
        <w:rPr>
          <w:sz w:val="22"/>
        </w:rPr>
        <w:lastRenderedPageBreak/>
        <w:t>Q7.</w:t>
      </w:r>
      <w:r w:rsidR="007E5AB4">
        <w:rPr>
          <w:sz w:val="22"/>
        </w:rPr>
        <w:t>Write a java program with vertical and horizontal scroll bar.</w:t>
      </w:r>
      <w:r w:rsidR="007E5AB4">
        <w:rPr>
          <w:b/>
          <w:sz w:val="22"/>
        </w:rPr>
        <w:t xml:space="preserve"> </w:t>
      </w:r>
    </w:p>
    <w:p w14:paraId="6DB071D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0A4914C3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>import java.awt.*;</w:t>
      </w:r>
    </w:p>
    <w:p w14:paraId="250C69E0" w14:textId="30AE3F61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626E89D1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public class ExScrollBar extends Frame implements AdjustmentListener </w:t>
      </w:r>
    </w:p>
    <w:p w14:paraId="68467A55" w14:textId="45A9F91F" w:rsidR="006C431C" w:rsidRDefault="00960088" w:rsidP="00DB0FB9">
      <w:pPr>
        <w:pStyle w:val="NoSpacing"/>
      </w:pP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1D981A07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 </w:t>
      </w:r>
      <w:r w:rsidR="00960088">
        <w:rPr>
          <w:sz w:val="22"/>
        </w:rPr>
        <w:tab/>
      </w:r>
      <w:r>
        <w:rPr>
          <w:sz w:val="22"/>
        </w:rPr>
        <w:t>Scrollbar s1,s2;</w:t>
      </w:r>
    </w:p>
    <w:p w14:paraId="72D0056A" w14:textId="52C521E4" w:rsidR="006C431C" w:rsidRDefault="0096008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  <w:r w:rsidR="007E5AB4">
        <w:rPr>
          <w:sz w:val="22"/>
        </w:rPr>
        <w:t xml:space="preserve"> </w:t>
      </w:r>
    </w:p>
    <w:p w14:paraId="316C9AFC" w14:textId="7CEBD981" w:rsidR="006C431C" w:rsidRDefault="007E5AB4" w:rsidP="00DB0FB9">
      <w:pPr>
        <w:pStyle w:val="NoSpacing"/>
      </w:pPr>
      <w:r>
        <w:rPr>
          <w:sz w:val="22"/>
        </w:rPr>
        <w:t xml:space="preserve">   </w:t>
      </w:r>
      <w:r w:rsidR="00960088">
        <w:rPr>
          <w:sz w:val="22"/>
        </w:rPr>
        <w:tab/>
      </w:r>
      <w:r>
        <w:rPr>
          <w:sz w:val="22"/>
        </w:rPr>
        <w:t xml:space="preserve">public ExScrollBar() </w:t>
      </w:r>
    </w:p>
    <w:p w14:paraId="2E82898B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6622A883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s1=new Scrollbar(Scrollbar.VERTICAL);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169C0265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s2=new Scrollbar(Scrollbar.HORIZONTAL);    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5E3289FD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add(s1,BorderLayout.EAST);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  </w:t>
      </w:r>
      <w:r>
        <w:rPr>
          <w:sz w:val="22"/>
        </w:rPr>
        <w:tab/>
      </w:r>
    </w:p>
    <w:p w14:paraId="1A72DF30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add(s2,BorderLayout.SOUTH);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 </w:t>
      </w:r>
    </w:p>
    <w:p w14:paraId="0CF5E4FB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s1.addAdjustmentListener(this);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 </w:t>
      </w:r>
    </w:p>
    <w:p w14:paraId="7830DBA4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s2.addAdjustmentListener(this);  </w:t>
      </w:r>
    </w:p>
    <w:p w14:paraId="0C7CF47B" w14:textId="74CB5CA1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</w:t>
      </w:r>
    </w:p>
    <w:p w14:paraId="60E364B9" w14:textId="51DD42C3" w:rsidR="006C431C" w:rsidRP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0E9BF523" w14:textId="185D0C10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setVisible(true); </w:t>
      </w:r>
    </w:p>
    <w:p w14:paraId="1017F0B9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017A94BF" w14:textId="6B621DDB" w:rsidR="006C431C" w:rsidRDefault="007E5AB4" w:rsidP="00DB0FB9">
      <w:pPr>
        <w:pStyle w:val="NoSpacing"/>
      </w:pPr>
      <w:r>
        <w:rPr>
          <w:sz w:val="22"/>
        </w:rPr>
        <w:t xml:space="preserve"> </w:t>
      </w:r>
      <w:r w:rsidR="00F63C47">
        <w:rPr>
          <w:sz w:val="22"/>
        </w:rPr>
        <w:tab/>
      </w:r>
      <w:r>
        <w:rPr>
          <w:sz w:val="22"/>
        </w:rPr>
        <w:t xml:space="preserve">public void adjustmentValueChanged(AdjustmentEvent e) </w:t>
      </w:r>
    </w:p>
    <w:p w14:paraId="56A904F4" w14:textId="44394CA1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2D2FECD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repaint(); </w:t>
      </w:r>
    </w:p>
    <w:p w14:paraId="229ED8F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42F741AB" w14:textId="28809106" w:rsidR="006C431C" w:rsidRDefault="007E5AB4" w:rsidP="00DB0FB9">
      <w:pPr>
        <w:pStyle w:val="NoSpacing"/>
      </w:pPr>
      <w:r>
        <w:rPr>
          <w:sz w:val="22"/>
        </w:rPr>
        <w:t xml:space="preserve">  </w:t>
      </w:r>
      <w:r w:rsidR="00F63C47">
        <w:rPr>
          <w:sz w:val="22"/>
        </w:rPr>
        <w:tab/>
      </w:r>
      <w:r>
        <w:rPr>
          <w:sz w:val="22"/>
        </w:rPr>
        <w:t xml:space="preserve">public void paint(Graphics g) </w:t>
      </w:r>
    </w:p>
    <w:p w14:paraId="229F1C35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4D09E3FC" w14:textId="44242093" w:rsidR="006C431C" w:rsidRPr="00F63C47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     </w:t>
      </w:r>
      <w:r w:rsidR="00F63C47">
        <w:rPr>
          <w:sz w:val="22"/>
        </w:rPr>
        <w:tab/>
      </w:r>
      <w:r>
        <w:rPr>
          <w:sz w:val="22"/>
        </w:rPr>
        <w:t xml:space="preserve"> </w:t>
      </w:r>
      <w:r w:rsidR="00F63C47">
        <w:rPr>
          <w:sz w:val="22"/>
        </w:rPr>
        <w:tab/>
      </w:r>
      <w:r>
        <w:rPr>
          <w:sz w:val="22"/>
        </w:rPr>
        <w:t xml:space="preserve">String s3="VERITCAL SCROLL BAR :"+s1.getValue(); </w:t>
      </w:r>
    </w:p>
    <w:p w14:paraId="2F41E36A" w14:textId="77777777" w:rsidR="00F63C47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g.drawString(s3,30,50);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57E2BB19" w14:textId="77777777" w:rsidR="00F63C47" w:rsidRDefault="00F63C47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s3="VERITCAL SCROLL BAR : "+s2.getValue();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0F7C265F" w14:textId="3A6A2664" w:rsidR="006C431C" w:rsidRDefault="00F63C47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g.drawString(s3,30,70); </w:t>
      </w:r>
    </w:p>
    <w:p w14:paraId="28D8CC9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202DEB5E" w14:textId="154FAFC9" w:rsidR="006C431C" w:rsidRDefault="007E5AB4" w:rsidP="00DB0FB9">
      <w:pPr>
        <w:pStyle w:val="NoSpacing"/>
      </w:pPr>
      <w:r>
        <w:rPr>
          <w:sz w:val="22"/>
        </w:rPr>
        <w:t xml:space="preserve">   </w:t>
      </w:r>
      <w:r w:rsidR="00F63C47">
        <w:rPr>
          <w:sz w:val="22"/>
        </w:rPr>
        <w:tab/>
      </w:r>
      <w:r>
        <w:rPr>
          <w:sz w:val="22"/>
        </w:rPr>
        <w:t xml:space="preserve">public static void main(String args[]) </w:t>
      </w:r>
    </w:p>
    <w:p w14:paraId="1CAB2A3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305C4234" w14:textId="207F15D9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new ExScrollBar(); </w:t>
      </w:r>
    </w:p>
    <w:p w14:paraId="5E649B22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54A043D0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235661F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43F86385" w14:textId="0BD38747" w:rsidR="006C431C" w:rsidRDefault="00580975" w:rsidP="00DB0FB9">
      <w:pPr>
        <w:pStyle w:val="NoSpacing"/>
      </w:pPr>
      <w:r>
        <w:rPr>
          <w:noProof/>
        </w:rPr>
        <w:drawing>
          <wp:inline distT="0" distB="0" distL="0" distR="0" wp14:anchorId="0ED0CDAD" wp14:editId="2E97ACF9">
            <wp:extent cx="3339465" cy="22186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rFonts w:ascii="Arial" w:eastAsia="Arial" w:hAnsi="Arial" w:cs="Arial"/>
          <w:sz w:val="22"/>
        </w:rPr>
        <w:t xml:space="preserve"> </w:t>
      </w:r>
    </w:p>
    <w:p w14:paraId="2B0EC0A8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7001B09D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82A25B2" w14:textId="77777777" w:rsidR="00F63C47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069CE811" w14:textId="77777777" w:rsidR="002D6A4C" w:rsidRDefault="002D6A4C" w:rsidP="00DB0FB9">
      <w:pPr>
        <w:pStyle w:val="NoSpacing"/>
      </w:pPr>
    </w:p>
    <w:p w14:paraId="39D7F10E" w14:textId="2BDADEAA" w:rsidR="006C431C" w:rsidRDefault="00F63C47" w:rsidP="00DB0FB9">
      <w:pPr>
        <w:pStyle w:val="NoSpacing"/>
      </w:pPr>
      <w:r>
        <w:lastRenderedPageBreak/>
        <w:t>Q8.</w:t>
      </w:r>
      <w:r w:rsidR="007E5AB4">
        <w:t xml:space="preserve">Write a java program to handle mouse events. </w:t>
      </w:r>
    </w:p>
    <w:p w14:paraId="41F89224" w14:textId="77777777" w:rsidR="00F63C47" w:rsidRDefault="007E5AB4" w:rsidP="00DB0FB9">
      <w:pPr>
        <w:pStyle w:val="NoSpacing"/>
      </w:pPr>
      <w:r>
        <w:rPr>
          <w:b/>
        </w:rPr>
        <w:t xml:space="preserve">PROGRAM </w:t>
      </w:r>
      <w:r>
        <w:t xml:space="preserve">: </w:t>
      </w:r>
    </w:p>
    <w:p w14:paraId="6B6AFB3F" w14:textId="508CBB41" w:rsidR="00F63C47" w:rsidRDefault="007E5AB4" w:rsidP="00DB0FB9">
      <w:pPr>
        <w:pStyle w:val="NoSpacing"/>
      </w:pPr>
      <w:r>
        <w:t xml:space="preserve">import java.awt.*; </w:t>
      </w:r>
    </w:p>
    <w:p w14:paraId="4F006D63" w14:textId="0235A02B" w:rsidR="006C431C" w:rsidRDefault="00F63C47" w:rsidP="00DB0FB9">
      <w:pPr>
        <w:pStyle w:val="NoSpacing"/>
      </w:pPr>
      <w:r>
        <w:tab/>
      </w:r>
      <w:r w:rsidR="007E5AB4">
        <w:t xml:space="preserve">import java.awt.event.*; </w:t>
      </w:r>
    </w:p>
    <w:p w14:paraId="5E715D55" w14:textId="77777777" w:rsidR="006C431C" w:rsidRDefault="007E5AB4" w:rsidP="00DB0FB9">
      <w:pPr>
        <w:pStyle w:val="NoSpacing"/>
      </w:pPr>
      <w:r>
        <w:t xml:space="preserve">public class ExMouse extends Frame implements MouseListener </w:t>
      </w:r>
    </w:p>
    <w:p w14:paraId="3E167513" w14:textId="77777777" w:rsidR="006C431C" w:rsidRDefault="007E5AB4" w:rsidP="00DB0FB9">
      <w:pPr>
        <w:pStyle w:val="NoSpacing"/>
      </w:pPr>
      <w:r>
        <w:t xml:space="preserve">{ </w:t>
      </w:r>
    </w:p>
    <w:p w14:paraId="7E9622A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ExMouse() </w:t>
      </w:r>
    </w:p>
    <w:p w14:paraId="60BC6F2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64AE48E5" w14:textId="77777777" w:rsidR="00F63C47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setLayout(new GridBagLayout());  </w:t>
      </w:r>
      <w:r>
        <w:tab/>
        <w:t xml:space="preserve"> </w:t>
      </w:r>
      <w:r>
        <w:tab/>
      </w:r>
    </w:p>
    <w:p w14:paraId="0702182B" w14:textId="77777777" w:rsidR="00F63C47" w:rsidRDefault="00F63C4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addMouseListener(this); </w:t>
      </w:r>
      <w:r w:rsidR="007E5AB4">
        <w:tab/>
        <w:t xml:space="preserve">      </w:t>
      </w:r>
      <w:r w:rsidR="007E5AB4">
        <w:tab/>
        <w:t xml:space="preserve">  </w:t>
      </w:r>
      <w:r w:rsidR="007E5AB4">
        <w:tab/>
        <w:t xml:space="preserve"> </w:t>
      </w:r>
      <w:r w:rsidR="007E5AB4">
        <w:tab/>
      </w:r>
    </w:p>
    <w:p w14:paraId="38022422" w14:textId="490D4DAA" w:rsidR="006C431C" w:rsidRDefault="00F63C4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4530FFD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03D3027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1126DA4" w14:textId="1E695451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mouseClicked(MouseEvent e) </w:t>
      </w:r>
    </w:p>
    <w:p w14:paraId="4B050152" w14:textId="34740DB1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A109157" w14:textId="5D748CFC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System.out.println("mouseClicked at position "+e.getX()+" , "+e.getY()); </w:t>
      </w:r>
    </w:p>
    <w:p w14:paraId="08A47553" w14:textId="641E8060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835A5E7" w14:textId="012FD512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mouseReleased(MouseEvent e) </w:t>
      </w:r>
    </w:p>
    <w:p w14:paraId="2D2A63F7" w14:textId="7641C092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{ </w:t>
      </w:r>
    </w:p>
    <w:p w14:paraId="4E49B46D" w14:textId="4992ED2B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System.out.println("mouseReleased at position "+e.getX()+" , "+e.getY()); </w:t>
      </w:r>
    </w:p>
    <w:p w14:paraId="7C9B8E30" w14:textId="75C611B3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6AACA69" w14:textId="1F74B75C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mousePressed(MouseEvent e) </w:t>
      </w:r>
    </w:p>
    <w:p w14:paraId="11240B78" w14:textId="7EDAAE0A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ED8AEAC" w14:textId="729679F4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System.out.println("mousepressed at position "+e.getX()+" , "+e.getY()); </w:t>
      </w:r>
    </w:p>
    <w:p w14:paraId="49B1B92D" w14:textId="5429E905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219D222" w14:textId="66DD5369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mouseExited(MouseEvent e) </w:t>
      </w:r>
    </w:p>
    <w:p w14:paraId="739F3392" w14:textId="34331711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D8A6458" w14:textId="15129170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System.out.println("mouseExited at position "+e.getX()+" , "+e.getY()); </w:t>
      </w:r>
    </w:p>
    <w:p w14:paraId="01386B00" w14:textId="462AC472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C6D891B" w14:textId="71BF1683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mouseEntered(MouseEvent e) </w:t>
      </w:r>
    </w:p>
    <w:p w14:paraId="4131D429" w14:textId="1E60390A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FA4F7F2" w14:textId="751FAF55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System.out.println("mouseEntered at position "+e.getX()+" , "+e.getY()); </w:t>
      </w:r>
    </w:p>
    <w:p w14:paraId="66C8CA97" w14:textId="4191128C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010EE3A" w14:textId="75815661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static void main(String args[]) </w:t>
      </w:r>
    </w:p>
    <w:p w14:paraId="64900C12" w14:textId="3399F80B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52C090D" w14:textId="1D10569D" w:rsidR="006C431C" w:rsidRDefault="007E5AB4" w:rsidP="00DB0FB9">
      <w:pPr>
        <w:pStyle w:val="NoSpacing"/>
      </w:pPr>
      <w:r>
        <w:t xml:space="preserve">     </w:t>
      </w:r>
      <w:r w:rsidR="00F63C47">
        <w:tab/>
      </w:r>
      <w:r w:rsidR="00F63C47">
        <w:tab/>
      </w:r>
      <w:r>
        <w:t>System.out.println("THIS PROGRAM WAS EXECUTED BY 21001-CS-</w:t>
      </w:r>
      <w:r w:rsidR="00455733">
        <w:t>106</w:t>
      </w:r>
      <w:r>
        <w:t xml:space="preserve">"); </w:t>
      </w:r>
    </w:p>
    <w:p w14:paraId="0563EA87" w14:textId="2EF5123A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ExMouse e=new ExMouse(); </w:t>
      </w:r>
    </w:p>
    <w:p w14:paraId="6528F65C" w14:textId="6ACAB5E2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F8025E6" w14:textId="77777777" w:rsidR="006C431C" w:rsidRDefault="007E5AB4" w:rsidP="00DB0FB9">
      <w:pPr>
        <w:pStyle w:val="NoSpacing"/>
      </w:pPr>
      <w:r>
        <w:t xml:space="preserve">} </w:t>
      </w:r>
    </w:p>
    <w:p w14:paraId="223AD9C6" w14:textId="342DF2D1" w:rsidR="006C431C" w:rsidRDefault="007E5AB4" w:rsidP="00DB0FB9">
      <w:pPr>
        <w:pStyle w:val="NoSpacing"/>
        <w:rPr>
          <w:b/>
        </w:rPr>
      </w:pPr>
      <w:r>
        <w:rPr>
          <w:b/>
        </w:rPr>
        <w:t xml:space="preserve">OUTPUT: </w:t>
      </w:r>
    </w:p>
    <w:p w14:paraId="5584D1EC" w14:textId="0803DA64" w:rsidR="001D4EA2" w:rsidRDefault="00580975" w:rsidP="00DB0FB9">
      <w:pPr>
        <w:pStyle w:val="NoSpacing"/>
      </w:pPr>
      <w:r>
        <w:rPr>
          <w:noProof/>
        </w:rPr>
        <w:drawing>
          <wp:inline distT="0" distB="0" distL="0" distR="0" wp14:anchorId="7CB48618" wp14:editId="16B00D44">
            <wp:extent cx="3195220" cy="1844703"/>
            <wp:effectExtent l="0" t="0" r="571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54" cy="18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ACEE" w14:textId="0C20AF94" w:rsidR="006C431C" w:rsidRDefault="001D4EA2" w:rsidP="00DB0FB9">
      <w:pPr>
        <w:pStyle w:val="NoSpacing"/>
      </w:pPr>
      <w:r>
        <w:lastRenderedPageBreak/>
        <w:t>Q9.</w:t>
      </w:r>
      <w:r w:rsidR="007E5AB4">
        <w:t xml:space="preserve">Write a java program to keyboard mouse events. </w:t>
      </w:r>
    </w:p>
    <w:p w14:paraId="51B918BA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12E6D2CA" w14:textId="77777777" w:rsidR="001D4EA2" w:rsidRDefault="007E5AB4" w:rsidP="00DB0FB9">
      <w:pPr>
        <w:pStyle w:val="NoSpacing"/>
      </w:pPr>
      <w:r>
        <w:t xml:space="preserve">import java.awt.*; </w:t>
      </w:r>
    </w:p>
    <w:p w14:paraId="44F6718F" w14:textId="507E288F" w:rsidR="006C431C" w:rsidRDefault="007E5AB4" w:rsidP="00DB0FB9">
      <w:pPr>
        <w:pStyle w:val="NoSpacing"/>
      </w:pPr>
      <w:r>
        <w:t xml:space="preserve">import java.awt.event.*; </w:t>
      </w:r>
    </w:p>
    <w:p w14:paraId="492C601A" w14:textId="77777777" w:rsidR="001D4EA2" w:rsidRDefault="007E5AB4" w:rsidP="00DB0FB9">
      <w:pPr>
        <w:pStyle w:val="NoSpacing"/>
      </w:pPr>
      <w:r>
        <w:t>public class ExKeyBoard extends Frame implements KeyListener</w:t>
      </w:r>
    </w:p>
    <w:p w14:paraId="43BFDF5F" w14:textId="77777777" w:rsidR="001D4EA2" w:rsidRDefault="007E5AB4" w:rsidP="00DB0FB9">
      <w:pPr>
        <w:pStyle w:val="NoSpacing"/>
      </w:pPr>
      <w:r>
        <w:t xml:space="preserve">{     </w:t>
      </w:r>
    </w:p>
    <w:p w14:paraId="3D6F5A8F" w14:textId="34617927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ExKeyBoard() </w:t>
      </w:r>
    </w:p>
    <w:p w14:paraId="73F1F118" w14:textId="1A812AF0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3BB1B0F" w14:textId="36B864B7" w:rsidR="006C431C" w:rsidRDefault="007E5AB4" w:rsidP="00DB0FB9">
      <w:pPr>
        <w:pStyle w:val="NoSpacing"/>
      </w:pPr>
      <w:r>
        <w:t xml:space="preserve">        </w:t>
      </w:r>
      <w:r w:rsidR="001D4EA2">
        <w:tab/>
      </w:r>
      <w:r w:rsidR="001D4EA2">
        <w:tab/>
      </w:r>
      <w:r>
        <w:t xml:space="preserve">setLayout(new GridBagLayout()); </w:t>
      </w:r>
    </w:p>
    <w:p w14:paraId="11901C9C" w14:textId="77777777" w:rsidR="001D4EA2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addKeyListener(this);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C09D34F" w14:textId="5A88DF0F" w:rsidR="006C431C" w:rsidRDefault="001D4EA2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7FFC54C3" w14:textId="7DF8CA89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0E4CBF98" w14:textId="3E8B576C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15EDC59" w14:textId="79C0F5FC" w:rsidR="006C431C" w:rsidRDefault="007E5AB4" w:rsidP="00DB0FB9">
      <w:pPr>
        <w:pStyle w:val="NoSpacing"/>
      </w:pPr>
      <w:r>
        <w:t xml:space="preserve">   </w:t>
      </w:r>
      <w:r w:rsidR="001D4EA2">
        <w:tab/>
      </w:r>
      <w:r>
        <w:t xml:space="preserve"> public void keyReleased(KeyEvent e) </w:t>
      </w:r>
    </w:p>
    <w:p w14:paraId="1F3809AB" w14:textId="1F4CDCE9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3D7959A" w14:textId="0584D72F" w:rsidR="006C431C" w:rsidRDefault="007E5AB4" w:rsidP="00DB0FB9">
      <w:pPr>
        <w:pStyle w:val="NoSpacing"/>
      </w:pPr>
      <w:r>
        <w:t xml:space="preserve">         </w:t>
      </w:r>
      <w:r w:rsidR="001D4EA2">
        <w:tab/>
      </w:r>
      <w:r w:rsidR="001D4EA2">
        <w:tab/>
      </w:r>
      <w:r>
        <w:t xml:space="preserve">System.out.println("KEYRELEASED = "+e.getKeyChar()); </w:t>
      </w:r>
    </w:p>
    <w:p w14:paraId="4092FC6D" w14:textId="23679DAA" w:rsidR="006C431C" w:rsidRDefault="007E5AB4" w:rsidP="00DB0FB9">
      <w:pPr>
        <w:pStyle w:val="NoSpacing"/>
      </w:pPr>
      <w:r>
        <w:t xml:space="preserve"> </w:t>
      </w:r>
      <w:r>
        <w:tab/>
        <w:t xml:space="preserve"> } </w:t>
      </w:r>
    </w:p>
    <w:p w14:paraId="61EAC660" w14:textId="59183FD3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keyPressed(KeyEvent e) </w:t>
      </w:r>
    </w:p>
    <w:p w14:paraId="06C9367B" w14:textId="77777777" w:rsidR="006C431C" w:rsidRDefault="007E5AB4" w:rsidP="00DB0FB9">
      <w:pPr>
        <w:pStyle w:val="NoSpacing"/>
      </w:pPr>
      <w:r>
        <w:t xml:space="preserve">    </w:t>
      </w:r>
      <w:r>
        <w:tab/>
        <w:t xml:space="preserve">{ </w:t>
      </w:r>
    </w:p>
    <w:p w14:paraId="703BCBD8" w14:textId="6FDA5FFC" w:rsidR="006C431C" w:rsidRDefault="007E5AB4" w:rsidP="00DB0FB9">
      <w:pPr>
        <w:pStyle w:val="NoSpacing"/>
      </w:pPr>
      <w:r>
        <w:t xml:space="preserve">         </w:t>
      </w:r>
      <w:r w:rsidR="001D4EA2">
        <w:tab/>
      </w:r>
      <w:r w:rsidR="001D4EA2">
        <w:tab/>
      </w:r>
      <w:r>
        <w:t xml:space="preserve">System.out.println("KEYPRESSED = "+e.getKeyChar()); </w:t>
      </w:r>
    </w:p>
    <w:p w14:paraId="41082264" w14:textId="0DE619F0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01C3928" w14:textId="74853660" w:rsidR="006C431C" w:rsidRDefault="007E5AB4" w:rsidP="00DB0FB9">
      <w:pPr>
        <w:pStyle w:val="NoSpacing"/>
      </w:pPr>
      <w:r>
        <w:t xml:space="preserve"> </w:t>
      </w:r>
      <w:r>
        <w:tab/>
        <w:t xml:space="preserve">public void keyTyped(KeyEvent e) </w:t>
      </w:r>
    </w:p>
    <w:p w14:paraId="05C9A3C7" w14:textId="3583F311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{ </w:t>
      </w:r>
    </w:p>
    <w:p w14:paraId="239CC0AB" w14:textId="73C1D005" w:rsidR="006C431C" w:rsidRDefault="007E5AB4" w:rsidP="00DB0FB9">
      <w:pPr>
        <w:pStyle w:val="NoSpacing"/>
      </w:pPr>
      <w:r>
        <w:t xml:space="preserve">         </w:t>
      </w:r>
      <w:r w:rsidR="001D4EA2">
        <w:tab/>
      </w:r>
      <w:r w:rsidR="001D4EA2">
        <w:tab/>
      </w:r>
      <w:r>
        <w:t xml:space="preserve">System.out.println("KEYTYPED = "+e.getKeyChar()); </w:t>
      </w:r>
    </w:p>
    <w:p w14:paraId="4F981C83" w14:textId="2DA6B6F4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98AB6DE" w14:textId="45309ABC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static void main(String args[])  </w:t>
      </w:r>
    </w:p>
    <w:p w14:paraId="79961DFD" w14:textId="0A2A3FF8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7C2FA97" w14:textId="62A751BA" w:rsidR="006C431C" w:rsidRDefault="007E5AB4" w:rsidP="00DB0FB9">
      <w:pPr>
        <w:pStyle w:val="NoSpacing"/>
      </w:pPr>
      <w:r>
        <w:t xml:space="preserve"> </w:t>
      </w:r>
      <w:r>
        <w:tab/>
      </w:r>
      <w:r w:rsidR="001D4EA2">
        <w:tab/>
      </w:r>
      <w:r>
        <w:t>System.out.println("THIS PROGRAM WAS EXECUTED BY 21001-CS-</w:t>
      </w:r>
      <w:r w:rsidR="00455733">
        <w:t>106</w:t>
      </w:r>
      <w:r>
        <w:t xml:space="preserve">"); </w:t>
      </w:r>
    </w:p>
    <w:p w14:paraId="6FA5CAA6" w14:textId="77777777" w:rsidR="001D4EA2" w:rsidRDefault="007E5AB4" w:rsidP="00DB0FB9">
      <w:pPr>
        <w:pStyle w:val="NoSpacing"/>
      </w:pPr>
      <w:r>
        <w:t xml:space="preserve">  </w:t>
      </w:r>
      <w:r>
        <w:tab/>
        <w:t xml:space="preserve"> </w:t>
      </w:r>
      <w:r>
        <w:tab/>
        <w:t xml:space="preserve">ExKeyBoard e=new ExKeyBoard(); </w:t>
      </w:r>
    </w:p>
    <w:p w14:paraId="049171C1" w14:textId="6C988938" w:rsidR="006C431C" w:rsidRDefault="007E5AB4" w:rsidP="00DB0FB9">
      <w:pPr>
        <w:pStyle w:val="NoSpacing"/>
      </w:pPr>
      <w:r>
        <w:tab/>
        <w:t xml:space="preserve"> </w:t>
      </w:r>
      <w:r>
        <w:tab/>
        <w:t xml:space="preserve">} </w:t>
      </w:r>
    </w:p>
    <w:p w14:paraId="5AC5ACBD" w14:textId="77777777" w:rsidR="006C431C" w:rsidRDefault="007E5AB4" w:rsidP="00DB0FB9">
      <w:pPr>
        <w:pStyle w:val="NoSpacing"/>
      </w:pPr>
      <w:r>
        <w:t xml:space="preserve"> </w:t>
      </w:r>
    </w:p>
    <w:p w14:paraId="34FB5763" w14:textId="77777777" w:rsidR="001D4EA2" w:rsidRDefault="007E5AB4" w:rsidP="00DB0FB9">
      <w:pPr>
        <w:pStyle w:val="NoSpacing"/>
      </w:pPr>
      <w:r>
        <w:t xml:space="preserve">} </w:t>
      </w:r>
    </w:p>
    <w:p w14:paraId="1FAA5E37" w14:textId="3645F601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65ED3307" w14:textId="593A58ED" w:rsidR="006C431C" w:rsidRDefault="007978A2" w:rsidP="00DB0FB9">
      <w:pPr>
        <w:pStyle w:val="NoSpacing"/>
      </w:pPr>
      <w:r>
        <w:rPr>
          <w:noProof/>
        </w:rPr>
        <w:drawing>
          <wp:inline distT="0" distB="0" distL="0" distR="0" wp14:anchorId="5D9A9FFB" wp14:editId="059FA99B">
            <wp:extent cx="4858385" cy="23774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b/>
        </w:rPr>
        <w:t xml:space="preserve"> </w:t>
      </w:r>
    </w:p>
    <w:p w14:paraId="57CB859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5D090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D4463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72662B4" w14:textId="77777777" w:rsidR="00717EA9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C28929B" w14:textId="07B1B2D6" w:rsidR="006C431C" w:rsidRDefault="007E5AB4" w:rsidP="00DB0FB9">
      <w:pPr>
        <w:pStyle w:val="NoSpacing"/>
      </w:pPr>
      <w:r>
        <w:rPr>
          <w:b/>
        </w:rPr>
        <w:lastRenderedPageBreak/>
        <w:t xml:space="preserve">Q10. </w:t>
      </w:r>
      <w:r>
        <w:t xml:space="preserve">Write a java program to window events. </w:t>
      </w:r>
    </w:p>
    <w:p w14:paraId="6B8D2FC1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5654806D" w14:textId="77777777" w:rsidR="00104EEC" w:rsidRDefault="007E5AB4" w:rsidP="00DB0FB9">
      <w:pPr>
        <w:pStyle w:val="NoSpacing"/>
      </w:pPr>
      <w:r>
        <w:t xml:space="preserve">import java.awt.*; </w:t>
      </w:r>
    </w:p>
    <w:p w14:paraId="226DEB3D" w14:textId="7D3E33C1" w:rsidR="006C431C" w:rsidRDefault="007E5AB4" w:rsidP="00DB0FB9">
      <w:pPr>
        <w:pStyle w:val="NoSpacing"/>
      </w:pPr>
      <w:r>
        <w:t xml:space="preserve">import java.awt.event.*; </w:t>
      </w:r>
    </w:p>
    <w:p w14:paraId="6DE63AD4" w14:textId="77777777" w:rsidR="006C431C" w:rsidRDefault="007E5AB4" w:rsidP="00DB0FB9">
      <w:pPr>
        <w:pStyle w:val="NoSpacing"/>
      </w:pPr>
      <w:r>
        <w:t xml:space="preserve">public class ExWindow extends Frame implements WindowListener </w:t>
      </w:r>
    </w:p>
    <w:p w14:paraId="346BD5A5" w14:textId="77777777" w:rsidR="006C431C" w:rsidRDefault="007E5AB4" w:rsidP="00DB0FB9">
      <w:pPr>
        <w:pStyle w:val="NoSpacing"/>
      </w:pPr>
      <w:r>
        <w:t xml:space="preserve">{ </w:t>
      </w:r>
    </w:p>
    <w:p w14:paraId="27EFF3E2" w14:textId="44A262E5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 public ExWindow() </w:t>
      </w:r>
    </w:p>
    <w:p w14:paraId="3B6BEFE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5D212FF6" w14:textId="77777777" w:rsidR="001D4EA2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setLayout(new GridBagLayout());  </w:t>
      </w:r>
      <w:r>
        <w:tab/>
        <w:t xml:space="preserve"> </w:t>
      </w:r>
      <w:r>
        <w:tab/>
      </w:r>
    </w:p>
    <w:p w14:paraId="0A93A685" w14:textId="77777777" w:rsidR="001D4EA2" w:rsidRDefault="001D4EA2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addWindowListener(this);  </w:t>
      </w:r>
      <w:r w:rsidR="007E5AB4">
        <w:tab/>
        <w:t xml:space="preserve"> </w:t>
      </w:r>
      <w:r w:rsidR="007E5AB4">
        <w:tab/>
      </w:r>
    </w:p>
    <w:p w14:paraId="36DE6F38" w14:textId="43845899" w:rsidR="006C431C" w:rsidRDefault="001D4EA2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0E5D811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342D858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  </w:t>
      </w:r>
    </w:p>
    <w:p w14:paraId="51694F48" w14:textId="4747C604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windowOpened(WindowEvent e) </w:t>
      </w:r>
    </w:p>
    <w:p w14:paraId="50136DE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46CDEB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OPENED"); </w:t>
      </w:r>
    </w:p>
    <w:p w14:paraId="2FA9B0A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BC05CCA" w14:textId="3F9A8763" w:rsidR="006C431C" w:rsidRDefault="007E5AB4" w:rsidP="00DB0FB9">
      <w:pPr>
        <w:pStyle w:val="NoSpacing"/>
      </w:pPr>
      <w:r>
        <w:t xml:space="preserve"> </w:t>
      </w:r>
      <w:r w:rsidR="001D4EA2">
        <w:tab/>
      </w:r>
      <w:r>
        <w:t xml:space="preserve">public void windowClosed(WindowEvent e) </w:t>
      </w:r>
    </w:p>
    <w:p w14:paraId="1DB4BC7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9AE666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CLOSED"); </w:t>
      </w:r>
    </w:p>
    <w:p w14:paraId="729BB3C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326A0BC" w14:textId="2A04B111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void windowClosing(WindowEvent e) </w:t>
      </w:r>
    </w:p>
    <w:p w14:paraId="5BF14A2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52B7802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CLOSING"); </w:t>
      </w:r>
    </w:p>
    <w:p w14:paraId="64BD4AC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8A12EC2" w14:textId="53F6D897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void windowDeiconified(WindowEvent e) </w:t>
      </w:r>
    </w:p>
    <w:p w14:paraId="6A8BAD6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B883BF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DEICONIFIED"); </w:t>
      </w:r>
    </w:p>
    <w:p w14:paraId="0471034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E980D30" w14:textId="0CB0B0E0" w:rsidR="006C431C" w:rsidRDefault="007E5AB4" w:rsidP="00DB0FB9">
      <w:pPr>
        <w:pStyle w:val="NoSpacing"/>
      </w:pPr>
      <w:r>
        <w:t xml:space="preserve">   </w:t>
      </w:r>
      <w:r w:rsidR="001D4EA2">
        <w:tab/>
      </w:r>
      <w:r>
        <w:t xml:space="preserve">public void windowIconified(WindowEvent e) </w:t>
      </w:r>
    </w:p>
    <w:p w14:paraId="2A3EEC7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B01643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ICONIFIED"); </w:t>
      </w:r>
    </w:p>
    <w:p w14:paraId="0F6EA8E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351DF90" w14:textId="717E37D8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windowActivated(WindowEvent e) </w:t>
      </w:r>
    </w:p>
    <w:p w14:paraId="16FA5BA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D9ABBF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ACTIVATED"); </w:t>
      </w:r>
    </w:p>
    <w:p w14:paraId="542978E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60EFF2B" w14:textId="12315BB2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windowDeactivated(WindowEvent e) </w:t>
      </w:r>
    </w:p>
    <w:p w14:paraId="185FEDA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32C57F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DEACTIVATED"); </w:t>
      </w:r>
    </w:p>
    <w:p w14:paraId="473758B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153A1AD" w14:textId="77777777" w:rsidR="006C431C" w:rsidRDefault="007E5AB4" w:rsidP="00DB0FB9">
      <w:pPr>
        <w:pStyle w:val="NoSpacing"/>
      </w:pPr>
      <w:r>
        <w:t xml:space="preserve">    </w:t>
      </w:r>
      <w:r>
        <w:tab/>
        <w:t xml:space="preserve">public static void main(String args[]) </w:t>
      </w:r>
    </w:p>
    <w:p w14:paraId="706E35F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F198046" w14:textId="66AB377A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205AF02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ExWindow e=new ExWindow(); </w:t>
      </w:r>
    </w:p>
    <w:p w14:paraId="5BBB98C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6E1D6C0" w14:textId="77777777" w:rsidR="006C431C" w:rsidRDefault="007E5AB4" w:rsidP="00DB0FB9">
      <w:pPr>
        <w:pStyle w:val="NoSpacing"/>
      </w:pPr>
      <w:r>
        <w:t xml:space="preserve">} </w:t>
      </w:r>
    </w:p>
    <w:p w14:paraId="60F85B44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32D21F8A" w14:textId="5D2696A5" w:rsidR="006C431C" w:rsidRDefault="007E5AB4" w:rsidP="00DB0FB9">
      <w:pPr>
        <w:pStyle w:val="NoSpacing"/>
      </w:pPr>
      <w:r>
        <w:rPr>
          <w:b/>
        </w:rPr>
        <w:lastRenderedPageBreak/>
        <w:t xml:space="preserve"> </w:t>
      </w:r>
      <w:r w:rsidR="007978A2">
        <w:rPr>
          <w:noProof/>
        </w:rPr>
        <w:drawing>
          <wp:inline distT="0" distB="0" distL="0" distR="0" wp14:anchorId="4B8B6328" wp14:editId="5A03C197">
            <wp:extent cx="4826635" cy="20034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B0D2" w14:textId="0E57C71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55C514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1A6638A" w14:textId="587D6C1C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74563B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C0E973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CB832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87434B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D17CC8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50EA57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DEED69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EAC460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208A58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0C43F6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3C063A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6BCABD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F19B96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8E9FA1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32BDFC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534C1B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3F85CF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A12BD7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BFAE98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3DE9AF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DEBE04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D07E8D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1365601" w14:textId="77777777" w:rsidR="00505F2D" w:rsidRDefault="00505F2D" w:rsidP="00DB0FB9">
      <w:pPr>
        <w:pStyle w:val="NoSpacing"/>
        <w:rPr>
          <w:b/>
          <w:sz w:val="22"/>
        </w:rPr>
      </w:pPr>
    </w:p>
    <w:p w14:paraId="32AE1F59" w14:textId="77777777" w:rsidR="00505F2D" w:rsidRDefault="00505F2D" w:rsidP="00DB0FB9">
      <w:pPr>
        <w:pStyle w:val="NoSpacing"/>
        <w:rPr>
          <w:b/>
          <w:sz w:val="22"/>
        </w:rPr>
      </w:pPr>
    </w:p>
    <w:p w14:paraId="4C4DD351" w14:textId="77777777" w:rsidR="00505F2D" w:rsidRDefault="00505F2D" w:rsidP="00DB0FB9">
      <w:pPr>
        <w:pStyle w:val="NoSpacing"/>
        <w:rPr>
          <w:b/>
          <w:sz w:val="22"/>
        </w:rPr>
      </w:pPr>
    </w:p>
    <w:p w14:paraId="7252E51E" w14:textId="77777777" w:rsidR="00505F2D" w:rsidRDefault="00505F2D" w:rsidP="00DB0FB9">
      <w:pPr>
        <w:pStyle w:val="NoSpacing"/>
        <w:rPr>
          <w:b/>
          <w:sz w:val="22"/>
        </w:rPr>
      </w:pPr>
    </w:p>
    <w:p w14:paraId="5605D9E3" w14:textId="77777777" w:rsidR="00505F2D" w:rsidRDefault="00505F2D" w:rsidP="00DB0FB9">
      <w:pPr>
        <w:pStyle w:val="NoSpacing"/>
        <w:rPr>
          <w:b/>
          <w:sz w:val="22"/>
        </w:rPr>
      </w:pPr>
    </w:p>
    <w:p w14:paraId="347D7663" w14:textId="77777777" w:rsidR="00505F2D" w:rsidRDefault="00505F2D" w:rsidP="00DB0FB9">
      <w:pPr>
        <w:pStyle w:val="NoSpacing"/>
        <w:rPr>
          <w:b/>
          <w:sz w:val="22"/>
        </w:rPr>
      </w:pPr>
    </w:p>
    <w:p w14:paraId="6E10C952" w14:textId="77777777" w:rsidR="00505F2D" w:rsidRDefault="00505F2D" w:rsidP="00DB0FB9">
      <w:pPr>
        <w:pStyle w:val="NoSpacing"/>
        <w:rPr>
          <w:b/>
          <w:sz w:val="22"/>
        </w:rPr>
      </w:pPr>
    </w:p>
    <w:p w14:paraId="776CDED1" w14:textId="77777777" w:rsidR="00505F2D" w:rsidRDefault="00505F2D" w:rsidP="00DB0FB9">
      <w:pPr>
        <w:pStyle w:val="NoSpacing"/>
        <w:rPr>
          <w:b/>
          <w:sz w:val="22"/>
        </w:rPr>
      </w:pPr>
    </w:p>
    <w:p w14:paraId="513FA3C5" w14:textId="77777777" w:rsidR="00505F2D" w:rsidRDefault="00505F2D" w:rsidP="00DB0FB9">
      <w:pPr>
        <w:pStyle w:val="NoSpacing"/>
        <w:rPr>
          <w:b/>
          <w:sz w:val="22"/>
        </w:rPr>
      </w:pPr>
    </w:p>
    <w:p w14:paraId="2A0AE15F" w14:textId="77777777" w:rsidR="00505F2D" w:rsidRDefault="00505F2D" w:rsidP="00DB0FB9">
      <w:pPr>
        <w:pStyle w:val="NoSpacing"/>
        <w:rPr>
          <w:b/>
          <w:sz w:val="22"/>
        </w:rPr>
      </w:pPr>
    </w:p>
    <w:p w14:paraId="62F6D434" w14:textId="77777777" w:rsidR="00505F2D" w:rsidRDefault="00505F2D" w:rsidP="00DB0FB9">
      <w:pPr>
        <w:pStyle w:val="NoSpacing"/>
        <w:rPr>
          <w:b/>
          <w:sz w:val="22"/>
        </w:rPr>
      </w:pPr>
    </w:p>
    <w:p w14:paraId="1C735E0E" w14:textId="77777777" w:rsidR="00505F2D" w:rsidRDefault="00505F2D" w:rsidP="00DB0FB9">
      <w:pPr>
        <w:pStyle w:val="NoSpacing"/>
        <w:rPr>
          <w:b/>
          <w:sz w:val="22"/>
        </w:rPr>
      </w:pPr>
    </w:p>
    <w:p w14:paraId="5D1155C3" w14:textId="77777777" w:rsidR="00505F2D" w:rsidRDefault="00505F2D" w:rsidP="00DB0FB9">
      <w:pPr>
        <w:pStyle w:val="NoSpacing"/>
        <w:rPr>
          <w:b/>
          <w:sz w:val="22"/>
        </w:rPr>
      </w:pPr>
    </w:p>
    <w:p w14:paraId="1714472A" w14:textId="77777777" w:rsidR="007978A2" w:rsidRDefault="007978A2" w:rsidP="00DB0FB9">
      <w:pPr>
        <w:pStyle w:val="NoSpacing"/>
        <w:rPr>
          <w:b/>
          <w:sz w:val="22"/>
        </w:rPr>
      </w:pPr>
    </w:p>
    <w:p w14:paraId="5652FDDA" w14:textId="77777777" w:rsidR="007978A2" w:rsidRDefault="007978A2" w:rsidP="00DB0FB9">
      <w:pPr>
        <w:pStyle w:val="NoSpacing"/>
        <w:rPr>
          <w:b/>
          <w:sz w:val="22"/>
        </w:rPr>
      </w:pPr>
    </w:p>
    <w:p w14:paraId="437D8E20" w14:textId="7FFADF3C" w:rsidR="006C431C" w:rsidRDefault="007E5AB4" w:rsidP="00DB0FB9">
      <w:pPr>
        <w:pStyle w:val="NoSpacing"/>
      </w:pPr>
      <w:r>
        <w:rPr>
          <w:b/>
          <w:sz w:val="22"/>
        </w:rPr>
        <w:lastRenderedPageBreak/>
        <w:t xml:space="preserve">Q11. </w:t>
      </w:r>
      <w:r>
        <w:rPr>
          <w:sz w:val="22"/>
        </w:rPr>
        <w:t xml:space="preserve">Write a java program to create a frame with a menubar. </w:t>
      </w:r>
    </w:p>
    <w:p w14:paraId="42C236A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20909457" w14:textId="77777777" w:rsidR="001C3B10" w:rsidRDefault="007E5AB4" w:rsidP="00DB0FB9">
      <w:pPr>
        <w:pStyle w:val="NoSpacing"/>
      </w:pPr>
      <w:r>
        <w:t xml:space="preserve">import java.awt.*; </w:t>
      </w:r>
    </w:p>
    <w:p w14:paraId="2FB81E2E" w14:textId="03103A13" w:rsidR="006C431C" w:rsidRDefault="007E5AB4" w:rsidP="00DB0FB9">
      <w:pPr>
        <w:pStyle w:val="NoSpacing"/>
      </w:pPr>
      <w:r>
        <w:t xml:space="preserve">import java.awt.event.*; </w:t>
      </w:r>
    </w:p>
    <w:p w14:paraId="456A9F4E" w14:textId="77777777" w:rsidR="006C431C" w:rsidRDefault="007E5AB4" w:rsidP="00DB0FB9">
      <w:pPr>
        <w:pStyle w:val="NoSpacing"/>
      </w:pPr>
      <w:r>
        <w:t xml:space="preserve">public class ExMenu extends Frame  </w:t>
      </w:r>
    </w:p>
    <w:p w14:paraId="266E4FF3" w14:textId="77777777" w:rsidR="006C431C" w:rsidRDefault="007E5AB4" w:rsidP="00DB0FB9">
      <w:pPr>
        <w:pStyle w:val="NoSpacing"/>
      </w:pPr>
      <w:r>
        <w:t xml:space="preserve">{ </w:t>
      </w:r>
    </w:p>
    <w:p w14:paraId="70FDE43B" w14:textId="5B971540" w:rsidR="006C431C" w:rsidRDefault="007E5AB4" w:rsidP="00DB0FB9">
      <w:pPr>
        <w:pStyle w:val="NoSpacing"/>
      </w:pPr>
      <w:r>
        <w:t xml:space="preserve">   </w:t>
      </w:r>
      <w:r w:rsidR="00505F2D">
        <w:tab/>
      </w:r>
      <w:r>
        <w:t xml:space="preserve">Menu m=new Menu("FILE"); </w:t>
      </w:r>
    </w:p>
    <w:p w14:paraId="4E17292B" w14:textId="26F81734" w:rsidR="0077232E" w:rsidRDefault="0077232E" w:rsidP="00DB0FB9">
      <w:pPr>
        <w:pStyle w:val="NoSpacing"/>
      </w:pPr>
      <w:r>
        <w:tab/>
      </w:r>
      <w:r>
        <w:tab/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5729AC29" w14:textId="053280F3" w:rsidR="006C431C" w:rsidRDefault="007E5AB4" w:rsidP="00DB0FB9">
      <w:pPr>
        <w:pStyle w:val="NoSpacing"/>
      </w:pPr>
      <w:r>
        <w:t xml:space="preserve">  </w:t>
      </w:r>
      <w:r w:rsidR="00505F2D">
        <w:tab/>
      </w:r>
      <w:r>
        <w:t xml:space="preserve">public ExMenu() </w:t>
      </w:r>
    </w:p>
    <w:p w14:paraId="74BE7D2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D34BD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MenuBar mb=new MenuBar(); </w:t>
      </w:r>
    </w:p>
    <w:p w14:paraId="2710F323" w14:textId="7D89AA56" w:rsidR="006C431C" w:rsidRDefault="007E5AB4" w:rsidP="00DB0FB9">
      <w:pPr>
        <w:pStyle w:val="NoSpacing"/>
      </w:pPr>
      <w:r>
        <w:t xml:space="preserve"> </w:t>
      </w:r>
      <w:r>
        <w:tab/>
      </w:r>
      <w:r w:rsidR="00505F2D">
        <w:tab/>
      </w:r>
      <w:r>
        <w:t xml:space="preserve">setMenuBar(mb); </w:t>
      </w:r>
    </w:p>
    <w:p w14:paraId="504C4780" w14:textId="568D6430" w:rsidR="006C431C" w:rsidRDefault="007E5AB4" w:rsidP="00DB0FB9">
      <w:pPr>
        <w:pStyle w:val="NoSpacing"/>
      </w:pPr>
      <w:r>
        <w:t xml:space="preserve">       </w:t>
      </w:r>
      <w:r w:rsidR="00505F2D">
        <w:tab/>
      </w:r>
      <w:r w:rsidR="00505F2D">
        <w:tab/>
      </w:r>
      <w:r>
        <w:t xml:space="preserve">mb.add(m); </w:t>
      </w:r>
    </w:p>
    <w:p w14:paraId="195FE5C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m.add("NEW"); </w:t>
      </w:r>
    </w:p>
    <w:p w14:paraId="0EFEA277" w14:textId="62E0EA09" w:rsidR="006C431C" w:rsidRDefault="007E5AB4" w:rsidP="00DB0FB9">
      <w:pPr>
        <w:pStyle w:val="NoSpacing"/>
      </w:pPr>
      <w:r>
        <w:t xml:space="preserve">        </w:t>
      </w:r>
      <w:r w:rsidR="00505F2D">
        <w:tab/>
      </w:r>
      <w:r w:rsidR="00505F2D">
        <w:tab/>
      </w:r>
      <w:r>
        <w:t xml:space="preserve">m.add("OPEN"); </w:t>
      </w:r>
    </w:p>
    <w:p w14:paraId="59AB784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m.add("SAVE "); </w:t>
      </w:r>
    </w:p>
    <w:p w14:paraId="2232662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m.add("SAVE AS");  </w:t>
      </w:r>
    </w:p>
    <w:p w14:paraId="0286CE81" w14:textId="017AA37D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m.add("EXIT"); </w:t>
      </w:r>
    </w:p>
    <w:p w14:paraId="58DE95DA" w14:textId="505C59CC" w:rsidR="0077232E" w:rsidRDefault="0077232E" w:rsidP="00DB0FB9">
      <w:pPr>
        <w:pStyle w:val="NoSpacing"/>
      </w:pPr>
      <w:r>
        <w:tab/>
      </w:r>
      <w:r>
        <w:tab/>
      </w:r>
      <w:r>
        <w:tab/>
        <w:t>add(name);</w:t>
      </w:r>
    </w:p>
    <w:p w14:paraId="08ACCB89" w14:textId="529508C7" w:rsidR="006C431C" w:rsidRDefault="007E5AB4" w:rsidP="00DB0FB9">
      <w:pPr>
        <w:pStyle w:val="NoSpacing"/>
      </w:pPr>
      <w:r>
        <w:t xml:space="preserve">        </w:t>
      </w:r>
      <w:r w:rsidR="00505F2D">
        <w:tab/>
      </w:r>
      <w:r w:rsidR="00505F2D">
        <w:tab/>
      </w:r>
      <w:r>
        <w:t xml:space="preserve">setSize(300,300); </w:t>
      </w:r>
    </w:p>
    <w:p w14:paraId="680901B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3C949E9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C9604B1" w14:textId="3A7EAE22" w:rsidR="006C431C" w:rsidRDefault="007E5AB4" w:rsidP="00DB0FB9">
      <w:pPr>
        <w:pStyle w:val="NoSpacing"/>
      </w:pPr>
      <w:r>
        <w:t xml:space="preserve">  </w:t>
      </w:r>
      <w:r w:rsidR="00505F2D">
        <w:tab/>
      </w:r>
      <w:r>
        <w:t xml:space="preserve"> public static void main(String args[]) </w:t>
      </w:r>
    </w:p>
    <w:p w14:paraId="0D4C528D" w14:textId="77483682" w:rsidR="006C431C" w:rsidRDefault="007E5AB4" w:rsidP="00DB0FB9">
      <w:pPr>
        <w:pStyle w:val="NoSpacing"/>
      </w:pPr>
      <w:r>
        <w:t xml:space="preserve"> </w:t>
      </w:r>
      <w:r>
        <w:tab/>
        <w:t xml:space="preserve">{  </w:t>
      </w:r>
    </w:p>
    <w:p w14:paraId="4407954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ExMenu e=new ExMenu(); </w:t>
      </w:r>
    </w:p>
    <w:p w14:paraId="71F5DAF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FDF3031" w14:textId="77777777" w:rsidR="006C431C" w:rsidRDefault="007E5AB4" w:rsidP="00DB0FB9">
      <w:pPr>
        <w:pStyle w:val="NoSpacing"/>
      </w:pPr>
      <w:r>
        <w:t xml:space="preserve">} </w:t>
      </w:r>
    </w:p>
    <w:p w14:paraId="3048B3A0" w14:textId="77777777" w:rsidR="006C431C" w:rsidRDefault="007E5AB4" w:rsidP="00DB0FB9">
      <w:pPr>
        <w:pStyle w:val="NoSpacing"/>
      </w:pPr>
      <w:r>
        <w:rPr>
          <w:b/>
        </w:rPr>
        <w:t xml:space="preserve">OUPUT: </w:t>
      </w:r>
    </w:p>
    <w:p w14:paraId="701FC349" w14:textId="1BEBF9DF" w:rsidR="006C431C" w:rsidRDefault="001C7475" w:rsidP="00DB0FB9">
      <w:pPr>
        <w:pStyle w:val="NoSpacing"/>
      </w:pPr>
      <w:r>
        <w:rPr>
          <w:noProof/>
        </w:rPr>
        <w:drawing>
          <wp:inline distT="0" distB="0" distL="0" distR="0" wp14:anchorId="7CE3D867" wp14:editId="26EE3820">
            <wp:extent cx="3442970" cy="1964055"/>
            <wp:effectExtent l="0" t="0" r="508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b/>
        </w:rPr>
        <w:t xml:space="preserve"> </w:t>
      </w:r>
    </w:p>
    <w:p w14:paraId="0D93B04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5DE1E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5453A17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BD26EA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sectPr w:rsidR="006C431C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871" w:right="1222" w:bottom="923" w:left="864" w:header="151" w:footer="14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