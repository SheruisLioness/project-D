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368" w:lineRule="exact" w:before="74" w:after="0"/>
        <w:ind w:left="1296" w:right="129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C21_ Curriculum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DIPLOMA IN COMPUTER ENGINEERING </w:t>
      </w:r>
    </w:p>
    <w:p>
      <w:pPr>
        <w:autoSpaceDN w:val="0"/>
        <w:autoSpaceDE w:val="0"/>
        <w:widowControl/>
        <w:spacing w:line="240" w:lineRule="auto" w:before="288" w:after="0"/>
        <w:ind w:left="0" w:right="21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09850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150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OFFERED BY </w:t>
      </w:r>
    </w:p>
    <w:p>
      <w:pPr>
        <w:autoSpaceDN w:val="0"/>
        <w:autoSpaceDE w:val="0"/>
        <w:widowControl/>
        <w:spacing w:line="370" w:lineRule="exact" w:before="65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STATE BOARD OF TECHNICAL EDUCATION &amp; TRAINING, 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TELANGANA: HYDERABAD </w:t>
      </w:r>
    </w:p>
    <w:p>
      <w:pPr>
        <w:sectPr>
          <w:pgSz w:w="11906" w:h="16838"/>
          <w:pgMar w:top="550" w:right="1350" w:bottom="1440" w:left="1440" w:header="720" w:footer="720" w:gutter="0"/>
          <w:cols w:space="720" w:num="1" w:equalWidth="0"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2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 SEMESTER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>
        <w:trPr>
          <w:trHeight w:hRule="exact" w:val="374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96" w:after="0"/>
              <w:ind w:left="0" w:right="0" w:firstLine="0"/>
              <w:jc w:val="center"/>
            </w:pPr>
            <w:r>
              <w:rPr>
                <w:w w:val="98.3707275390625"/>
                <w:rFonts w:ascii="Times New Roman" w:hAnsi="Times New Roman" w:eastAsia="Times New Roman"/>
                <w:b w:val="0"/>
                <w:i w:val="0"/>
                <w:color w:val="000000"/>
                <w:sz w:val="25"/>
              </w:rPr>
              <w:t xml:space="preserve">Sl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o</w:t>
            </w:r>
          </w:p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201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448" w:lineRule="exact" w:before="87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Course Name</w:t>
            </w:r>
          </w:p>
        </w:tc>
        <w:tc>
          <w:tcPr>
            <w:tcW w:type="dxa" w:w="2094"/>
            <w:gridSpan w:val="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" w:after="0"/>
              <w:ind w:left="2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Scheme </w:t>
            </w:r>
          </w:p>
        </w:tc>
        <w:tc>
          <w:tcPr>
            <w:tcW w:type="dxa" w:w="696"/>
            <w:vMerge w:val="restart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348"/>
              <w:gridCol w:w="348"/>
            </w:tblGrid>
            <w:tr>
              <w:trPr>
                <w:trHeight w:hRule="exact" w:val="770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20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Credit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>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22"/>
            <w:gridSpan w:val="7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1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Examination Scheme </w:t>
            </w:r>
          </w:p>
        </w:tc>
      </w:tr>
      <w:tr>
        <w:trPr>
          <w:trHeight w:hRule="exact" w:val="1050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50"/>
            <w:gridSpan w:val="3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Instruction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744"/>
            <w:vMerge w:val="restart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 </w:t>
            </w:r>
          </w:p>
        </w:tc>
        <w:tc>
          <w:tcPr>
            <w:tcW w:type="dxa" w:w="748"/>
            <w:vMerge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2432"/>
            <w:gridSpan w:val="3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144" w:right="0" w:firstLine="0"/>
              <w:jc w:val="center"/>
            </w:pPr>
            <w:r>
              <w:rPr>
                <w:w w:val="98.2066421508789"/>
                <w:rFonts w:ascii="Times New Roman,Bold" w:hAnsi="Times New Roman,Bold" w:eastAsia="Times New Roman,Bold"/>
                <w:b/>
                <w:i w:val="0"/>
                <w:color w:val="000000"/>
                <w:sz w:val="25"/>
              </w:rPr>
              <w:t>Continuous i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ntern</w:t>
            </w:r>
            <w:r>
              <w:rPr>
                <w:w w:val="101.15829308827718"/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al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e</w:t>
            </w:r>
            <w:r>
              <w:rPr>
                <w:w w:val="101.15829308827718"/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val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uation</w:t>
            </w:r>
          </w:p>
        </w:tc>
        <w:tc>
          <w:tcPr>
            <w:tcW w:type="dxa" w:w="2790"/>
            <w:gridSpan w:val="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6" w:after="0"/>
              <w:ind w:left="720" w:right="576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Semester end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examination </w:t>
            </w:r>
          </w:p>
        </w:tc>
      </w:tr>
      <w:tr>
        <w:trPr>
          <w:trHeight w:hRule="exact" w:val="1220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30" w:after="0"/>
              <w:ind w:left="0" w:right="7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4" w:after="0"/>
              <w:ind w:left="0" w:right="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4" w:after="0"/>
              <w:ind w:left="0" w:right="3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 </w:t>
            </w:r>
          </w:p>
        </w:tc>
        <w:tc>
          <w:tcPr>
            <w:tcW w:type="dxa" w:w="748"/>
            <w:vMerge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144" w:right="0" w:firstLine="0"/>
              <w:jc w:val="center"/>
            </w:pPr>
            <w:r>
              <w:rPr>
                <w:w w:val="98.3707275390625"/>
                <w:rFonts w:ascii="Times New Roman" w:hAnsi="Times New Roman" w:eastAsia="Times New Roman"/>
                <w:b w:val="0"/>
                <w:i w:val="0"/>
                <w:color w:val="000000"/>
                <w:sz w:val="25"/>
              </w:rPr>
              <w:t>Mi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 </w:t>
            </w: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82" w:after="0"/>
              <w:ind w:left="144" w:right="0" w:firstLine="0"/>
              <w:jc w:val="center"/>
            </w:pPr>
            <w:r>
              <w:rPr>
                <w:w w:val="98.3707275390625"/>
                <w:rFonts w:ascii="Times New Roman" w:hAnsi="Times New Roman" w:eastAsia="Times New Roman"/>
                <w:b w:val="0"/>
                <w:i w:val="0"/>
                <w:color w:val="000000"/>
                <w:sz w:val="25"/>
              </w:rPr>
              <w:t>Mi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 </w:t>
            </w: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Intern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val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uati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6.000000000000227" w:type="dxa"/>
            </w:tblPr>
            <w:tblGrid>
              <w:gridCol w:w="306"/>
              <w:gridCol w:w="306"/>
            </w:tblGrid>
            <w:tr>
              <w:trPr>
                <w:trHeight w:hRule="exact" w:val="902"/>
              </w:trPr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0" w:after="0"/>
                    <w:ind w:left="0" w:right="0" w:firstLine="0"/>
                    <w:jc w:val="center"/>
                  </w:pPr>
                  <w:r>
                    <w:rPr>
                      <w:w w:val="101.24228000640869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5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4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Max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Mark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Mar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 </w:t>
            </w:r>
            <w:r>
              <w:rPr>
                <w:w w:val="101.24228000640869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Passing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including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</w:t>
            </w:r>
          </w:p>
        </w:tc>
      </w:tr>
      <w:tr>
        <w:trPr>
          <w:trHeight w:hRule="exact" w:val="1180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8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ME-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501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8" w:val="left"/>
              </w:tabs>
              <w:autoSpaceDE w:val="0"/>
              <w:widowControl/>
              <w:spacing w:line="276" w:lineRule="exact" w:before="1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Industrial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Entrepreneurship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24" w:lineRule="exact" w:before="40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1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2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444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CS-502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704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0" w:right="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CS-584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0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600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Through C#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600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1200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CS-575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6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Artificial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Intelligence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1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706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CS-506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320" w:lineRule="exact" w:before="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Cryptography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56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1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1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 </w:t>
            </w:r>
          </w:p>
        </w:tc>
      </w:tr>
      <w:tr>
        <w:trPr>
          <w:trHeight w:hRule="exact" w:val="574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1007"/>
              <w:gridCol w:w="1007"/>
            </w:tblGrid>
            <w:tr>
              <w:trPr>
                <w:trHeight w:hRule="exact" w:val="564"/>
              </w:trPr>
              <w:tc>
                <w:tcPr>
                  <w:tcW w:type="dxa" w:w="76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Web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Lab </w:t>
                  </w:r>
                </w:p>
              </w:tc>
              <w:tc>
                <w:tcPr>
                  <w:tcW w:type="dxa" w:w="12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Designing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698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CS-507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Lab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6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58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20"/>
        </w:trPr>
        <w:tc>
          <w:tcPr>
            <w:tcW w:type="dxa" w:w="338"/>
            <w:vMerge w:val="restart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CS-578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8" w:val="left"/>
              </w:tabs>
              <w:autoSpaceDE w:val="0"/>
              <w:widowControl/>
              <w:spacing w:line="320" w:lineRule="exact" w:before="4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Through C# Lab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36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02"/>
        </w:trPr>
        <w:tc>
          <w:tcPr>
            <w:tcW w:type="dxa" w:w="748"/>
            <w:vMerge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CS-509 </w:t>
            </w:r>
          </w:p>
        </w:tc>
        <w:tc>
          <w:tcPr>
            <w:tcW w:type="dxa" w:w="20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Programming Lab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0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572"/>
        </w:trPr>
        <w:tc>
          <w:tcPr>
            <w:tcW w:type="dxa" w:w="33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14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Administration  Lab </w:t>
            </w:r>
          </w:p>
          <w:p>
            <w:pPr>
              <w:autoSpaceDN w:val="0"/>
              <w:autoSpaceDE w:val="0"/>
              <w:widowControl/>
              <w:spacing w:line="322" w:lineRule="exact" w:before="1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Work </w:t>
            </w:r>
          </w:p>
        </w:tc>
        <w:tc>
          <w:tcPr>
            <w:tcW w:type="dxa" w:w="4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8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586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CS-510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4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4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1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9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  <w:tc>
          <w:tcPr>
            <w:tcW w:type="dxa" w:w="8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1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1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0" w:right="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540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804"/>
            <w:vMerge w:val="restart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CS-511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Activit</w:t>
            </w:r>
          </w:p>
        </w:tc>
        <w:tc>
          <w:tcPr>
            <w:tcW w:type="dxa" w:w="201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Skill Upgradation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ies: student performa</w:t>
            </w:r>
          </w:p>
        </w:tc>
        <w:tc>
          <w:tcPr>
            <w:tcW w:type="dxa" w:w="4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nce i</w:t>
            </w:r>
          </w:p>
        </w:tc>
        <w:tc>
          <w:tcPr>
            <w:tcW w:type="dxa" w:w="4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to </w:t>
            </w:r>
          </w:p>
        </w:tc>
        <w:tc>
          <w:tcPr>
            <w:tcW w:type="dxa" w:w="45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 as</w:t>
            </w:r>
          </w:p>
        </w:tc>
        <w:tc>
          <w:tcPr>
            <w:tcW w:type="dxa" w:w="74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" w:val="left"/>
              </w:tabs>
              <w:autoSpaceDE w:val="0"/>
              <w:widowControl/>
              <w:spacing w:line="412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sessed t</w:t>
            </w:r>
          </w:p>
        </w:tc>
        <w:tc>
          <w:tcPr>
            <w:tcW w:type="dxa" w:w="69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hrough </w:t>
            </w:r>
          </w:p>
        </w:tc>
        <w:tc>
          <w:tcPr>
            <w:tcW w:type="dxa" w:w="81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Rubrics </w:t>
            </w:r>
          </w:p>
        </w:tc>
        <w:tc>
          <w:tcPr>
            <w:tcW w:type="dxa" w:w="8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1424"/>
            <w:gridSpan w:val="2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8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Rubrics </w:t>
            </w:r>
          </w:p>
        </w:tc>
        <w:tc>
          <w:tcPr>
            <w:tcW w:type="dxa" w:w="55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-- 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328"/>
        </w:trPr>
        <w:tc>
          <w:tcPr>
            <w:tcW w:type="dxa" w:w="33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48"/>
            <w:vMerge/>
            <w:tcBorders>
              <w:start w:sz="4.0" w:val="single" w:color="#000000"/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322" w:bottom="1158" w:left="368" w:header="720" w:footer="720" w:gutter="0"/>
          <w:cols w:space="720" w:num="1" w:equalWidth="0"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424"/>
        <w:ind w:left="113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ME-501 - INDUSTRIAL MANAGEMENT AND ENTREPRENEURSHIP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46"/>
        <w:gridCol w:w="2546"/>
        <w:gridCol w:w="2546"/>
        <w:gridCol w:w="2546"/>
      </w:tblGrid>
      <w:tr>
        <w:trPr>
          <w:trHeight w:hRule="exact" w:val="562"/>
        </w:trPr>
        <w:tc>
          <w:tcPr>
            <w:tcW w:type="dxa" w:w="2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2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Industrial 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Entrepreneurship 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253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ME-501 </w:t>
            </w:r>
          </w:p>
        </w:tc>
      </w:tr>
      <w:tr>
        <w:trPr>
          <w:trHeight w:hRule="exact" w:val="288"/>
        </w:trPr>
        <w:tc>
          <w:tcPr>
            <w:tcW w:type="dxa" w:w="27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253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560"/>
        </w:trPr>
        <w:tc>
          <w:tcPr>
            <w:tcW w:type="dxa" w:w="27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369"/>
              <w:gridCol w:w="1369"/>
            </w:tblGrid>
            <w:tr>
              <w:trPr>
                <w:trHeight w:hRule="exact" w:val="560"/>
              </w:trPr>
              <w:tc>
                <w:tcPr>
                  <w:tcW w:type="dxa" w:w="2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22" w:val="left"/>
                    </w:tabs>
                    <w:autoSpaceDE w:val="0"/>
                    <w:widowControl/>
                    <w:spacing w:line="320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Teaching </w:t>
                  </w:r>
                  <w:r>
                    <w:tab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scheme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(L:T:P)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8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253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564"/>
        </w:trPr>
        <w:tc>
          <w:tcPr>
            <w:tcW w:type="dxa" w:w="27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9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Lecture+ Tutorial </w:t>
            </w:r>
          </w:p>
        </w:tc>
        <w:tc>
          <w:tcPr>
            <w:tcW w:type="dxa" w:w="196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980"/>
              <w:gridCol w:w="980"/>
            </w:tblGrid>
            <w:tr>
              <w:trPr>
                <w:trHeight w:hRule="exact" w:val="560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7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Total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2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538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286"/>
        </w:trPr>
        <w:tc>
          <w:tcPr>
            <w:tcW w:type="dxa" w:w="27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9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196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2538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Prerequisites: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Knowledge of Basic Sciences. </w:t>
      </w:r>
    </w:p>
    <w:p>
      <w:pPr>
        <w:autoSpaceDN w:val="0"/>
        <w:tabs>
          <w:tab w:pos="834" w:val="left"/>
        </w:tabs>
        <w:autoSpaceDE w:val="0"/>
        <w:widowControl/>
        <w:spacing w:line="530" w:lineRule="exact" w:before="28" w:after="268"/>
        <w:ind w:left="112" w:right="27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COURSE OUTCOMES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On successful completion of the course, the students will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5092"/>
        <w:gridCol w:w="5092"/>
      </w:tblGrid>
      <w:tr>
        <w:trPr>
          <w:trHeight w:hRule="exact" w:val="420"/>
        </w:trPr>
        <w:tc>
          <w:tcPr>
            <w:tcW w:type="dxa" w:w="851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</w:tr>
      <w:tr>
        <w:trPr>
          <w:trHeight w:hRule="exact" w:val="564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principles and functions of management and Outline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Organization structure&amp; organizational behavior </w:t>
            </w:r>
          </w:p>
        </w:tc>
      </w:tr>
      <w:tr>
        <w:trPr>
          <w:trHeight w:hRule="exact" w:val="720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Functions of Production Management </w:t>
            </w:r>
          </w:p>
        </w:tc>
      </w:tr>
      <w:tr>
        <w:trPr>
          <w:trHeight w:hRule="exact" w:val="386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Analyse the functions of Materials Management. </w:t>
            </w:r>
          </w:p>
        </w:tc>
      </w:tr>
      <w:tr>
        <w:trPr>
          <w:trHeight w:hRule="exact" w:val="828"/>
        </w:trPr>
        <w:tc>
          <w:tcPr>
            <w:tcW w:type="dxa" w:w="9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7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Compare Marketing, sales &amp; Feasibility study. </w:t>
            </w:r>
          </w:p>
        </w:tc>
      </w:tr>
      <w:tr>
        <w:trPr>
          <w:trHeight w:hRule="exact" w:val="828"/>
        </w:trPr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7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the  use of ISO 9000 &amp; T.Q.M </w:t>
            </w:r>
          </w:p>
        </w:tc>
      </w:tr>
      <w:tr>
        <w:trPr>
          <w:trHeight w:hRule="exact" w:val="566"/>
        </w:trPr>
        <w:tc>
          <w:tcPr>
            <w:tcW w:type="dxa" w:w="9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7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Industrial legislation &amp; safety and role of entrepreneur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entrepreneurial development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702" w:bottom="1440" w:left="1020" w:header="720" w:footer="720" w:gutter="0"/>
          <w:cols w:space="720" w:num="1" w:equalWidth="0"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25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Blue Print of Marks for SEE: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288"/>
        </w:trPr>
        <w:tc>
          <w:tcPr>
            <w:tcW w:type="dxa" w:w="32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Units </w:t>
            </w:r>
          </w:p>
        </w:tc>
        <w:tc>
          <w:tcPr>
            <w:tcW w:type="dxa" w:w="98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No of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periods </w:t>
            </w:r>
          </w:p>
        </w:tc>
        <w:tc>
          <w:tcPr>
            <w:tcW w:type="dxa" w:w="4054"/>
            <w:gridSpan w:val="5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Questions to be set for SEE </w:t>
            </w:r>
          </w:p>
        </w:tc>
        <w:tc>
          <w:tcPr>
            <w:tcW w:type="dxa" w:w="1262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286"/>
        </w:trPr>
        <w:tc>
          <w:tcPr>
            <w:tcW w:type="dxa" w:w="2132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72"/>
            <w:gridSpan w:val="3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066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664"/>
        </w:trPr>
        <w:tc>
          <w:tcPr>
            <w:tcW w:type="dxa" w:w="978"/>
            <w:vMerge w:val="restart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1.Principles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functions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organisation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behaviour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63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Q4 </w:t>
            </w:r>
          </w:p>
        </w:tc>
        <w:tc>
          <w:tcPr>
            <w:tcW w:type="dxa" w:w="144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 </w:t>
            </w:r>
          </w:p>
        </w:tc>
        <w:tc>
          <w:tcPr>
            <w:tcW w:type="dxa" w:w="99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Q9(a) </w:t>
            </w:r>
          </w:p>
        </w:tc>
        <w:tc>
          <w:tcPr>
            <w:tcW w:type="dxa" w:w="99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Q13(a)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</w:tcPr>
          <w:p/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2.Production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2132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978"/>
            <w:vMerge w:val="restart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Part-B </w:t>
            </w:r>
          </w:p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3.Materials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44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Q2 </w:t>
            </w:r>
          </w:p>
        </w:tc>
        <w:tc>
          <w:tcPr>
            <w:tcW w:type="dxa" w:w="99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Q10(a) </w:t>
            </w:r>
          </w:p>
        </w:tc>
        <w:tc>
          <w:tcPr>
            <w:tcW w:type="dxa" w:w="99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Q14(a)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4.Marketing, sales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feasibility study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2132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978"/>
            <w:vMerge w:val="restart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Part-C </w:t>
            </w:r>
          </w:p>
        </w:tc>
        <w:tc>
          <w:tcPr>
            <w:tcW w:type="dxa" w:w="228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5.Introduction to ISO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9000 &amp; T.Q.M </w:t>
            </w:r>
          </w:p>
        </w:tc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630"/>
            <w:vMerge w:val="restart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Q3 </w:t>
            </w:r>
          </w:p>
        </w:tc>
        <w:tc>
          <w:tcPr>
            <w:tcW w:type="dxa" w:w="81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Q6 </w:t>
            </w:r>
          </w:p>
        </w:tc>
        <w:tc>
          <w:tcPr>
            <w:tcW w:type="dxa" w:w="9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Q11(b) </w:t>
            </w:r>
          </w:p>
        </w:tc>
        <w:tc>
          <w:tcPr>
            <w:tcW w:type="dxa" w:w="9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46" w:right="8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Q15(b) </w:t>
            </w:r>
          </w:p>
        </w:tc>
        <w:tc>
          <w:tcPr>
            <w:tcW w:type="dxa" w:w="12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1066"/>
            <w:vMerge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228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6.Industrial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legislation &amp; safety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Entrepreneurial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</w:tcPr>
          <w:p/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Q8 </w:t>
            </w:r>
          </w:p>
        </w:tc>
        <w:tc>
          <w:tcPr>
            <w:tcW w:type="dxa" w:w="9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6" w:after="0"/>
              <w:ind w:left="152" w:right="86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Q12(b)</w:t>
            </w:r>
          </w:p>
        </w:tc>
        <w:tc>
          <w:tcPr>
            <w:tcW w:type="dxa" w:w="9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6" w:after="0"/>
              <w:ind w:left="146" w:right="8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Q16(b)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8"/>
        </w:trPr>
        <w:tc>
          <w:tcPr>
            <w:tcW w:type="dxa" w:w="3260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66" w:after="0"/>
              <w:ind w:left="5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9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2072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99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99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08 </w:t>
            </w:r>
          </w:p>
        </w:tc>
        <w:tc>
          <w:tcPr>
            <w:tcW w:type="dxa" w:w="12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52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COURSE CONTENT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4" w:lineRule="exact" w:before="240" w:after="0"/>
        <w:ind w:left="83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Principles and functions of management and organisation structure and behaviour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Definitions of Industry, Commerce and Business, Evolution of management theories,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Scientific Management, functions of management, Difference between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administration and management, Role of industry, Types of ownership – Sole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proprietorship, Partnership, Private limited, public limited company, Industrial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Cooperatives, Philosophy, types of Organizations, Line and Staff and functional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organizations, Advantages,  limitations, departments in a large-scale industry, Effective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organization</w:t>
      </w:r>
      <w:r>
        <w:rPr>
          <w:rFonts w:ascii="Times New Roman" w:hAnsi="Times New Roman" w:eastAsia="Times New Roman"/>
          <w:b w:val="0"/>
          <w:i w:val="0"/>
          <w:color w:val="FF0000"/>
          <w:sz w:val="24"/>
        </w:rPr>
        <w:t>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Motivation, different theories of motivation, leadership styles. </w:t>
      </w:r>
    </w:p>
    <w:p>
      <w:pPr>
        <w:autoSpaceDN w:val="0"/>
        <w:autoSpaceDE w:val="0"/>
        <w:widowControl/>
        <w:spacing w:line="308" w:lineRule="exact" w:before="346" w:after="0"/>
        <w:ind w:left="83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Production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Production, planning and control, relation with other departments, need for planning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its advantages, Routing, scheduling, dispatching, PERT and CPM, simple problems.</w:t>
      </w:r>
    </w:p>
    <w:p>
      <w:pPr>
        <w:autoSpaceDN w:val="0"/>
        <w:autoSpaceDE w:val="0"/>
        <w:widowControl/>
        <w:spacing w:line="312" w:lineRule="exact" w:before="660" w:after="0"/>
        <w:ind w:left="834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Materials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Materials in industry, inventory control model, ABC Analysis, Safety stock, re-order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level, Economic ordering quantity, Stores layout, stores equipment, Stores records,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purchasing procedures, purchase records, Bin card, Cardex. </w:t>
      </w:r>
    </w:p>
    <w:p>
      <w:pPr>
        <w:sectPr>
          <w:pgSz w:w="11906" w:h="16838"/>
          <w:pgMar w:top="552" w:right="1294" w:bottom="836" w:left="1020" w:header="720" w:footer="720" w:gutter="0"/>
          <w:cols w:space="720" w:num="1" w:equalWidth="0"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12" w:lineRule="exact" w:before="22" w:after="0"/>
        <w:ind w:left="7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Marketing, sales &amp; feasibility study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Sellers and Buyers markets, Marketing, Sales, Market conditions, monopoly, oligopoly,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perfect competition, Cost -Elements of Cost, Contribution, Break even analysis, Market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Survey, Product and production Analysis, Materials input, Manpower, Location,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Economic and Technical Evaluation, preparation of Feasibility study reports. </w:t>
      </w:r>
    </w:p>
    <w:p>
      <w:pPr>
        <w:autoSpaceDN w:val="0"/>
        <w:autoSpaceDE w:val="0"/>
        <w:widowControl/>
        <w:spacing w:line="316" w:lineRule="exact" w:before="340" w:after="0"/>
        <w:ind w:left="7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ISO 9000 &amp; T.Q.M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 of quality, Definition of the terms quality policy, quality management, quality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systems, quality control and quality assurance, Elements of quality systems: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Management responsibility, Quality system, contract review, design control, document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control, purchasing, purchaser– supplied product, product identification and traceability,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control, Inspection and testing. Definition and Principles of quality assurance,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necessity of International standards –ISO- Evolution, Meaning, importance,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Various standards under ISO, ISO 9000 series of standards- Features, series,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Constituents, Advantages, Draw backs and beneficiaries (Whom does ISO 9000 help).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5-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principles-concept of zero defects. TQM-Meaning, Characteristics. </w:t>
      </w:r>
    </w:p>
    <w:p>
      <w:pPr>
        <w:autoSpaceDN w:val="0"/>
        <w:autoSpaceDE w:val="0"/>
        <w:widowControl/>
        <w:spacing w:line="314" w:lineRule="exact" w:before="326" w:after="0"/>
        <w:ind w:left="72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Industrial legislation &amp; safety and Entrepreneurial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Employer – Employee relations, Trade, Union Settlement of disputes, collective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bargaining, Welfare activities, Total Welfare concept, rights and responsibilities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Employers and employees, Salient features of Indian Factories Act, Importance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Safety at work places, Hazards, causes of accidents, Entrepreneur and entrepreneurship 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Concept, definition, role, expectation, Entrepreneurship Vs Management, promotion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S.S.I. Self –employment schemes, Product selection, site selection, Institutional support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needed, financial assistance programs. Start up Scheme- Importance, Features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Eligibility for startup registration, Benefits </w:t>
      </w:r>
    </w:p>
    <w:p>
      <w:pPr>
        <w:autoSpaceDN w:val="0"/>
        <w:tabs>
          <w:tab w:pos="362" w:val="left"/>
        </w:tabs>
        <w:autoSpaceDE w:val="0"/>
        <w:widowControl/>
        <w:spacing w:line="258" w:lineRule="exact" w:before="396" w:after="0"/>
        <w:ind w:left="0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REFERENCE BOOKS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Industrial enginee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ring and management by  O.P Khanna. </w:t>
      </w:r>
    </w:p>
    <w:p>
      <w:pPr>
        <w:autoSpaceDN w:val="0"/>
        <w:autoSpaceDE w:val="0"/>
        <w:widowControl/>
        <w:spacing w:line="316" w:lineRule="exact" w:before="4" w:after="0"/>
        <w:ind w:left="362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Production management by Buffa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Industrial Engineering &amp; Management Science by TR Banga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Engineering Economics and management science by Banga &amp; Sharma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Personnel management by Flippo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Entrepreneurship by NITTTR Chennai. </w:t>
      </w:r>
    </w:p>
    <w:p>
      <w:pPr>
        <w:autoSpaceDN w:val="0"/>
        <w:autoSpaceDE w:val="0"/>
        <w:widowControl/>
        <w:spacing w:line="304" w:lineRule="exact" w:before="1300" w:after="0"/>
        <w:ind w:left="362" w:right="5184" w:hanging="36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ELECTRONIC RESOURCES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https://nptel.ac.in/courses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https://www.slideshare.net/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https://en.wikipedia.org/wiki/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http://ndl.ethernet.edu.et/bitstream/</w:t>
      </w:r>
    </w:p>
    <w:p>
      <w:pPr>
        <w:sectPr>
          <w:pgSz w:w="11906" w:h="16838"/>
          <w:pgMar w:top="552" w:right="1414" w:bottom="1086" w:left="1132" w:header="720" w:footer="720" w:gutter="0"/>
          <w:cols w:space="720" w:num="1" w:equalWidth="0"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58" w:lineRule="exact" w:before="74" w:after="0"/>
        <w:ind w:left="0" w:right="27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STUDENT ACTIVITIES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Identify any 5 industries with di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fferent types of ownerships. </w:t>
      </w:r>
    </w:p>
    <w:p>
      <w:pPr>
        <w:autoSpaceDN w:val="0"/>
        <w:autoSpaceDE w:val="0"/>
        <w:widowControl/>
        <w:spacing w:line="318" w:lineRule="exact" w:before="2" w:after="0"/>
        <w:ind w:left="722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an organizational structure of institution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a survey on marketing a product. </w:t>
      </w:r>
    </w:p>
    <w:p>
      <w:pPr>
        <w:autoSpaceDN w:val="0"/>
        <w:autoSpaceDE w:val="0"/>
        <w:widowControl/>
        <w:spacing w:line="316" w:lineRule="exact" w:before="4" w:after="0"/>
        <w:ind w:left="722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list of ISO 9000 series as well as latest quality standards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sign boards representing safety measures.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Role play as an entrepreneur </w:t>
      </w:r>
    </w:p>
    <w:p>
      <w:pPr>
        <w:autoSpaceDN w:val="0"/>
        <w:tabs>
          <w:tab w:pos="362" w:val="left"/>
          <w:tab w:pos="736" w:val="left"/>
        </w:tabs>
        <w:autoSpaceDE w:val="0"/>
        <w:widowControl/>
        <w:spacing w:line="294" w:lineRule="exact" w:before="35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LEARNING OUTCOMES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  <w:u w:val="single"/>
        </w:rPr>
        <w:t>Upon completion of the course the stude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nt shall be able to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the principles and functions of management and Outline Organization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structure&amp; organizational behavior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Define industry, commerce (Trade) and business.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Know the need for management. </w:t>
      </w:r>
    </w:p>
    <w:p>
      <w:pPr>
        <w:autoSpaceDN w:val="0"/>
        <w:autoSpaceDE w:val="0"/>
        <w:widowControl/>
        <w:spacing w:line="316" w:lineRule="exact" w:before="6" w:after="0"/>
        <w:ind w:left="736" w:right="36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the evolution of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Explain the principles of scientific management.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functions of Management.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Differentiate between management and administration. </w:t>
      </w:r>
    </w:p>
    <w:p>
      <w:pPr>
        <w:autoSpaceDN w:val="0"/>
        <w:autoSpaceDE w:val="0"/>
        <w:widowControl/>
        <w:spacing w:line="316" w:lineRule="exact" w:before="4" w:after="0"/>
        <w:ind w:left="736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types of ownerships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Differentiate types of ownerships. </w:t>
      </w:r>
    </w:p>
    <w:p>
      <w:pPr>
        <w:autoSpaceDN w:val="0"/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Understand salient features of joint stock companies.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philosophy and need of organization structure of an industry. </w:t>
      </w:r>
    </w:p>
    <w:p>
      <w:pPr>
        <w:autoSpaceDN w:val="0"/>
        <w:tabs>
          <w:tab w:pos="1420" w:val="left"/>
          <w:tab w:pos="1442" w:val="left"/>
        </w:tabs>
        <w:autoSpaceDE w:val="0"/>
        <w:widowControl/>
        <w:spacing w:line="318" w:lineRule="exact" w:before="2" w:after="0"/>
        <w:ind w:left="736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line, staff and Functional organizations.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advantages and limitations of line, staff and functional organizations.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departments in a large scale industry.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1.14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Explain the factors of effective organization.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2" w:after="0"/>
        <w:ind w:left="736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organizational behaviour.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job analysis.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motivation theories.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Maslow ‘s Hierarchy of needs.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2" w:after="0"/>
        <w:ind w:left="736" w:right="25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different leadership models.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trait theory and behavior theory of leadership 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342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the Functions of Production Management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Differentiate production, planning and control.</w:t>
      </w:r>
    </w:p>
    <w:p>
      <w:pPr>
        <w:autoSpaceDN w:val="0"/>
        <w:autoSpaceDE w:val="0"/>
        <w:widowControl/>
        <w:spacing w:line="318" w:lineRule="exact" w:before="2" w:after="0"/>
        <w:ind w:left="722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 the production department with other departments.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need for planning and its advantages. </w:t>
      </w:r>
    </w:p>
    <w:p>
      <w:pPr>
        <w:autoSpaceDN w:val="0"/>
        <w:autoSpaceDE w:val="0"/>
        <w:widowControl/>
        <w:spacing w:line="318" w:lineRule="exact" w:before="2" w:after="0"/>
        <w:ind w:left="722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stages of Production, planning and control.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routing methods. </w:t>
      </w:r>
    </w:p>
    <w:p>
      <w:pPr>
        <w:autoSpaceDN w:val="0"/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scheduling methods.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dispatching. </w:t>
      </w:r>
    </w:p>
    <w:p>
      <w:pPr>
        <w:autoSpaceDN w:val="0"/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PERT/CPM networks. </w:t>
      </w:r>
    </w:p>
    <w:p>
      <w:pPr>
        <w:autoSpaceDN w:val="0"/>
        <w:tabs>
          <w:tab w:pos="1442" w:val="left"/>
        </w:tabs>
        <w:autoSpaceDE w:val="0"/>
        <w:widowControl/>
        <w:spacing w:line="316" w:lineRule="exact" w:before="4" w:after="0"/>
        <w:ind w:left="722" w:right="54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the critical path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Problems on PERT &amp; CPM. </w:t>
      </w:r>
    </w:p>
    <w:p>
      <w:pPr>
        <w:sectPr>
          <w:pgSz w:w="11906" w:h="16838"/>
          <w:pgMar w:top="552" w:right="1060" w:bottom="948" w:left="1132" w:header="720" w:footer="720" w:gutter="0"/>
          <w:cols w:space="720" w:num="1" w:equalWidth="0"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64" w:val="left"/>
        </w:tabs>
        <w:autoSpaceDE w:val="0"/>
        <w:widowControl/>
        <w:spacing w:line="300" w:lineRule="exact" w:before="32" w:after="0"/>
        <w:ind w:left="54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Analyze the functions of Materials Management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. </w:t>
      </w:r>
    </w:p>
    <w:p>
      <w:pPr>
        <w:autoSpaceDN w:val="0"/>
        <w:autoSpaceDE w:val="0"/>
        <w:widowControl/>
        <w:spacing w:line="322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importance of material management.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Objectives and functions of material management.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Derive expression of EOQ for inventory control.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Explain ABC analysis. </w:t>
      </w:r>
    </w:p>
    <w:p>
      <w:pPr>
        <w:autoSpaceDN w:val="0"/>
        <w:autoSpaceDE w:val="0"/>
        <w:widowControl/>
        <w:spacing w:line="318" w:lineRule="exact" w:before="2" w:after="0"/>
        <w:ind w:left="594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Define safety stock, Buffer stock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Define reorder level. </w:t>
      </w:r>
    </w:p>
    <w:p>
      <w:pPr>
        <w:autoSpaceDN w:val="0"/>
        <w:autoSpaceDE w:val="0"/>
        <w:widowControl/>
        <w:spacing w:line="318" w:lineRule="exact" w:before="2" w:after="0"/>
        <w:ind w:left="594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Functions of stores department, duties of store keeper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Explain stores layout,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Explain the stores records. </w:t>
      </w:r>
    </w:p>
    <w:p>
      <w:pPr>
        <w:autoSpaceDN w:val="0"/>
        <w:autoSpaceDE w:val="0"/>
        <w:widowControl/>
        <w:spacing w:line="322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Cardex method. </w:t>
      </w:r>
    </w:p>
    <w:p>
      <w:pPr>
        <w:autoSpaceDN w:val="0"/>
        <w:autoSpaceDE w:val="0"/>
        <w:widowControl/>
        <w:spacing w:line="320" w:lineRule="exact" w:before="0" w:after="0"/>
        <w:ind w:left="594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Objectives and functions of purchasing department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Explain purchasing procedures.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List out purchase records. </w:t>
      </w:r>
    </w:p>
    <w:p>
      <w:pPr>
        <w:autoSpaceDN w:val="0"/>
        <w:tabs>
          <w:tab w:pos="594" w:val="left"/>
        </w:tabs>
        <w:autoSpaceDE w:val="0"/>
        <w:widowControl/>
        <w:spacing w:line="314" w:lineRule="exact" w:before="6" w:after="0"/>
        <w:ind w:left="414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stores equipments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0" w:after="0"/>
        <w:ind w:left="5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Compare Marketing, sales &amp; Feasibility study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marketing functions.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Sales function.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marketing conditions.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Sellers and Buyers ‘market.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monopoly, oligopoly, and perfect competition.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Steps in conducting market and demand surveys. </w:t>
      </w:r>
    </w:p>
    <w:p>
      <w:pPr>
        <w:autoSpaceDN w:val="0"/>
        <w:autoSpaceDE w:val="0"/>
        <w:widowControl/>
        <w:spacing w:line="318" w:lineRule="exact" w:before="2" w:after="0"/>
        <w:ind w:left="594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Advantages and disadvantages of market and demand surveys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product and production analysis. </w:t>
      </w:r>
    </w:p>
    <w:p>
      <w:pPr>
        <w:autoSpaceDN w:val="0"/>
        <w:autoSpaceDE w:val="0"/>
        <w:widowControl/>
        <w:spacing w:line="320" w:lineRule="exact" w:before="0" w:after="0"/>
        <w:ind w:left="594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the input materials, i.e. Bill of materials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concept of cost..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break-even analysis..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Evaluate Economic and Technical factors.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Preparation of feasibility study.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different products currently in demand with market or industry. </w:t>
      </w:r>
    </w:p>
    <w:p>
      <w:pPr>
        <w:autoSpaceDN w:val="0"/>
        <w:tabs>
          <w:tab w:pos="594" w:val="left"/>
        </w:tabs>
        <w:autoSpaceDE w:val="0"/>
        <w:widowControl/>
        <w:spacing w:line="296" w:lineRule="exact" w:before="316" w:after="0"/>
        <w:ind w:left="54" w:right="44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Know the use of ISO 9000 &amp; T.Q.M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concept of quality.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quality systems and elements of quality systems.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principles of quality Assurance.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evolution of ISO standards. </w:t>
      </w:r>
    </w:p>
    <w:p>
      <w:pPr>
        <w:autoSpaceDN w:val="0"/>
        <w:autoSpaceDE w:val="0"/>
        <w:widowControl/>
        <w:spacing w:line="322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ISO standards and ISO 9000 series of quality systems. </w:t>
      </w:r>
    </w:p>
    <w:p>
      <w:pPr>
        <w:autoSpaceDN w:val="0"/>
        <w:autoSpaceDE w:val="0"/>
        <w:widowControl/>
        <w:spacing w:line="320" w:lineRule="exact" w:before="0" w:after="0"/>
        <w:ind w:left="59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constituents of ISO 9000 series of standards for quality systems.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Benefits and Drawbacks of ISO 9000 series of standards. </w:t>
      </w:r>
    </w:p>
    <w:p>
      <w:pPr>
        <w:autoSpaceDN w:val="0"/>
        <w:autoSpaceDE w:val="0"/>
        <w:widowControl/>
        <w:spacing w:line="320" w:lineRule="exact" w:before="0" w:after="0"/>
        <w:ind w:left="5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beneficiaries of ISO 9000. </w:t>
      </w:r>
    </w:p>
    <w:p>
      <w:pPr>
        <w:autoSpaceDN w:val="0"/>
        <w:autoSpaceDE w:val="0"/>
        <w:widowControl/>
        <w:spacing w:line="318" w:lineRule="exact" w:before="2" w:after="0"/>
        <w:ind w:left="594" w:right="31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5-S principles and  ZERO DEFECT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TQM concept and elements. </w:t>
      </w:r>
    </w:p>
    <w:p>
      <w:pPr>
        <w:sectPr>
          <w:pgSz w:w="11906" w:h="16838"/>
          <w:pgMar w:top="552" w:right="1440" w:bottom="926" w:left="1440" w:header="720" w:footer="720" w:gutter="0"/>
          <w:cols w:space="720" w:num="1" w:equalWidth="0"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72" w:val="left"/>
          <w:tab w:pos="1252" w:val="left"/>
        </w:tabs>
        <w:autoSpaceDE w:val="0"/>
        <w:widowControl/>
        <w:spacing w:line="308" w:lineRule="exact" w:before="24" w:after="0"/>
        <w:ind w:left="712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Industrial legislation &amp; safety and role of entrepreneur and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entrepreneurial development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employer and employee relations. </w:t>
      </w:r>
    </w:p>
    <w:p>
      <w:pPr>
        <w:autoSpaceDN w:val="0"/>
        <w:autoSpaceDE w:val="0"/>
        <w:widowControl/>
        <w:spacing w:line="316" w:lineRule="exact" w:before="4" w:after="0"/>
        <w:ind w:left="1252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Objectives, functions, advantages and disadvantages of Trade Unions.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Causes and settlements of industrial disputes..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Welfare activities.. </w:t>
      </w:r>
    </w:p>
    <w:p>
      <w:pPr>
        <w:autoSpaceDN w:val="0"/>
        <w:autoSpaceDE w:val="0"/>
        <w:widowControl/>
        <w:spacing w:line="318" w:lineRule="exact" w:before="2" w:after="0"/>
        <w:ind w:left="1252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rights and responsibilities of employees and employers.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salient features of Indian Factories Act.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Explain the importance of safety at Work place.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important provisions related to safety.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hazard and accident. </w:t>
      </w:r>
    </w:p>
    <w:p>
      <w:pPr>
        <w:autoSpaceDN w:val="0"/>
        <w:autoSpaceDE w:val="0"/>
        <w:widowControl/>
        <w:spacing w:line="322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causes of accidents..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the word entrepreneur.. </w:t>
      </w:r>
    </w:p>
    <w:p>
      <w:pPr>
        <w:autoSpaceDN w:val="0"/>
        <w:autoSpaceDE w:val="0"/>
        <w:widowControl/>
        <w:spacing w:line="322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Difference between entrepreneurship and management.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Explain, expectations, role and qualities of an entrepreneur.. </w:t>
      </w:r>
    </w:p>
    <w:p>
      <w:pPr>
        <w:autoSpaceDN w:val="0"/>
        <w:autoSpaceDE w:val="0"/>
        <w:widowControl/>
        <w:spacing w:line="316" w:lineRule="exact" w:before="4" w:after="0"/>
        <w:ind w:left="1252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Determine the role of entrepreneurs in promoting Small Scale Industries.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details of self-employment schemes.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method of product selection.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method of site selection. </w:t>
      </w:r>
    </w:p>
    <w:p>
      <w:pPr>
        <w:autoSpaceDN w:val="0"/>
        <w:autoSpaceDE w:val="0"/>
        <w:widowControl/>
        <w:spacing w:line="320" w:lineRule="exact" w:before="0" w:after="0"/>
        <w:ind w:left="12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financial assistance programs. </w:t>
      </w:r>
    </w:p>
    <w:p>
      <w:pPr>
        <w:autoSpaceDN w:val="0"/>
        <w:autoSpaceDE w:val="0"/>
        <w:widowControl/>
        <w:spacing w:line="318" w:lineRule="exact" w:before="2" w:after="304"/>
        <w:ind w:left="1252" w:right="36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the organizations that help an entrepreneur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Importance of Start-ups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 Start-up schemes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Features and Eligibility for startup registration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Benefits of Start-ups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72"/>
        <w:gridCol w:w="2072"/>
        <w:gridCol w:w="2072"/>
        <w:gridCol w:w="2072"/>
        <w:gridCol w:w="2072"/>
      </w:tblGrid>
      <w:tr>
        <w:trPr>
          <w:trHeight w:hRule="exact" w:val="564"/>
        </w:trPr>
        <w:tc>
          <w:tcPr>
            <w:tcW w:type="dxa" w:w="696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POs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Periods </w:t>
            </w:r>
          </w:p>
        </w:tc>
      </w:tr>
      <w:tr>
        <w:trPr>
          <w:trHeight w:hRule="exact" w:val="564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principles and functions of management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Outline Organization structure&amp; organizational behavior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324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Understand the Functions of Production Management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2,5,6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30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Analyse the functions of Materials Management.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328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Compare Marketing, sales &amp; Feasibility study.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1,6,7,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24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Know the  use of ISO 9000 &amp; T.Q.M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6"/>
        </w:trPr>
        <w:tc>
          <w:tcPr>
            <w:tcW w:type="dxa" w:w="6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2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Industrial legislation &amp; safety and role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entrepreneur and entrepreneurial development </w:t>
            </w:r>
          </w:p>
        </w:tc>
        <w:tc>
          <w:tcPr>
            <w:tcW w:type="dxa" w:w="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A </w:t>
            </w:r>
          </w:p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1,6,7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642"/>
        </w:trPr>
        <w:tc>
          <w:tcPr>
            <w:tcW w:type="dxa" w:w="797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8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Periods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75 </w:t>
            </w:r>
          </w:p>
        </w:tc>
      </w:tr>
    </w:tbl>
    <w:p>
      <w:pPr>
        <w:autoSpaceDN w:val="0"/>
        <w:autoSpaceDE w:val="0"/>
        <w:widowControl/>
        <w:spacing w:line="276" w:lineRule="exact" w:before="56" w:after="0"/>
        <w:ind w:left="350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Legends: R = Remember; U= Understand; A= Apply and above level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 (Bloom’s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revised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taxonomy) </w:t>
      </w:r>
    </w:p>
    <w:p>
      <w:pPr>
        <w:sectPr>
          <w:pgSz w:w="11906" w:h="16838"/>
          <w:pgMar w:top="552" w:right="762" w:bottom="1440" w:left="782" w:header="720" w:footer="720" w:gutter="0"/>
          <w:cols w:space="720" w:num="1" w:equalWidth="0"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CO-PO Attainment Matrix: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360"/>
        </w:trPr>
        <w:tc>
          <w:tcPr>
            <w:tcW w:type="dxa" w:w="310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5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  <w:tc>
          <w:tcPr>
            <w:tcW w:type="dxa" w:w="6142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 OUTCOMES </w:t>
            </w:r>
          </w:p>
        </w:tc>
      </w:tr>
      <w:tr>
        <w:trPr>
          <w:trHeight w:hRule="exact" w:val="330"/>
        </w:trPr>
        <w:tc>
          <w:tcPr>
            <w:tcW w:type="dxa" w:w="118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PO7 </w:t>
            </w:r>
          </w:p>
        </w:tc>
      </w:tr>
      <w:tr>
        <w:trPr>
          <w:trHeight w:hRule="exact" w:val="326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328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31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9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330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324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328"/>
        </w:trPr>
        <w:tc>
          <w:tcPr>
            <w:tcW w:type="dxa" w:w="31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9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334" w:lineRule="exact" w:before="238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Level 3- Highly Addressed, Level 2-Moderately Addressed, Level 1-Lowly Addressed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50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4"/>
        <w:gridCol w:w="1574"/>
        <w:gridCol w:w="1574"/>
        <w:gridCol w:w="1574"/>
        <w:gridCol w:w="1574"/>
        <w:gridCol w:w="1574"/>
      </w:tblGrid>
      <w:tr>
        <w:trPr>
          <w:trHeight w:hRule="exact" w:val="328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964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Principles and functions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and organisation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 and behaviour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Production management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45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107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74"/>
        <w:gridCol w:w="1574"/>
        <w:gridCol w:w="1574"/>
        <w:gridCol w:w="1574"/>
        <w:gridCol w:w="1574"/>
        <w:gridCol w:w="1574"/>
      </w:tblGrid>
      <w:tr>
        <w:trPr>
          <w:trHeight w:hRule="exact" w:val="328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Materials management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73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80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Marketing, sales &amp; feasibility study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45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2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3149"/>
        <w:gridCol w:w="3149"/>
        <w:gridCol w:w="3149"/>
      </w:tblGrid>
      <w:tr>
        <w:trPr>
          <w:trHeight w:hRule="exact" w:val="376"/>
        </w:trPr>
        <w:tc>
          <w:tcPr>
            <w:tcW w:type="dxa" w:w="218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 </w:t>
            </w:r>
          </w:p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152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0"/>
        </w:trPr>
        <w:tc>
          <w:tcPr>
            <w:tcW w:type="dxa" w:w="31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152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298"/>
        </w:trPr>
        <w:tc>
          <w:tcPr>
            <w:tcW w:type="dxa" w:w="314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15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020" w:header="720" w:footer="720" w:gutter="0"/>
          <w:cols w:space="720" w:num="1" w:equalWidth="0"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64"/>
      </w:tblGrid>
      <w:tr>
        <w:trPr>
          <w:trHeight w:hRule="exact" w:val="7318"/>
        </w:trPr>
        <w:tc>
          <w:tcPr>
            <w:tcW w:type="dxa" w:w="95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  <w:tab w:pos="1084" w:val="left"/>
                <w:tab w:pos="3504" w:val="left"/>
                <w:tab w:pos="4322" w:val="left"/>
                <w:tab w:pos="7202" w:val="left"/>
                <w:tab w:pos="7292" w:val="left"/>
              </w:tabs>
              <w:autoSpaceDE w:val="0"/>
              <w:widowControl/>
              <w:spacing w:line="276" w:lineRule="exact" w:before="56" w:after="0"/>
              <w:ind w:left="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SEM-I Model Paper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ME-501-INDUSTRIAL MANAGEMENT AND ENTREPRENEURSHIP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Time: 1 hr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Max. Marks:20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PART-A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4x1=4Marks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 xml:space="preserve">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brief and straight to the point and shall not be exceed three simple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sentences.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 Define Industry.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32" w:right="504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 Write any two qualities of a leader.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 What do you mean by Planning?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 What does CPM Stands for.? </w:t>
            </w:r>
          </w:p>
          <w:p>
            <w:pPr>
              <w:autoSpaceDN w:val="0"/>
              <w:tabs>
                <w:tab w:pos="4322" w:val="left"/>
                <w:tab w:pos="7202" w:val="left"/>
              </w:tabs>
              <w:autoSpaceDE w:val="0"/>
              <w:widowControl/>
              <w:spacing w:line="272" w:lineRule="exact" w:before="60" w:after="0"/>
              <w:ind w:left="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PART-B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2X3M=6 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three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comprehensive and the criterion for valuation is the content but not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length of the answer. </w:t>
            </w:r>
          </w:p>
          <w:p>
            <w:pPr>
              <w:autoSpaceDN w:val="0"/>
              <w:tabs>
                <w:tab w:pos="4322" w:val="left"/>
              </w:tabs>
              <w:autoSpaceDE w:val="0"/>
              <w:widowControl/>
              <w:spacing w:line="276" w:lineRule="exact" w:before="44" w:after="0"/>
              <w:ind w:left="632" w:right="47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5.(a) what is administration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5.(b) List out theories of motivation.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6.(a) what is the need for planning. </w:t>
            </w:r>
          </w:p>
          <w:p>
            <w:pPr>
              <w:autoSpaceDN w:val="0"/>
              <w:tabs>
                <w:tab w:pos="4322" w:val="left"/>
              </w:tabs>
              <w:autoSpaceDE w:val="0"/>
              <w:widowControl/>
              <w:spacing w:line="276" w:lineRule="exact" w:before="44" w:after="0"/>
              <w:ind w:left="632" w:right="4752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6.(b) what is routing? </w:t>
            </w:r>
          </w:p>
          <w:p>
            <w:pPr>
              <w:autoSpaceDN w:val="0"/>
              <w:tabs>
                <w:tab w:pos="4322" w:val="left"/>
                <w:tab w:pos="7202" w:val="left"/>
              </w:tabs>
              <w:autoSpaceDE w:val="0"/>
              <w:widowControl/>
              <w:spacing w:line="272" w:lineRule="exact" w:before="300" w:after="0"/>
              <w:ind w:left="0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PART-C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2X5M=10 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five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comprehensive and the criterion for valuation is the content but not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length of the answer. </w:t>
            </w:r>
          </w:p>
        </w:tc>
      </w:tr>
    </w:tbl>
    <w:p>
      <w:pPr>
        <w:autoSpaceDN w:val="0"/>
        <w:tabs>
          <w:tab w:pos="5042" w:val="left"/>
        </w:tabs>
        <w:autoSpaceDE w:val="0"/>
        <w:widowControl/>
        <w:spacing w:line="276" w:lineRule="exact" w:before="216" w:after="0"/>
        <w:ind w:left="632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7.(a) Explain the principles of scientific management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7.(b) a) Compare between PERT AND CPM. </w:t>
      </w:r>
    </w:p>
    <w:p>
      <w:pPr>
        <w:autoSpaceDN w:val="0"/>
        <w:autoSpaceDE w:val="0"/>
        <w:widowControl/>
        <w:spacing w:line="320" w:lineRule="exact" w:before="0" w:after="0"/>
        <w:ind w:left="10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b)  Explain about Scheduling and Dispatching. </w:t>
      </w:r>
    </w:p>
    <w:p>
      <w:pPr>
        <w:autoSpaceDN w:val="0"/>
        <w:tabs>
          <w:tab w:pos="1182" w:val="left"/>
        </w:tabs>
        <w:autoSpaceDE w:val="0"/>
        <w:widowControl/>
        <w:spacing w:line="284" w:lineRule="exact" w:before="36" w:after="260"/>
        <w:ind w:left="6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8.(a) Draw the project network of the given project and identify all paths through it.  Find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critical path, TL and T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on the network.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2.0" w:type="dxa"/>
      </w:tblPr>
      <w:tblGrid>
        <w:gridCol w:w="2416"/>
        <w:gridCol w:w="2416"/>
        <w:gridCol w:w="2416"/>
        <w:gridCol w:w="2416"/>
      </w:tblGrid>
      <w:tr>
        <w:trPr>
          <w:trHeight w:hRule="exact" w:val="560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Activity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Optimistic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Time(a)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Most likely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 (m)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Pessimistic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 (b) </w:t>
            </w:r>
          </w:p>
        </w:tc>
      </w:tr>
      <w:tr>
        <w:trPr>
          <w:trHeight w:hRule="exact" w:val="288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1-2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1-3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6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1-4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6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2-5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284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3-5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</w:tr>
      <w:tr>
        <w:trPr>
          <w:trHeight w:hRule="exact" w:val="286"/>
        </w:trPr>
        <w:tc>
          <w:tcPr>
            <w:tcW w:type="dxa" w:w="16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4-5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6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6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290"/>
        </w:trPr>
        <w:tc>
          <w:tcPr>
            <w:tcW w:type="dxa" w:w="16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5-6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8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6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.0" w:type="dxa"/>
      </w:tblPr>
      <w:tblGrid>
        <w:gridCol w:w="4832"/>
        <w:gridCol w:w="4832"/>
      </w:tblGrid>
      <w:tr>
        <w:trPr>
          <w:trHeight w:hRule="exact" w:val="638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36" w:after="0"/>
              <w:ind w:left="3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8.(b) State the ERG theory of motivation.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110" w:bottom="1432" w:left="1132" w:header="720" w:footer="720" w:gutter="0"/>
          <w:cols w:space="720" w:num="1" w:equalWidth="0"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2"/>
      </w:tblGrid>
      <w:tr>
        <w:trPr>
          <w:trHeight w:hRule="exact" w:val="2304"/>
        </w:trPr>
        <w:tc>
          <w:tcPr>
            <w:tcW w:type="dxa" w:w="9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  <w:tab w:pos="1538" w:val="left"/>
                <w:tab w:pos="3632" w:val="left"/>
                <w:tab w:pos="4152" w:val="left"/>
                <w:tab w:pos="4322" w:val="left"/>
                <w:tab w:pos="7202" w:val="left"/>
                <w:tab w:pos="7292" w:val="left"/>
              </w:tabs>
              <w:autoSpaceDE w:val="0"/>
              <w:widowControl/>
              <w:spacing w:line="276" w:lineRule="exact" w:before="56" w:after="0"/>
              <w:ind w:left="0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SEM-II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Model Paper:: ME-501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INDUSTRIAL MANAGEMENT AND ENTREPRENEURSHIP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Time: 1 hr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Max. Marks:20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PART-A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4x1=4Marks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NOTE: 1) Answer all questions and each car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 xml:space="preserve">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7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 Answers should be brief and straight to the point and shall not be exceed three simple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sentences. 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632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 Write the formula to calculate EOQ?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 What is Buffer Stock? </w:t>
      </w:r>
    </w:p>
    <w:p>
      <w:pPr>
        <w:autoSpaceDN w:val="0"/>
        <w:autoSpaceDE w:val="0"/>
        <w:widowControl/>
        <w:spacing w:line="276" w:lineRule="exact" w:before="44" w:after="0"/>
        <w:ind w:left="576" w:right="590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 What Is feasibility study?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 What is Breakeven Point? </w:t>
      </w:r>
    </w:p>
    <w:p>
      <w:pPr>
        <w:autoSpaceDN w:val="0"/>
        <w:tabs>
          <w:tab w:pos="7202" w:val="left"/>
        </w:tabs>
        <w:autoSpaceDE w:val="0"/>
        <w:widowControl/>
        <w:spacing w:line="332" w:lineRule="exact" w:before="792" w:after="0"/>
        <w:ind w:left="43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PART-B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2X3M=6 Marks </w:t>
      </w:r>
    </w:p>
    <w:p>
      <w:pPr>
        <w:autoSpaceDN w:val="0"/>
        <w:autoSpaceDE w:val="0"/>
        <w:widowControl/>
        <w:spacing w:line="334" w:lineRule="exact" w:before="2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NOTE: 1) Answer all questions and each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three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mark. </w:t>
      </w:r>
    </w:p>
    <w:p>
      <w:pPr>
        <w:autoSpaceDN w:val="0"/>
        <w:autoSpaceDE w:val="0"/>
        <w:widowControl/>
        <w:spacing w:line="276" w:lineRule="exact" w:before="44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Answers should be comprehensive and the criterion for valuation is the content but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length of the answer. </w:t>
      </w:r>
    </w:p>
    <w:p>
      <w:pPr>
        <w:autoSpaceDN w:val="0"/>
        <w:autoSpaceDE w:val="0"/>
        <w:widowControl/>
        <w:spacing w:line="320" w:lineRule="exact" w:before="232" w:after="0"/>
        <w:ind w:left="6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5.(a) List the advantages of ABC analysis. </w:t>
      </w:r>
    </w:p>
    <w:p>
      <w:pPr>
        <w:autoSpaceDN w:val="0"/>
        <w:autoSpaceDE w:val="0"/>
        <w:widowControl/>
        <w:spacing w:line="276" w:lineRule="exact" w:before="44" w:after="0"/>
        <w:ind w:left="632" w:right="3888" w:firstLine="369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5.(b) State the functions of Material Management.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6.(a)  List out the element of cost ? </w:t>
      </w:r>
    </w:p>
    <w:p>
      <w:pPr>
        <w:autoSpaceDN w:val="0"/>
        <w:tabs>
          <w:tab w:pos="4322" w:val="left"/>
        </w:tabs>
        <w:autoSpaceDE w:val="0"/>
        <w:widowControl/>
        <w:spacing w:line="276" w:lineRule="exact" w:before="44" w:after="0"/>
        <w:ind w:left="632" w:right="40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6.(b) what is buyer’s market and seller’s market. </w:t>
      </w:r>
    </w:p>
    <w:p>
      <w:pPr>
        <w:autoSpaceDN w:val="0"/>
        <w:tabs>
          <w:tab w:pos="7202" w:val="left"/>
        </w:tabs>
        <w:autoSpaceDE w:val="0"/>
        <w:widowControl/>
        <w:spacing w:line="332" w:lineRule="exact" w:before="238" w:after="0"/>
        <w:ind w:left="43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PART-C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2X5M=10 Marks </w:t>
      </w:r>
    </w:p>
    <w:p>
      <w:pPr>
        <w:autoSpaceDN w:val="0"/>
        <w:autoSpaceDE w:val="0"/>
        <w:widowControl/>
        <w:spacing w:line="334" w:lineRule="exact" w:before="2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NOTE: 1) Answer all questions and each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five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mark. </w:t>
      </w:r>
    </w:p>
    <w:p>
      <w:pPr>
        <w:autoSpaceDN w:val="0"/>
        <w:autoSpaceDE w:val="0"/>
        <w:widowControl/>
        <w:spacing w:line="276" w:lineRule="exact" w:before="44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Answers should be comprehensive and the criterion for valuation is the content but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length of the answer. </w:t>
      </w:r>
    </w:p>
    <w:p>
      <w:pPr>
        <w:autoSpaceDN w:val="0"/>
        <w:autoSpaceDE w:val="0"/>
        <w:widowControl/>
        <w:spacing w:line="320" w:lineRule="exact" w:before="232" w:after="0"/>
        <w:ind w:left="6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7.(a) Explain the functions of Purchase management. </w:t>
      </w:r>
    </w:p>
    <w:p>
      <w:pPr>
        <w:autoSpaceDN w:val="0"/>
        <w:tabs>
          <w:tab w:pos="5042" w:val="left"/>
        </w:tabs>
        <w:autoSpaceDE w:val="0"/>
        <w:widowControl/>
        <w:spacing w:line="276" w:lineRule="exact" w:before="44" w:after="0"/>
        <w:ind w:left="634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7.(b) Explain various records used in stores. </w:t>
      </w:r>
    </w:p>
    <w:p>
      <w:pPr>
        <w:autoSpaceDN w:val="0"/>
        <w:autoSpaceDE w:val="0"/>
        <w:widowControl/>
        <w:spacing w:line="320" w:lineRule="exact" w:before="0" w:after="0"/>
        <w:ind w:left="10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. </w:t>
      </w:r>
    </w:p>
    <w:p>
      <w:pPr>
        <w:autoSpaceDN w:val="0"/>
        <w:autoSpaceDE w:val="0"/>
        <w:widowControl/>
        <w:spacing w:line="320" w:lineRule="exact" w:before="0" w:after="0"/>
        <w:ind w:left="6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8.(a) What is Break Even analysis? Illustrate graphically the concept of Break even point. </w:t>
      </w:r>
    </w:p>
    <w:p>
      <w:pPr>
        <w:autoSpaceDN w:val="0"/>
        <w:tabs>
          <w:tab w:pos="5042" w:val="left"/>
        </w:tabs>
        <w:autoSpaceDE w:val="0"/>
        <w:widowControl/>
        <w:spacing w:line="276" w:lineRule="exact" w:before="44" w:after="0"/>
        <w:ind w:left="632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8.(b) Differentiate  product and product analysis. </w:t>
      </w:r>
    </w:p>
    <w:p>
      <w:pPr>
        <w:sectPr>
          <w:pgSz w:w="11906" w:h="16838"/>
          <w:pgMar w:top="552" w:right="1372" w:bottom="1440" w:left="1132" w:header="720" w:footer="720" w:gutter="0"/>
          <w:cols w:space="720" w:num="1" w:equalWidth="0"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76" w:lineRule="exact" w:before="56" w:after="152"/>
        <w:ind w:left="2304" w:right="158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EXAMINATION, (C-21)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SEE-MODEL PAPER ME-501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DME– V SEMESTER EXAMINATION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INDUSTRIAL MANAGEMENT AND ENTREPRENEURSHIP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05"/>
        <w:gridCol w:w="5305"/>
      </w:tblGrid>
      <w:tr>
        <w:trPr>
          <w:trHeight w:hRule="exact" w:val="606"/>
        </w:trPr>
        <w:tc>
          <w:tcPr>
            <w:tcW w:type="dxa" w:w="7114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0" w:after="0"/>
              <w:ind w:left="78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Time: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2 Hours </w:t>
            </w:r>
          </w:p>
        </w:tc>
        <w:tc>
          <w:tcPr>
            <w:tcW w:type="dxa" w:w="3476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0" w:after="0"/>
              <w:ind w:left="0" w:right="71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Max. Marks: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40 </w:t>
            </w:r>
          </w:p>
        </w:tc>
      </w:tr>
      <w:tr>
        <w:trPr>
          <w:trHeight w:hRule="exact" w:val="954"/>
        </w:trPr>
        <w:tc>
          <w:tcPr>
            <w:tcW w:type="dxa" w:w="7114"/>
            <w:tcBorders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28" w:val="left"/>
                <w:tab w:pos="5108" w:val="left"/>
              </w:tabs>
              <w:autoSpaceDE w:val="0"/>
              <w:widowControl/>
              <w:spacing w:line="276" w:lineRule="exact" w:before="58" w:after="0"/>
              <w:ind w:left="786" w:right="100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questions.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ONE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mark. </w:t>
            </w:r>
          </w:p>
        </w:tc>
        <w:tc>
          <w:tcPr>
            <w:tcW w:type="dxa" w:w="3476"/>
            <w:tcBorders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X 1 = 8 </w:t>
            </w:r>
          </w:p>
        </w:tc>
      </w:tr>
    </w:tbl>
    <w:p>
      <w:pPr>
        <w:autoSpaceDN w:val="0"/>
        <w:autoSpaceDE w:val="0"/>
        <w:widowControl/>
        <w:spacing w:line="322" w:lineRule="exact" w:before="158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Trade. </w:t>
      </w:r>
    </w:p>
    <w:p>
      <w:pPr>
        <w:autoSpaceDN w:val="0"/>
        <w:autoSpaceDE w:val="0"/>
        <w:widowControl/>
        <w:spacing w:line="316" w:lineRule="exact" w:before="4" w:after="0"/>
        <w:ind w:left="1148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bin card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two benefits of ISO 9000 certification.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 Network.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quality control.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ISO.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the purpose of Trade unions. </w:t>
      </w:r>
    </w:p>
    <w:p>
      <w:pPr>
        <w:autoSpaceDN w:val="0"/>
        <w:autoSpaceDE w:val="0"/>
        <w:widowControl/>
        <w:spacing w:line="320" w:lineRule="exact" w:before="0" w:after="21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an entrepreneur.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.0" w:type="dxa"/>
      </w:tblPr>
      <w:tblGrid>
        <w:gridCol w:w="5305"/>
        <w:gridCol w:w="5305"/>
      </w:tblGrid>
      <w:tr>
        <w:trPr>
          <w:trHeight w:hRule="exact" w:val="1006"/>
        </w:trPr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54" w:val="left"/>
                <w:tab w:pos="4734" w:val="left"/>
              </w:tabs>
              <w:autoSpaceDE w:val="0"/>
              <w:widowControl/>
              <w:spacing w:line="276" w:lineRule="exact" w:before="118" w:after="0"/>
              <w:ind w:left="412" w:right="115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questions.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THREE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marks. 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3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X 3 = 12 </w:t>
            </w:r>
          </w:p>
        </w:tc>
      </w:tr>
    </w:tbl>
    <w:p>
      <w:pPr>
        <w:autoSpaceDN w:val="0"/>
        <w:autoSpaceDE w:val="0"/>
        <w:widowControl/>
        <w:spacing w:line="320" w:lineRule="exact" w:before="16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(a) State any three differences between share and debenture. </w:t>
      </w:r>
    </w:p>
    <w:p>
      <w:pPr>
        <w:autoSpaceDN w:val="0"/>
        <w:tabs>
          <w:tab w:pos="5800" w:val="left"/>
        </w:tabs>
        <w:autoSpaceDE w:val="0"/>
        <w:widowControl/>
        <w:spacing w:line="318" w:lineRule="exact" w:before="2" w:after="0"/>
        <w:ind w:left="1148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(b)What are the 5-S principles. </w:t>
      </w:r>
    </w:p>
    <w:p>
      <w:pPr>
        <w:autoSpaceDN w:val="0"/>
        <w:autoSpaceDE w:val="0"/>
        <w:widowControl/>
        <w:spacing w:line="320" w:lineRule="exact" w:before="0" w:after="0"/>
        <w:ind w:left="11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List any thre advantages of ABC analysis. </w:t>
      </w:r>
    </w:p>
    <w:p>
      <w:pPr>
        <w:autoSpaceDN w:val="0"/>
        <w:tabs>
          <w:tab w:pos="5800" w:val="left"/>
        </w:tabs>
        <w:autoSpaceDE w:val="0"/>
        <w:widowControl/>
        <w:spacing w:line="318" w:lineRule="exact" w:before="2" w:after="0"/>
        <w:ind w:left="1148" w:right="316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 Mention three qualities required for a good entrepreneur . </w:t>
      </w:r>
    </w:p>
    <w:p>
      <w:pPr>
        <w:autoSpaceDN w:val="0"/>
        <w:tabs>
          <w:tab w:pos="5800" w:val="left"/>
        </w:tabs>
        <w:autoSpaceDE w:val="0"/>
        <w:widowControl/>
        <w:spacing w:line="318" w:lineRule="exact" w:before="2" w:after="0"/>
        <w:ind w:left="1148" w:right="43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List the benefeciaries of ISO 9000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(b)State the features of ISO 9000. </w:t>
      </w:r>
    </w:p>
    <w:p>
      <w:pPr>
        <w:autoSpaceDN w:val="0"/>
        <w:autoSpaceDE w:val="0"/>
        <w:widowControl/>
        <w:spacing w:line="318" w:lineRule="exact" w:before="2" w:after="0"/>
        <w:ind w:left="1008" w:right="39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What are the expectations of an entrepreneur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 Explain the significance of collective bargaining. </w:t>
      </w:r>
    </w:p>
    <w:p>
      <w:pPr>
        <w:sectPr>
          <w:pgSz w:w="11906" w:h="16838"/>
          <w:pgMar w:top="552" w:right="950" w:bottom="1440" w:left="346" w:header="720" w:footer="720" w:gutter="0"/>
          <w:cols w:space="720" w:num="1" w:equalWidth="0"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4014" w:val="left"/>
        </w:tabs>
        <w:autoSpaceDE w:val="0"/>
        <w:widowControl/>
        <w:spacing w:line="320" w:lineRule="exact" w:before="14" w:after="0"/>
        <w:ind w:left="414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X 5 = 20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Instructions: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Answer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questions. </w:t>
      </w:r>
    </w:p>
    <w:p>
      <w:pPr>
        <w:autoSpaceDN w:val="0"/>
        <w:autoSpaceDE w:val="0"/>
        <w:widowControl/>
        <w:spacing w:line="336" w:lineRule="exact" w:before="0" w:after="0"/>
        <w:ind w:left="18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marks. </w:t>
      </w:r>
    </w:p>
    <w:p>
      <w:pPr>
        <w:autoSpaceDN w:val="0"/>
        <w:tabs>
          <w:tab w:pos="98" w:val="left"/>
          <w:tab w:pos="4706" w:val="left"/>
        </w:tabs>
        <w:autoSpaceDE w:val="0"/>
        <w:widowControl/>
        <w:spacing w:line="318" w:lineRule="exact" w:before="300" w:after="0"/>
        <w:ind w:left="52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Explain the principles of Scientific management stated by F.W. Taylor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What is quality system? Explain various elements of quality systems.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14 (a) Explain ABC analysis in inventory control with graph.  </w:t>
      </w:r>
    </w:p>
    <w:p>
      <w:pPr>
        <w:autoSpaceDN w:val="0"/>
        <w:autoSpaceDE w:val="0"/>
        <w:widowControl/>
        <w:spacing w:line="316" w:lineRule="exact" w:before="4" w:after="0"/>
        <w:ind w:left="52" w:right="1440" w:firstLine="465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14( b) Explain the factors influencing the site selection for a plant location. 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 (a) What is TQM? Write the principles or elements of TQM. </w:t>
      </w:r>
    </w:p>
    <w:p>
      <w:pPr>
        <w:autoSpaceDN w:val="0"/>
        <w:autoSpaceDE w:val="0"/>
        <w:widowControl/>
        <w:spacing w:line="320" w:lineRule="exact" w:before="0" w:after="0"/>
        <w:ind w:left="0" w:right="39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</w:p>
    <w:p>
      <w:pPr>
        <w:autoSpaceDN w:val="0"/>
        <w:tabs>
          <w:tab w:pos="652" w:val="left"/>
        </w:tabs>
        <w:autoSpaceDE w:val="0"/>
        <w:widowControl/>
        <w:spacing w:line="316" w:lineRule="exact" w:before="318" w:after="0"/>
        <w:ind w:left="11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15(b) Explain the importance of certification of confirmation to ISO 9000 and the   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procedure of obtaining it ? </w:t>
      </w:r>
    </w:p>
    <w:p>
      <w:pPr>
        <w:autoSpaceDN w:val="0"/>
        <w:autoSpaceDE w:val="0"/>
        <w:widowControl/>
        <w:spacing w:line="320" w:lineRule="exact" w:before="316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16(a) List out the three rights and responsibilities of Employees. </w:t>
      </w:r>
    </w:p>
    <w:p>
      <w:pPr>
        <w:autoSpaceDN w:val="0"/>
        <w:tabs>
          <w:tab w:pos="3654" w:val="left"/>
        </w:tabs>
        <w:autoSpaceDE w:val="0"/>
        <w:widowControl/>
        <w:spacing w:line="276" w:lineRule="exact" w:before="314" w:after="0"/>
        <w:ind w:left="234" w:right="331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State Indian electricity rules with regard to safety. </w:t>
      </w:r>
    </w:p>
    <w:p>
      <w:pPr>
        <w:sectPr>
          <w:pgSz w:w="11906" w:h="16838"/>
          <w:pgMar w:top="548" w:right="1440" w:bottom="1440" w:left="1440" w:header="720" w:footer="720" w:gutter="0"/>
          <w:cols w:space="720" w:num="1" w:equalWidth="0"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6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CS-502-WEB DESIGNING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71"/>
        <w:gridCol w:w="2471"/>
        <w:gridCol w:w="2471"/>
        <w:gridCol w:w="2471"/>
      </w:tblGrid>
      <w:tr>
        <w:trPr>
          <w:trHeight w:hRule="exact" w:val="360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CS-502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70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Hrs (L: T: P)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566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638" w:after="0"/>
        <w:ind w:left="112" w:right="17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151515"/>
          <w:sz w:val="24"/>
        </w:rPr>
        <w:t>Knowledge of Computer Fundamentals, C, C++ Pr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ogramming language concepts. </w:t>
      </w:r>
    </w:p>
    <w:p>
      <w:pPr>
        <w:autoSpaceDN w:val="0"/>
        <w:autoSpaceDE w:val="0"/>
        <w:widowControl/>
        <w:spacing w:line="316" w:lineRule="exact" w:before="340" w:after="334"/>
        <w:ind w:left="112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4.0" w:type="dxa"/>
      </w:tblPr>
      <w:tblGrid>
        <w:gridCol w:w="4943"/>
        <w:gridCol w:w="4943"/>
      </w:tblGrid>
      <w:tr>
        <w:trPr>
          <w:trHeight w:hRule="exact" w:val="326"/>
        </w:trPr>
        <w:tc>
          <w:tcPr>
            <w:tcW w:type="dxa" w:w="82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324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basics of Web Design and HTML </w:t>
            </w:r>
          </w:p>
        </w:tc>
      </w:tr>
      <w:tr>
        <w:trPr>
          <w:trHeight w:hRule="exact" w:val="330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 pages using HTML and CSS </w:t>
            </w:r>
          </w:p>
        </w:tc>
      </w:tr>
      <w:tr>
        <w:trPr>
          <w:trHeight w:hRule="exact" w:val="326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XML and Web Browsers. </w:t>
            </w:r>
          </w:p>
        </w:tc>
      </w:tr>
      <w:tr>
        <w:trPr>
          <w:trHeight w:hRule="exact" w:val="330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Provide Logic on web pages using Java Script. </w:t>
            </w:r>
          </w:p>
        </w:tc>
      </w:tr>
      <w:tr>
        <w:trPr>
          <w:trHeight w:hRule="exact" w:val="324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 basic concepts of website development using PHP </w:t>
            </w:r>
          </w:p>
        </w:tc>
      </w:tr>
      <w:tr>
        <w:trPr>
          <w:trHeight w:hRule="exact" w:val="330"/>
        </w:trPr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websites and Database connectivity. </w:t>
            </w:r>
          </w:p>
        </w:tc>
      </w:tr>
    </w:tbl>
    <w:p>
      <w:pPr>
        <w:autoSpaceDN w:val="0"/>
        <w:autoSpaceDE w:val="0"/>
        <w:widowControl/>
        <w:spacing w:line="308" w:lineRule="exact" w:before="31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Principles of Web Design and Introduction to HTML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Anatomy of Web page, Format, Elements, Navigation, Building, Launching and maintaining   web </w:t>
      </w:r>
    </w:p>
    <w:p>
      <w:pPr>
        <w:autoSpaceDN w:val="0"/>
        <w:autoSpaceDE w:val="0"/>
        <w:widowControl/>
        <w:spacing w:line="334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site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HTML – Introduction, Format of web page, Tags and attributes, Formatting text. </w:t>
      </w:r>
    </w:p>
    <w:p>
      <w:pPr>
        <w:autoSpaceDN w:val="0"/>
        <w:autoSpaceDE w:val="0"/>
        <w:widowControl/>
        <w:spacing w:line="298" w:lineRule="exact" w:before="34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HTML &amp; CSS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HTML – Adding images - Positioning Lists – Colors - Connecting to hyperlinks, Tables, Forms,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Frames - CSS – Introduction - Inline styles - Embedded style sheets - Linking external style sheets - </w:t>
      </w:r>
    </w:p>
    <w:p>
      <w:pPr>
        <w:autoSpaceDN w:val="0"/>
        <w:autoSpaceDE w:val="0"/>
        <w:widowControl/>
        <w:spacing w:line="320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Positioning elements – Backgrounds - Element dimensions-Borders-Colors. </w:t>
      </w:r>
    </w:p>
    <w:p>
      <w:pPr>
        <w:autoSpaceDN w:val="0"/>
        <w:autoSpaceDE w:val="0"/>
        <w:widowControl/>
        <w:spacing w:line="298" w:lineRule="exact" w:before="354" w:after="0"/>
        <w:ind w:left="112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XML &amp; Web Servers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XML – Introduction, Structuring Data, XML Namespaces, DTD and Schemas, Document Object </w:t>
      </w:r>
    </w:p>
    <w:p>
      <w:pPr>
        <w:autoSpaceDN w:val="0"/>
        <w:autoSpaceDE w:val="0"/>
        <w:widowControl/>
        <w:spacing w:line="316" w:lineRule="exact" w:before="4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 (DOM), Simple API for XML (SAX), Applications of XML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Web Servers – Introduction, HTTP Request Types, System Architecture, Client-Side versus Server-</w:t>
      </w:r>
    </w:p>
    <w:p>
      <w:pPr>
        <w:autoSpaceDN w:val="0"/>
        <w:autoSpaceDE w:val="0"/>
        <w:widowControl/>
        <w:spacing w:line="320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Side Scripting, Accessing Web Servers,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IIS, PWS, Apache.</w:t>
      </w:r>
    </w:p>
    <w:p>
      <w:pPr>
        <w:autoSpaceDN w:val="0"/>
        <w:autoSpaceDE w:val="0"/>
        <w:widowControl/>
        <w:spacing w:line="308" w:lineRule="exact" w:before="28" w:after="0"/>
        <w:ind w:left="112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  Java Scripts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Scripting, Operators, Conditional Statements, Iterative Statements, Debugging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 – Function definitions, Duration of Identifiers, Scope rules, Global functions, Recursion </w:t>
      </w:r>
    </w:p>
    <w:p>
      <w:pPr>
        <w:sectPr>
          <w:pgSz w:w="11906" w:h="16838"/>
          <w:pgMar w:top="552" w:right="1000" w:bottom="846" w:left="1020" w:header="720" w:footer="720" w:gutter="0"/>
          <w:cols w:space="720" w:num="1" w:equalWidth="0"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Arrays – Declaring and allocating arrays, References and reference parameters, Passing arrays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functions, Sorting and Searching arrays, Multiple-Subscripted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Objects –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String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Boolean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Number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object. </w:t>
      </w:r>
    </w:p>
    <w:p>
      <w:pPr>
        <w:autoSpaceDN w:val="0"/>
        <w:tabs>
          <w:tab w:pos="452" w:val="left"/>
        </w:tabs>
        <w:autoSpaceDE w:val="0"/>
        <w:widowControl/>
        <w:spacing w:line="306" w:lineRule="exact" w:before="65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Fundamentals of PHP – Operators - Conditional Statements - Loops – Strings – String Methods 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Arrays- Array Methods. </w:t>
      </w:r>
    </w:p>
    <w:p>
      <w:pPr>
        <w:autoSpaceDN w:val="0"/>
        <w:tabs>
          <w:tab w:pos="452" w:val="left"/>
        </w:tabs>
        <w:autoSpaceDE w:val="0"/>
        <w:widowControl/>
        <w:spacing w:line="312" w:lineRule="exact" w:before="24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 - Passing arguments - Scope and lifetime of variables - Recursive functions - Object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orientation in PHP - Working with forms in PHP - cookies and sessions - Database concepts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Connecting to Database - Retrieving data - </w:t>
      </w:r>
    </w:p>
    <w:p>
      <w:pPr>
        <w:autoSpaceDN w:val="0"/>
        <w:tabs>
          <w:tab w:pos="362" w:val="left"/>
          <w:tab w:pos="5042" w:val="left"/>
          <w:tab w:pos="5762" w:val="left"/>
        </w:tabs>
        <w:autoSpaceDE w:val="0"/>
        <w:widowControl/>
        <w:spacing w:line="314" w:lineRule="exact" w:before="340" w:after="0"/>
        <w:ind w:left="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Web Design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Sklar, TMH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HTML complete reference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Powell, THH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Internet &amp; World Wide Web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Dietel &amp; Dietel, Pearson education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Straight to the point PHP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Laxmi Publications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Basics of Web Site Design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NIIT – PHI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WWW Design with HTML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Xavier (TMH) </w:t>
      </w:r>
    </w:p>
    <w:p>
      <w:pPr>
        <w:autoSpaceDN w:val="0"/>
        <w:tabs>
          <w:tab w:pos="722" w:val="left"/>
        </w:tabs>
        <w:autoSpaceDE w:val="0"/>
        <w:widowControl/>
        <w:spacing w:line="310" w:lineRule="exact" w:before="346" w:after="0"/>
        <w:ind w:left="0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Explain Illustrate principles of Web Designing and HTML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anatomy of web page.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Illustrate the format of web page.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various Web page elements. </w:t>
      </w:r>
    </w:p>
    <w:p>
      <w:pPr>
        <w:autoSpaceDN w:val="0"/>
        <w:autoSpaceDE w:val="0"/>
        <w:widowControl/>
        <w:spacing w:line="318" w:lineRule="exact" w:before="2" w:after="0"/>
        <w:ind w:left="722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navigation through web pages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steps in building a web site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steps in launching a web site.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steps in maintaining a web site.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importance of HTML.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basic tags &lt;html&gt;, &lt;head&gt;, &lt;title&gt;, &lt;body&gt;. </w:t>
      </w:r>
    </w:p>
    <w:p>
      <w:pPr>
        <w:autoSpaceDN w:val="0"/>
        <w:tabs>
          <w:tab w:pos="722" w:val="left"/>
          <w:tab w:pos="1802" w:val="left"/>
        </w:tabs>
        <w:autoSpaceDE w:val="0"/>
        <w:widowControl/>
        <w:spacing w:line="328" w:lineRule="exact" w:before="0" w:after="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tags with attributes,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&lt;h1&gt; to &lt;h6&gt;, &lt;q&gt;, &lt;strong&gt;, &lt;cite&gt;, &lt;big&gt;, &lt;small&gt;, &lt;ins&gt;, &lt;del&gt;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presentation tags with attributes,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&lt;b&gt;, &lt;i&gt;, &lt;u&gt;, &lt;strike&gt;, &lt;sub&gt;, &lt;sup&gt;, &lt;center&gt;, &lt;font&gt;, &lt;marquee&gt;.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Use various HTML tags and apply style sheets.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hyperlink and imaging tags with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&lt;object&gt; tag with all important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listing tags along with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colors to various HTML elements. </w:t>
      </w:r>
    </w:p>
    <w:p>
      <w:pPr>
        <w:autoSpaceDN w:val="0"/>
        <w:tabs>
          <w:tab w:pos="1802" w:val="left"/>
        </w:tabs>
        <w:autoSpaceDE w:val="0"/>
        <w:widowControl/>
        <w:spacing w:line="324" w:lineRule="exact" w:before="0" w:after="0"/>
        <w:ind w:left="72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table creation tags with attributes,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&lt;table&gt;, &lt;col&gt;, &lt;colgroup&gt;, &lt;tr&gt;, &lt;td&gt;, &lt;th&gt;, &lt;tbody&gt;, &lt;thead&gt;, &lt;tfoot&gt;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control tags with attributes, </w:t>
      </w:r>
    </w:p>
    <w:p>
      <w:pPr>
        <w:sectPr>
          <w:pgSz w:w="11906" w:h="16838"/>
          <w:pgMar w:top="548" w:right="1052" w:bottom="700" w:left="1132" w:header="720" w:footer="720" w:gutter="0"/>
          <w:cols w:space="720" w:num="1" w:equalWidth="0"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0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&lt;form&gt;, &lt;input&gt;, &lt;button&gt;, &lt;label&gt;, &lt;select&gt;, &lt;options&gt;, &lt;textarea&gt;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following frame tags with attributes, </w:t>
      </w:r>
    </w:p>
    <w:p>
      <w:pPr>
        <w:autoSpaceDN w:val="0"/>
        <w:autoSpaceDE w:val="0"/>
        <w:widowControl/>
        <w:spacing w:line="320" w:lineRule="exact" w:before="14" w:after="0"/>
        <w:ind w:left="180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&lt;frame&gt;,&lt;frameset&gt;, &lt;noframe&gt;, &lt;iframe&gt;.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Apply cascading style sheets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Inline styles.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embedded style sheets.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Link external style sheets to a HTML page.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Place HTML elements at required position. </w:t>
      </w:r>
    </w:p>
    <w:p>
      <w:pPr>
        <w:autoSpaceDN w:val="0"/>
        <w:tabs>
          <w:tab w:pos="2702" w:val="left"/>
        </w:tabs>
        <w:autoSpaceDE w:val="0"/>
        <w:widowControl/>
        <w:spacing w:line="320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 background colours, images etc. </w:t>
      </w:r>
    </w:p>
    <w:p>
      <w:pPr>
        <w:autoSpaceDN w:val="0"/>
        <w:tabs>
          <w:tab w:pos="2702" w:val="left"/>
        </w:tabs>
        <w:autoSpaceDE w:val="0"/>
        <w:widowControl/>
        <w:spacing w:line="322" w:lineRule="exact" w:before="0" w:after="0"/>
        <w:ind w:left="18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 the properties margin, padding, height, width to an element.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applications of HTML. </w:t>
      </w:r>
    </w:p>
    <w:p>
      <w:pPr>
        <w:autoSpaceDN w:val="0"/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Create XML file and explain about web servers.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XML file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organization of data in the form of XML.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significance of Namespace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and Contrast DTD and Schema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parsing process of XML by DOM and SAX.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applications of XML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Web servers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Distinguish Client-side and Server-side scripting.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Illustrate the architecture of Web server.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various HTTP request types and their difference.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installation process of IIS, PWS and Apache web servers.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Compare/Contrast IIS, PWS and Apache. </w:t>
      </w:r>
    </w:p>
    <w:p>
      <w:pPr>
        <w:autoSpaceDN w:val="0"/>
        <w:autoSpaceDE w:val="0"/>
        <w:widowControl/>
        <w:spacing w:line="332" w:lineRule="exact" w:before="3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Implement client side scripting using Java Script.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need for client side scripting.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various client side scripting languages.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various operators. </w:t>
      </w:r>
    </w:p>
    <w:p>
      <w:pPr>
        <w:autoSpaceDN w:val="0"/>
        <w:autoSpaceDE w:val="0"/>
        <w:widowControl/>
        <w:spacing w:line="33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if, if/else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switch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conditional statements. </w:t>
      </w:r>
    </w:p>
    <w:p>
      <w:pPr>
        <w:autoSpaceDN w:val="0"/>
        <w:autoSpaceDE w:val="0"/>
        <w:widowControl/>
        <w:spacing w:line="33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while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do/while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iterative statements.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small programs using conditional and iterative statements.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process of debugging JavaScript code.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functions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and call a function.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Illustrate parameter passing.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global functions provided by JavaScript.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scope and lifetime of variables within functions. </w:t>
      </w:r>
    </w:p>
    <w:p>
      <w:pPr>
        <w:autoSpaceDN w:val="0"/>
        <w:tabs>
          <w:tab w:pos="2792" w:val="left"/>
        </w:tabs>
        <w:autoSpaceDE w:val="0"/>
        <w:widowControl/>
        <w:spacing w:line="322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small programs using recursion.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arrays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single and multi dimensional arrays.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an array.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Manipulate an array. </w:t>
      </w:r>
    </w:p>
    <w:p>
      <w:pPr>
        <w:autoSpaceDN w:val="0"/>
        <w:tabs>
          <w:tab w:pos="279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small programs using arrays.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various Objects provided by JavaScript. </w:t>
      </w:r>
    </w:p>
    <w:p>
      <w:pPr>
        <w:sectPr>
          <w:pgSz w:w="11906" w:h="16838"/>
          <w:pgMar w:top="558" w:right="1440" w:bottom="696" w:left="1132" w:header="720" w:footer="720" w:gutter="0"/>
          <w:cols w:space="720" w:num="1" w:equalWidth="0"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PHP. </w:t>
      </w:r>
    </w:p>
    <w:p>
      <w:pPr>
        <w:autoSpaceDN w:val="0"/>
        <w:autoSpaceDE w:val="0"/>
        <w:widowControl/>
        <w:spacing w:line="316" w:lineRule="exact" w:before="6" w:after="0"/>
        <w:ind w:left="722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installation of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PHP basics and features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Embedding PHP in HTML. </w:t>
      </w:r>
    </w:p>
    <w:p>
      <w:pPr>
        <w:autoSpaceDN w:val="0"/>
        <w:autoSpaceDE w:val="0"/>
        <w:widowControl/>
        <w:spacing w:line="316" w:lineRule="exact" w:before="4" w:after="0"/>
        <w:ind w:left="722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various Data types with examples.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variables and constants.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various Operators. </w:t>
      </w:r>
    </w:p>
    <w:p>
      <w:pPr>
        <w:autoSpaceDN w:val="0"/>
        <w:autoSpaceDE w:val="0"/>
        <w:widowControl/>
        <w:spacing w:line="318" w:lineRule="exact" w:before="2" w:after="0"/>
        <w:ind w:left="72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various conditional statements with examples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various loop statements with examples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loops and conditional statements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Strings and String Methods. </w:t>
      </w:r>
    </w:p>
    <w:p>
      <w:pPr>
        <w:autoSpaceDN w:val="0"/>
        <w:autoSpaceDE w:val="0"/>
        <w:widowControl/>
        <w:spacing w:line="318" w:lineRule="exact" w:before="2" w:after="0"/>
        <w:ind w:left="1262" w:right="2448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Implement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single and multi dimensional arrays.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an array.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Manipulate an array.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Array Methods. </w:t>
      </w:r>
    </w:p>
    <w:p>
      <w:pPr>
        <w:autoSpaceDN w:val="0"/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arrays and Array Methods. </w:t>
      </w:r>
    </w:p>
    <w:p>
      <w:pPr>
        <w:autoSpaceDN w:val="0"/>
        <w:autoSpaceDE w:val="0"/>
        <w:widowControl/>
        <w:spacing w:line="33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Server side scripting using PHP. </w:t>
      </w:r>
    </w:p>
    <w:p>
      <w:pPr>
        <w:autoSpaceDN w:val="0"/>
        <w:tabs>
          <w:tab w:pos="1172" w:val="left"/>
        </w:tabs>
        <w:autoSpaceDE w:val="0"/>
        <w:widowControl/>
        <w:spacing w:line="318" w:lineRule="exact" w:before="2" w:after="0"/>
        <w:ind w:left="722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functions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user defined function. </w:t>
      </w:r>
    </w:p>
    <w:p>
      <w:pPr>
        <w:autoSpaceDN w:val="0"/>
        <w:autoSpaceDE w:val="0"/>
        <w:widowControl/>
        <w:spacing w:line="316" w:lineRule="exact" w:before="4" w:after="0"/>
        <w:ind w:left="1172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the importance of user defined function.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process of passing arguments. </w:t>
      </w:r>
    </w:p>
    <w:p>
      <w:pPr>
        <w:autoSpaceDN w:val="0"/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scope and lifetime of variables. </w:t>
      </w:r>
    </w:p>
    <w:p>
      <w:pPr>
        <w:autoSpaceDN w:val="0"/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functions. </w:t>
      </w:r>
    </w:p>
    <w:p>
      <w:pPr>
        <w:autoSpaceDN w:val="0"/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Recursive Functions. </w:t>
      </w:r>
    </w:p>
    <w:p>
      <w:pPr>
        <w:autoSpaceDN w:val="0"/>
        <w:tabs>
          <w:tab w:pos="1172" w:val="left"/>
          <w:tab w:pos="1982" w:val="left"/>
        </w:tabs>
        <w:autoSpaceDE w:val="0"/>
        <w:widowControl/>
        <w:spacing w:line="318" w:lineRule="exact" w:before="2" w:after="0"/>
        <w:ind w:left="722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Object orientation in PHP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PHP Classes.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objects in PHP.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Calling member functions. </w:t>
      </w:r>
    </w:p>
    <w:p>
      <w:pPr>
        <w:autoSpaceDN w:val="0"/>
        <w:tabs>
          <w:tab w:pos="1982" w:val="left"/>
        </w:tabs>
        <w:autoSpaceDE w:val="0"/>
        <w:widowControl/>
        <w:spacing w:line="318" w:lineRule="exact" w:before="2" w:after="0"/>
        <w:ind w:left="1172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Inheritance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 overriding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a class constructor. </w:t>
      </w:r>
    </w:p>
    <w:p>
      <w:pPr>
        <w:autoSpaceDN w:val="0"/>
        <w:tabs>
          <w:tab w:pos="1172" w:val="left"/>
          <w:tab w:pos="1982" w:val="left"/>
        </w:tabs>
        <w:autoSpaceDE w:val="0"/>
        <w:widowControl/>
        <w:spacing w:line="318" w:lineRule="exact" w:before="2" w:after="0"/>
        <w:ind w:left="722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Working with forms in PHP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Global and environmental variables. </w:t>
      </w:r>
    </w:p>
    <w:p>
      <w:pPr>
        <w:autoSpaceDN w:val="0"/>
        <w:tabs>
          <w:tab w:pos="1172" w:val="left"/>
          <w:tab w:pos="1262" w:val="left"/>
          <w:tab w:pos="1982" w:val="left"/>
          <w:tab w:pos="2072" w:val="left"/>
        </w:tabs>
        <w:autoSpaceDE w:val="0"/>
        <w:widowControl/>
        <w:spacing w:line="318" w:lineRule="exact" w:before="2" w:after="0"/>
        <w:ind w:left="722" w:right="25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GET and POST methods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Script to access user input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Accessing input from various elements of a form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File uploading in PHP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Describe the significance cookie and session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Session and Cookie.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Setting or creating a cookie in PHP. </w:t>
      </w: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Retrieving and deleting cookie. </w:t>
      </w:r>
    </w:p>
    <w:p>
      <w:pPr>
        <w:autoSpaceDN w:val="0"/>
        <w:tabs>
          <w:tab w:pos="2072" w:val="left"/>
        </w:tabs>
        <w:autoSpaceDE w:val="0"/>
        <w:widowControl/>
        <w:spacing w:line="316" w:lineRule="exact" w:before="4" w:after="0"/>
        <w:ind w:left="1262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Creating Session Cookie.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Session function in PHP </w:t>
      </w:r>
    </w:p>
    <w:p>
      <w:pPr>
        <w:sectPr>
          <w:pgSz w:w="11906" w:h="16838"/>
          <w:pgMar w:top="712" w:right="1440" w:bottom="568" w:left="1132" w:header="720" w:footer="720" w:gutter="0"/>
          <w:cols w:space="720" w:num="1" w:equalWidth="0"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2072" w:val="left"/>
        </w:tabs>
        <w:autoSpaceDE w:val="0"/>
        <w:widowControl/>
        <w:spacing w:line="320" w:lineRule="exact" w:before="0" w:after="0"/>
        <w:ind w:left="1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session variables.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 the concept of accessing databases </w:t>
      </w:r>
    </w:p>
    <w:p>
      <w:pPr>
        <w:autoSpaceDN w:val="0"/>
        <w:tabs>
          <w:tab w:pos="1982" w:val="left"/>
        </w:tabs>
        <w:autoSpaceDE w:val="0"/>
        <w:widowControl/>
        <w:spacing w:line="322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basic database concepts.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steps for connecting to a database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 the steps to do the following,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Retrieving data from a table.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Inserting data into a table.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Updating the data in a table. </w:t>
      </w:r>
    </w:p>
    <w:p>
      <w:pPr>
        <w:autoSpaceDN w:val="0"/>
        <w:tabs>
          <w:tab w:pos="3152" w:val="left"/>
        </w:tabs>
        <w:autoSpaceDE w:val="0"/>
        <w:widowControl/>
        <w:spacing w:line="320" w:lineRule="exact" w:before="0" w:after="0"/>
        <w:ind w:left="19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Deleting data from a table. </w:t>
      </w:r>
    </w:p>
    <w:p>
      <w:pPr>
        <w:autoSpaceDN w:val="0"/>
        <w:tabs>
          <w:tab w:pos="1982" w:val="left"/>
        </w:tabs>
        <w:autoSpaceDE w:val="0"/>
        <w:widowControl/>
        <w:spacing w:line="320" w:lineRule="exact" w:before="0" w:after="0"/>
        <w:ind w:left="117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on DDL and DML Commands. </w:t>
      </w:r>
    </w:p>
    <w:p>
      <w:pPr>
        <w:autoSpaceDN w:val="0"/>
        <w:autoSpaceDE w:val="0"/>
        <w:widowControl/>
        <w:spacing w:line="33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</w:p>
    <w:p>
      <w:pPr>
        <w:autoSpaceDN w:val="0"/>
        <w:autoSpaceDE w:val="0"/>
        <w:widowControl/>
        <w:spacing w:line="310" w:lineRule="exact" w:before="2" w:after="0"/>
        <w:ind w:left="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The following activities or similar activities for assessing 2.5 credits (Any one)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surveys, quizzes, etc. should be done in group of 3-5 students.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activity or any other similar activity related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the course and before conduction, get it approved from concerned course coordinator and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programme co-coordinator.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repeating should occur.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Refer to online content and videos to get more knowledge on database concepts.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 with industry people who are working in PHPand prepare a report.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assignments given by course coordinator.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 all the course contents and should be able to write slip tests and surprise tests.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seminar on a specific topic that is related to latest technologies in the java and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advanced java concepts and present a Power Point Presentation (PPT) to all the peers.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papers on advanced java topics and submit a report.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quiz on java course related questions and conduct.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state level or national level technical conferences. </w:t>
      </w:r>
    </w:p>
    <w:p>
      <w:pPr>
        <w:autoSpaceDN w:val="0"/>
        <w:autoSpaceDE w:val="0"/>
        <w:widowControl/>
        <w:spacing w:line="320" w:lineRule="exact" w:before="1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various technical coding competitions related to java programming.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some projects to design websites like Hotel Management System, E-Bill Board, Online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insurance, Online Mobile, Contributor, </w:t>
      </w:r>
    </w:p>
    <w:p>
      <w:pPr>
        <w:autoSpaceDN w:val="0"/>
        <w:autoSpaceDE w:val="0"/>
        <w:widowControl/>
        <w:spacing w:line="332" w:lineRule="exact" w:before="322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https://www.w3schools.com/html/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https://www.w3schools.com/js/DE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FAULT.asp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https://www.w3schools.com/php/</w:t>
          </w:r>
        </w:hyperlink>
      </w:r>
    </w:p>
    <w:p>
      <w:pPr>
        <w:sectPr>
          <w:pgSz w:w="11906" w:h="16838"/>
          <w:pgMar w:top="550" w:right="1052" w:bottom="1440" w:left="1132" w:header="720" w:footer="720" w:gutter="0"/>
          <w:cols w:space="720" w:num="1" w:equalWidth="0"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89"/>
        <w:gridCol w:w="1889"/>
        <w:gridCol w:w="1889"/>
        <w:gridCol w:w="1889"/>
        <w:gridCol w:w="1889"/>
      </w:tblGrid>
      <w:tr>
        <w:trPr>
          <w:trHeight w:hRule="exact" w:val="644"/>
        </w:trPr>
        <w:tc>
          <w:tcPr>
            <w:tcW w:type="dxa" w:w="56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basics of Web Design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HTML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49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 pages using HTML and CSS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XML and Web Browsers.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Provide Logic on web pages using Java Script.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49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94" w:type="dxa"/>
            </w:tblPr>
            <w:tblGrid>
              <w:gridCol w:w="827"/>
              <w:gridCol w:w="827"/>
              <w:gridCol w:w="827"/>
              <w:gridCol w:w="827"/>
              <w:gridCol w:w="827"/>
              <w:gridCol w:w="827"/>
            </w:tblGrid>
            <w:tr>
              <w:trPr>
                <w:trHeight w:hRule="exact" w:val="294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Apply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basic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concepts 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of </w:t>
                  </w:r>
                </w:p>
              </w:tc>
              <w:tc>
                <w:tcPr>
                  <w:tcW w:type="dxa" w:w="9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website </w:t>
                  </w:r>
                </w:p>
              </w:tc>
            </w:tr>
            <w:tr>
              <w:trPr>
                <w:trHeight w:hRule="exact" w:val="328"/>
              </w:trPr>
              <w:tc>
                <w:tcPr>
                  <w:tcW w:type="dxa" w:w="342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7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development using PHP </w:t>
                  </w:r>
                </w:p>
              </w:tc>
              <w:tc>
                <w:tcPr>
                  <w:tcW w:type="dxa" w:w="827"/>
                  <w:vMerge/>
                  <w:tcBorders/>
                </w:tcPr>
                <w:p/>
              </w:tc>
              <w:tc>
                <w:tcPr>
                  <w:tcW w:type="dxa" w:w="82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49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websites using Database connectivity. </w:t>
            </w:r>
          </w:p>
        </w:tc>
        <w:tc>
          <w:tcPr>
            <w:tcW w:type="dxa" w:w="7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1,2,3,4,7 </w:t>
            </w:r>
          </w:p>
        </w:tc>
        <w:tc>
          <w:tcPr>
            <w:tcW w:type="dxa" w:w="16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0"/>
        </w:trPr>
        <w:tc>
          <w:tcPr>
            <w:tcW w:type="dxa" w:w="56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8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Sessions </w:t>
            </w:r>
          </w:p>
        </w:tc>
        <w:tc>
          <w:tcPr>
            <w:tcW w:type="dxa" w:w="16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020" w:header="720" w:footer="720" w:gutter="0"/>
          <w:cols w:space="720" w:num="1" w:equalWidth="0"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8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2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5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10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548"/>
            <w:gridSpan w:val="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6.0000000000002" w:type="dxa"/>
      </w:tblPr>
      <w:tblGrid>
        <w:gridCol w:w="3009"/>
        <w:gridCol w:w="3009"/>
        <w:gridCol w:w="3009"/>
      </w:tblGrid>
      <w:tr>
        <w:trPr>
          <w:trHeight w:hRule="exact" w:val="389"/>
        </w:trPr>
        <w:tc>
          <w:tcPr>
            <w:tcW w:type="dxa" w:w="22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440" w:header="720" w:footer="720" w:gutter="0"/>
          <w:cols w:space="720" w:num="1" w:equalWidth="0"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318" w:lineRule="exact" w:before="14" w:after="0"/>
        <w:ind w:left="1122" w:right="10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 SEMESTER EXAMINATIONS (C-21)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CS-502 – WEB DESIGNING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18" w:lineRule="exact" w:before="296" w:after="0"/>
        <w:ind w:left="390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Webpage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HTML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attributes of Table Tag.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CSS.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6" w:lineRule="exact" w:before="340" w:after="0"/>
        <w:ind w:left="14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Explain briefly any three Basic HTML Tags.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41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List the steps involved in website development.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Explain Form tag with syntax and example.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How do you use External CSS in HTML. </w:t>
      </w:r>
    </w:p>
    <w:p>
      <w:pPr>
        <w:autoSpaceDN w:val="0"/>
        <w:tabs>
          <w:tab w:pos="3510" w:val="left"/>
        </w:tabs>
        <w:autoSpaceDE w:val="0"/>
        <w:widowControl/>
        <w:spacing w:line="316" w:lineRule="exact" w:before="340" w:after="0"/>
        <w:ind w:left="20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6" w:lineRule="exact" w:before="16" w:after="0"/>
        <w:ind w:left="1530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61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. Create a HTML page using Formatting tags. </w:t>
      </w:r>
    </w:p>
    <w:p>
      <w:pPr>
        <w:autoSpaceDN w:val="0"/>
        <w:autoSpaceDE w:val="0"/>
        <w:widowControl/>
        <w:spacing w:line="320" w:lineRule="exact" w:before="0" w:after="0"/>
        <w:ind w:left="28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Explain about table tag and its attributes. </w:t>
      </w:r>
    </w:p>
    <w:p>
      <w:pPr>
        <w:autoSpaceDN w:val="0"/>
        <w:autoSpaceDE w:val="0"/>
        <w:widowControl/>
        <w:spacing w:line="320" w:lineRule="exact" w:before="31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Explain how to create frames using rows and column attributes. </w:t>
      </w:r>
    </w:p>
    <w:p>
      <w:pPr>
        <w:autoSpaceDN w:val="0"/>
        <w:autoSpaceDE w:val="0"/>
        <w:widowControl/>
        <w:spacing w:line="318" w:lineRule="exact" w:before="4" w:after="0"/>
        <w:ind w:left="28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Create internal style sheet by applying Colors and Background property.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18" w:lineRule="exact" w:before="14" w:after="0"/>
        <w:ind w:left="1008" w:right="100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SEM-II SEMESTER EXAMINATIONS (C-21)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CS-502 - WEB DESIGNING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294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XML. </w:t>
      </w:r>
    </w:p>
    <w:p>
      <w:pPr>
        <w:autoSpaceDN w:val="0"/>
        <w:autoSpaceDE w:val="0"/>
        <w:widowControl/>
        <w:spacing w:line="318" w:lineRule="exact" w:before="2" w:after="0"/>
        <w:ind w:left="390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out different client side and Server side scripting languages.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syntax to Create an array.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an Example to define a function and call a function.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8" w:lineRule="exact" w:before="18" w:after="0"/>
        <w:ind w:left="2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What is XML element give an example.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Write syntax and example on conditional statements used in javascript.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List the differences between client and server side scripting.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Write an example on creating a function. </w:t>
      </w:r>
    </w:p>
    <w:p>
      <w:pPr>
        <w:autoSpaceDN w:val="0"/>
        <w:tabs>
          <w:tab w:pos="3510" w:val="left"/>
        </w:tabs>
        <w:autoSpaceDE w:val="0"/>
        <w:widowControl/>
        <w:spacing w:line="316" w:lineRule="exact" w:before="340" w:after="0"/>
        <w:ind w:left="2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8" w:lineRule="exact" w:before="14" w:after="0"/>
        <w:ind w:left="1530" w:right="360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. Explain XML namespace. </w:t>
      </w:r>
    </w:p>
    <w:p>
      <w:pPr>
        <w:autoSpaceDN w:val="0"/>
        <w:autoSpaceDE w:val="0"/>
        <w:widowControl/>
        <w:spacing w:line="318" w:lineRule="exact" w:before="2" w:after="0"/>
        <w:ind w:left="28" w:right="51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Write a javascript program on recursion. </w:t>
      </w:r>
    </w:p>
    <w:p>
      <w:pPr>
        <w:autoSpaceDN w:val="0"/>
        <w:autoSpaceDE w:val="0"/>
        <w:widowControl/>
        <w:spacing w:line="320" w:lineRule="exact" w:before="31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Explain DOM. </w:t>
      </w:r>
    </w:p>
    <w:p>
      <w:pPr>
        <w:autoSpaceDN w:val="0"/>
        <w:autoSpaceDE w:val="0"/>
        <w:widowControl/>
        <w:spacing w:line="316" w:lineRule="exact" w:before="4" w:after="0"/>
        <w:ind w:left="28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Write a javascript program on Array methods.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tabs>
          <w:tab w:pos="2154" w:val="left"/>
          <w:tab w:pos="2836" w:val="left"/>
          <w:tab w:pos="6508" w:val="left"/>
        </w:tabs>
        <w:autoSpaceDE w:val="0"/>
        <w:widowControl/>
        <w:spacing w:line="276" w:lineRule="exact" w:before="56" w:after="0"/>
        <w:ind w:left="1408" w:right="10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C21-Semester End Examination (SEE)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Paper- CS-502, V Semester, (Web Designing)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Time: 2 Hours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Total Marks: 40 </w:t>
      </w:r>
    </w:p>
    <w:p>
      <w:pPr>
        <w:autoSpaceDN w:val="0"/>
        <w:tabs>
          <w:tab w:pos="362" w:val="left"/>
          <w:tab w:pos="4288" w:val="left"/>
          <w:tab w:pos="6902" w:val="left"/>
        </w:tabs>
        <w:autoSpaceDE w:val="0"/>
        <w:widowControl/>
        <w:spacing w:line="264" w:lineRule="exact" w:before="288" w:after="0"/>
        <w:ind w:left="0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 – 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Instructions: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8 X 1 M = 8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i)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Answer all the following questions: </w:t>
      </w:r>
    </w:p>
    <w:p>
      <w:pPr>
        <w:autoSpaceDN w:val="0"/>
        <w:tabs>
          <w:tab w:pos="722" w:val="left"/>
        </w:tabs>
        <w:autoSpaceDE w:val="0"/>
        <w:widowControl/>
        <w:spacing w:line="236" w:lineRule="exact" w:before="96" w:after="0"/>
        <w:ind w:left="362" w:right="518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ii) Each question carries two marks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Define a Tag.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the methods of web site maintenance.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How do you change color of web page in HTML.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the applications of XML </w:t>
      </w:r>
    </w:p>
    <w:p>
      <w:pPr>
        <w:autoSpaceDN w:val="0"/>
        <w:autoSpaceDE w:val="0"/>
        <w:widowControl/>
        <w:spacing w:line="296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List comparison operators in java script.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Mention the names of different objects used in Java script.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What are magic functions in PHP. </w:t>
      </w:r>
    </w:p>
    <w:p>
      <w:pPr>
        <w:autoSpaceDN w:val="0"/>
        <w:autoSpaceDE w:val="0"/>
        <w:widowControl/>
        <w:spacing w:line="294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How to delete cookie in PHP. </w:t>
      </w:r>
    </w:p>
    <w:p>
      <w:pPr>
        <w:autoSpaceDN w:val="0"/>
        <w:tabs>
          <w:tab w:pos="662" w:val="left"/>
          <w:tab w:pos="4084" w:val="left"/>
          <w:tab w:pos="7686" w:val="left"/>
        </w:tabs>
        <w:autoSpaceDE w:val="0"/>
        <w:widowControl/>
        <w:spacing w:line="266" w:lineRule="exact" w:before="636" w:after="0"/>
        <w:ind w:left="36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 – B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4X3=12Marks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Answer any 2 questions from each group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9(a) List the steps in building a web site?</w:t>
      </w:r>
    </w:p>
    <w:p>
      <w:pPr>
        <w:autoSpaceDN w:val="0"/>
        <w:autoSpaceDE w:val="0"/>
        <w:widowControl/>
        <w:spacing w:line="294" w:lineRule="exact" w:before="0" w:after="0"/>
        <w:ind w:left="19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(OR)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Define CSS and List the features of CSS.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State the need of client side scripting language. </w:t>
      </w:r>
    </w:p>
    <w:p>
      <w:pPr>
        <w:autoSpaceDN w:val="0"/>
        <w:tabs>
          <w:tab w:pos="2162" w:val="left"/>
        </w:tabs>
        <w:autoSpaceDE w:val="0"/>
        <w:widowControl/>
        <w:spacing w:line="276" w:lineRule="exact" w:before="44" w:after="0"/>
        <w:ind w:left="722" w:right="316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Explain MARQUEE tag and list all its attributes.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11(a) List any two differences between client side and server side scripting languages. </w:t>
      </w:r>
    </w:p>
    <w:p>
      <w:pPr>
        <w:autoSpaceDN w:val="0"/>
        <w:tabs>
          <w:tab w:pos="2162" w:val="left"/>
        </w:tabs>
        <w:autoSpaceDE w:val="0"/>
        <w:widowControl/>
        <w:spacing w:line="276" w:lineRule="exact" w:before="44" w:after="0"/>
        <w:ind w:left="722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Mention the conditional  statements in Java script.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How HTML and PHP can be combined. </w:t>
      </w:r>
    </w:p>
    <w:p>
      <w:pPr>
        <w:autoSpaceDN w:val="0"/>
        <w:tabs>
          <w:tab w:pos="2162" w:val="left"/>
        </w:tabs>
        <w:autoSpaceDE w:val="0"/>
        <w:widowControl/>
        <w:spacing w:line="276" w:lineRule="exact" w:before="44" w:after="0"/>
        <w:ind w:left="722" w:right="288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12(b) Write PHP script to illustrate use of static variables. </w:t>
      </w:r>
    </w:p>
    <w:p>
      <w:pPr>
        <w:autoSpaceDN w:val="0"/>
        <w:tabs>
          <w:tab w:pos="722" w:val="left"/>
          <w:tab w:pos="4084" w:val="left"/>
          <w:tab w:pos="7686" w:val="left"/>
        </w:tabs>
        <w:autoSpaceDE w:val="0"/>
        <w:widowControl/>
        <w:spacing w:line="268" w:lineRule="exact" w:before="578" w:after="0"/>
        <w:ind w:left="36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 – C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4X5=20Marks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Answer any Two questions from each group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13(a) Explain various presentation formatting tags in HTML with an Example. </w:t>
      </w:r>
    </w:p>
    <w:p>
      <w:pPr>
        <w:autoSpaceDN w:val="0"/>
        <w:tabs>
          <w:tab w:pos="2882" w:val="left"/>
        </w:tabs>
        <w:autoSpaceDE w:val="0"/>
        <w:widowControl/>
        <w:spacing w:line="276" w:lineRule="exact" w:before="44" w:after="0"/>
        <w:ind w:left="722" w:right="48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Explain file uploading in PHP.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Write the differences between IIS,PWS and APACHE. </w:t>
      </w:r>
    </w:p>
    <w:p>
      <w:pPr>
        <w:autoSpaceDN w:val="0"/>
        <w:autoSpaceDE w:val="0"/>
        <w:widowControl/>
        <w:spacing w:line="276" w:lineRule="exact" w:before="44" w:after="0"/>
        <w:ind w:left="722" w:right="576" w:firstLine="21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14(b) Explain the process of creating and deleting cookies in PHP with examples.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Explain various loop statements in PHP. </w:t>
      </w:r>
    </w:p>
    <w:p>
      <w:pPr>
        <w:autoSpaceDN w:val="0"/>
        <w:tabs>
          <w:tab w:pos="1442" w:val="left"/>
          <w:tab w:pos="2882" w:val="left"/>
        </w:tabs>
        <w:autoSpaceDE w:val="0"/>
        <w:widowControl/>
        <w:spacing w:line="276" w:lineRule="exact" w:before="44" w:after="0"/>
        <w:ind w:left="722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15(b) . Explain various string functions in PHP. Write PHP script to find length of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string.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Setting or creating a cookie and session variable in PHP with an example. </w:t>
      </w:r>
    </w:p>
    <w:p>
      <w:pPr>
        <w:autoSpaceDN w:val="0"/>
        <w:tabs>
          <w:tab w:pos="2882" w:val="left"/>
        </w:tabs>
        <w:autoSpaceDE w:val="0"/>
        <w:widowControl/>
        <w:spacing w:line="276" w:lineRule="exact" w:before="44" w:after="0"/>
        <w:ind w:left="72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Write a PHP code for creating, inserting, and deleting the data in a database table. </w:t>
      </w:r>
    </w:p>
    <w:p>
      <w:pPr>
        <w:sectPr>
          <w:pgSz w:w="11906" w:h="16838"/>
          <w:pgMar w:top="552" w:right="1440" w:bottom="1004" w:left="1132" w:header="720" w:footer="720" w:gutter="0"/>
          <w:cols w:space="720" w:num="1" w:equalWidth="0"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6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CS-503-PYTHON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71"/>
        <w:gridCol w:w="2471"/>
        <w:gridCol w:w="2471"/>
        <w:gridCol w:w="2471"/>
      </w:tblGrid>
      <w:tr>
        <w:trPr>
          <w:trHeight w:hRule="exact" w:val="360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Python Programming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70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Hrs (L: T: P)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566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638" w:after="0"/>
        <w:ind w:left="112" w:right="24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Pre-requisites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Basic understand of computer hardware and object oriented programming. </w:t>
      </w:r>
    </w:p>
    <w:p>
      <w:pPr>
        <w:autoSpaceDN w:val="0"/>
        <w:autoSpaceDE w:val="0"/>
        <w:widowControl/>
        <w:spacing w:line="316" w:lineRule="exact" w:before="340" w:after="20"/>
        <w:ind w:left="112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On successful completion of the course, the students will be able to attain below Course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Outcome (CO):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43"/>
        <w:gridCol w:w="4943"/>
      </w:tblGrid>
      <w:tr>
        <w:trPr>
          <w:trHeight w:hRule="exact" w:val="326"/>
        </w:trPr>
        <w:tc>
          <w:tcPr>
            <w:tcW w:type="dxa" w:w="956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644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Configure Raspberry Pi with suitable OS and set up the environment for python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meet IOT applications.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 types, operators and control structures to write simple python problems.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Develop classes, modules and packages.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 and Regular expressions.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8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applications and handles runtime exceptions.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8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files, database operations and implement applications using Raspberry PI.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943"/>
        <w:gridCol w:w="4943"/>
      </w:tblGrid>
      <w:tr>
        <w:trPr>
          <w:trHeight w:hRule="exact" w:val="384"/>
        </w:trPr>
        <w:tc>
          <w:tcPr>
            <w:tcW w:type="dxa" w:w="9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" w:after="0"/>
              <w:ind w:left="7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Contents </w:t>
            </w:r>
          </w:p>
        </w:tc>
      </w:tr>
      <w:tr>
        <w:trPr>
          <w:trHeight w:hRule="exact" w:val="316"/>
        </w:trPr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7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1.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Python Introduction and Raspberry PI 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16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10 periods </w:t>
            </w:r>
          </w:p>
        </w:tc>
      </w:tr>
      <w:tr>
        <w:trPr>
          <w:trHeight w:hRule="exact" w:val="356"/>
        </w:trPr>
        <w:tc>
          <w:tcPr>
            <w:tcW w:type="dxa" w:w="9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Introduction to IOT- Advantages and Disadvantages of IOT- Identify Components of Raspberry PI-</w:t>
            </w:r>
          </w:p>
        </w:tc>
      </w:tr>
    </w:tbl>
    <w:p>
      <w:pPr>
        <w:autoSpaceDN w:val="0"/>
        <w:autoSpaceDE w:val="0"/>
        <w:widowControl/>
        <w:spacing w:line="392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3- Build a PC using Raspberry PI-3- Introduction to python programming language-Steps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setting up execution environment for Python </w:t>
      </w:r>
    </w:p>
    <w:p>
      <w:pPr>
        <w:autoSpaceDN w:val="0"/>
        <w:tabs>
          <w:tab w:pos="8366" w:val="left"/>
        </w:tabs>
        <w:autoSpaceDE w:val="0"/>
        <w:widowControl/>
        <w:spacing w:line="356" w:lineRule="exact" w:before="39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Basic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of Python programming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10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Variable declaration and initialization-Comments-Indentation-data types-controls structures-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Operators- strings and functions </w:t>
      </w:r>
    </w:p>
    <w:p>
      <w:pPr>
        <w:autoSpaceDN w:val="0"/>
        <w:tabs>
          <w:tab w:pos="8366" w:val="left"/>
        </w:tabs>
        <w:autoSpaceDE w:val="0"/>
        <w:widowControl/>
        <w:spacing w:line="384" w:lineRule="exact" w:before="36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Classes and Packages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 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Class- data member, methods, and constructors and create an instance of class-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Inheritance- Python Identity Operator- Creating and importing Modules and Packages-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scope of variables-virtual environment for python application- Installing packages- math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datetime package </w:t>
      </w:r>
    </w:p>
    <w:p>
      <w:pPr>
        <w:sectPr>
          <w:pgSz w:w="11906" w:h="16838"/>
          <w:pgMar w:top="552" w:right="1000" w:bottom="782" w:left="1020" w:header="720" w:footer="720" w:gutter="0"/>
          <w:cols w:space="720" w:num="1" w:equalWidth="0"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8462" w:val="left"/>
        </w:tabs>
        <w:autoSpaceDE w:val="0"/>
        <w:widowControl/>
        <w:spacing w:line="300" w:lineRule="exact" w:before="3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10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Types of errors- Exception handling- Multithreading- ways of creating threads - Methods </w:t>
      </w:r>
    </w:p>
    <w:p>
      <w:pPr>
        <w:autoSpaceDN w:val="0"/>
        <w:autoSpaceDE w:val="0"/>
        <w:widowControl/>
        <w:spacing w:line="322" w:lineRule="exact" w:before="9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Thread module -Thread Synchronization </w:t>
      </w:r>
    </w:p>
    <w:p>
      <w:pPr>
        <w:autoSpaceDN w:val="0"/>
        <w:tabs>
          <w:tab w:pos="8642" w:val="left"/>
        </w:tabs>
        <w:autoSpaceDE w:val="0"/>
        <w:widowControl/>
        <w:spacing w:line="292" w:lineRule="exact" w:before="1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Design Graphical user Interface and Regular Expressions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graphical interface- Discuss Geometry Managers- Widgets- Event handling Regular </w:t>
      </w:r>
    </w:p>
    <w:p>
      <w:pPr>
        <w:autoSpaceDN w:val="0"/>
        <w:autoSpaceDE w:val="0"/>
        <w:widowControl/>
        <w:spacing w:line="320" w:lineRule="exact" w:before="9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expression to validate the data </w:t>
      </w:r>
    </w:p>
    <w:p>
      <w:pPr>
        <w:autoSpaceDN w:val="0"/>
        <w:tabs>
          <w:tab w:pos="8642" w:val="left"/>
        </w:tabs>
        <w:autoSpaceDE w:val="0"/>
        <w:widowControl/>
        <w:spacing w:line="304" w:lineRule="exact" w:before="44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Data Processing and Programming Raspberry Pi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Working with files and folders- working with database- Interfacing with Raspberry PI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controlling devices using python programs-Basic Electronic components </w:t>
      </w:r>
    </w:p>
    <w:p>
      <w:pPr>
        <w:autoSpaceDN w:val="0"/>
        <w:tabs>
          <w:tab w:pos="452" w:val="left"/>
          <w:tab w:pos="812" w:val="left"/>
        </w:tabs>
        <w:autoSpaceDE w:val="0"/>
        <w:widowControl/>
        <w:spacing w:line="308" w:lineRule="exact" w:before="34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Text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Kenneth A. Lambert, The Fundamentals of Python: First Programs, 2011, Cengage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Learning. </w:t>
      </w:r>
    </w:p>
    <w:p>
      <w:pPr>
        <w:autoSpaceDN w:val="0"/>
        <w:autoSpaceDE w:val="0"/>
        <w:widowControl/>
        <w:spacing w:line="320" w:lineRule="exact" w:before="0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Think Python First Edition, by Allen B. Downey, Orielly publishing. </w:t>
      </w:r>
    </w:p>
    <w:p>
      <w:pPr>
        <w:autoSpaceDN w:val="0"/>
        <w:tabs>
          <w:tab w:pos="452" w:val="left"/>
          <w:tab w:pos="812" w:val="left"/>
        </w:tabs>
        <w:autoSpaceDE w:val="0"/>
        <w:widowControl/>
        <w:spacing w:line="314" w:lineRule="exact" w:before="34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James Payne, Beginning Python using Python 2.6 and Python 3, Wrox publishing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Paul Gries, Practical Programming: An Introduction to Computer Science using python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3,The Pragmatic Bookshelf, 2nd edition (4 Oct. 2013)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Charles Dierach, Introduction to Computer Science using Python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Computation and Programming Using Python. John V. Guttag, The MIT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Press. </w:t>
      </w:r>
    </w:p>
    <w:p>
      <w:pPr>
        <w:autoSpaceDN w:val="0"/>
        <w:tabs>
          <w:tab w:pos="812" w:val="left"/>
        </w:tabs>
        <w:autoSpaceDE w:val="0"/>
        <w:widowControl/>
        <w:spacing w:line="318" w:lineRule="exact" w:before="2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Raspberry Pi Cookbook  2014 by Simon Monk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Core Python Programming  2018 by R. Nageswara Rao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Python: For Beginners: by Timothy C. Needham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Teach Yourself Python Programming for Raspberry Pi in 24 Hours Second Edition,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publication by Christine Bresnahan, Richard Blum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9.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Python Programming Fundamentals- A Beginner's H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 xml:space="preserve">andbook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2018 by Nischay kumar 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Hegde </w:t>
          </w:r>
        </w:hyperlink>
      </w:r>
    </w:p>
    <w:p>
      <w:pPr>
        <w:autoSpaceDN w:val="0"/>
        <w:autoSpaceDE w:val="0"/>
        <w:widowControl/>
        <w:spacing w:line="320" w:lineRule="exact" w:before="332" w:after="242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1"/>
        <w:gridCol w:w="4861"/>
      </w:tblGrid>
      <w:tr>
        <w:trPr>
          <w:trHeight w:hRule="exact" w:val="3208"/>
        </w:trPr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6" w:after="0"/>
              <w:ind w:left="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1.9 </w:t>
            </w:r>
          </w:p>
        </w:tc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6" w:after="0"/>
              <w:ind w:left="194" w:right="115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Python Introduction and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applications of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Advantages and Disadvantages of IOT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 Components of Raspberry PI-3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General purpose input and Output pins (GPIO) on Raspberry 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a PC using Raspberry PI-3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Install operating System into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Familiarize to python programming language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different versions of pythons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052" w:bottom="700" w:left="1132" w:header="720" w:footer="720" w:gutter="0"/>
          <w:cols w:space="720" w:num="1" w:equalWidth="0"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Python programming language with Java Programming language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Lists features of Python programming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Sets the execution environment for Python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1.13     Execute Python Script (Command Prompt, Script and IDE) in different ways </w:t>
      </w:r>
    </w:p>
    <w:p>
      <w:pPr>
        <w:autoSpaceDN w:val="0"/>
        <w:tabs>
          <w:tab w:pos="722" w:val="left"/>
        </w:tabs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Basic of Python programming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Declare and initialize variables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Comments, Indentation in programs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Discuss Data Types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 Booleans,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 Numbers 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Use Decision Makin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g Stateme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nts to solv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different problems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Loop Statements with example to solve problems which are iterative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Perform operation 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 Lists,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 xml:space="preserve"> Tuples,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 Sets,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Dictionaries 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members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Lists,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Tuples,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Sets,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Dictionaries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Membership Operator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Process strings using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 opera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tors and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 built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-in f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unctions 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Build functions with/without arguments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Solve problems by using recursive method of problem solving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2.11  Differentiate between recursive and iterative way of problem solving </w:t>
      </w:r>
    </w:p>
    <w:p>
      <w:pPr>
        <w:autoSpaceDN w:val="0"/>
        <w:tabs>
          <w:tab w:pos="722" w:val="left"/>
        </w:tabs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Classes and Packages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class with its members and create instances of class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different types of Inheritance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super to call methods of a super class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Python Identity Operator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and import Modules and Packages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local and global variables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Sets up the virtual environment for python application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 packages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programs using standard Mathematical function sqrt, cos, sine, pow, degrees, and fabs </w:t>
      </w:r>
    </w:p>
    <w:p>
      <w:pPr>
        <w:autoSpaceDN w:val="0"/>
        <w:autoSpaceDE w:val="0"/>
        <w:widowControl/>
        <w:spacing w:line="320" w:lineRule="exact" w:before="0" w:after="0"/>
        <w:ind w:left="6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etc.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datetime package in python application </w:t>
      </w:r>
    </w:p>
    <w:p>
      <w:pPr>
        <w:autoSpaceDN w:val="0"/>
        <w:tabs>
          <w:tab w:pos="722" w:val="left"/>
        </w:tabs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Difference between compile time errors, runtime errors and logical errors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common compile time errors and runtime errors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try/except, finally and else block to handle exceptions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Usage of raise statement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User defined exception classes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Multithreading </w:t>
      </w:r>
    </w:p>
    <w:p>
      <w:pPr>
        <w:autoSpaceDN w:val="0"/>
        <w:tabs>
          <w:tab w:pos="72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pros and cons of Multithreading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threads using Threading Module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Multiple Threads which perform different tasks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4.10  Design threads using, start, join, isAlive, getName, setName, activeCount and currentThread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methods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Achieve thread Synchronization in multithreaded environment </w:t>
      </w:r>
    </w:p>
    <w:p>
      <w:pPr>
        <w:sectPr>
          <w:pgSz w:w="11906" w:h="16838"/>
          <w:pgMar w:top="548" w:right="1058" w:bottom="884" w:left="1132" w:header="720" w:footer="720" w:gutter="0"/>
          <w:cols w:space="720" w:num="1" w:equalWidth="0"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1"/>
        <w:gridCol w:w="4861"/>
      </w:tblGrid>
      <w:tr>
        <w:trPr>
          <w:trHeight w:hRule="exact" w:val="7040"/>
        </w:trPr>
        <w:tc>
          <w:tcPr>
            <w:tcW w:type="dxa" w:w="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318" w:lineRule="exact" w:before="2" w:after="0"/>
              <w:ind w:left="0" w:right="20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5.7 </w:t>
            </w:r>
          </w:p>
          <w:p>
            <w:pPr>
              <w:autoSpaceDN w:val="0"/>
              <w:autoSpaceDE w:val="0"/>
              <w:widowControl/>
              <w:spacing w:line="332" w:lineRule="exact" w:before="322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6. </w:t>
            </w:r>
          </w:p>
          <w:p>
            <w:pPr>
              <w:autoSpaceDN w:val="0"/>
              <w:autoSpaceDE w:val="0"/>
              <w:widowControl/>
              <w:spacing w:line="318" w:lineRule="exact" w:before="2" w:after="0"/>
              <w:ind w:left="0" w:right="20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6.5 </w:t>
            </w:r>
          </w:p>
          <w:p>
            <w:pPr>
              <w:autoSpaceDN w:val="0"/>
              <w:autoSpaceDE w:val="0"/>
              <w:widowControl/>
              <w:spacing w:line="318" w:lineRule="exact" w:before="31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6.6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6.9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6.11 </w:t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8" w:after="0"/>
              <w:ind w:left="154" w:right="302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Design Graphical user Interface and Regular Expressions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a Graphical User Interface using TKinter library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GUI using different Geometry Managers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various Widgets in TKinter library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attributes of widgets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 Events generated by various Widgets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patterns to use regular expressions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Validate data using regular expressions </w:t>
            </w:r>
          </w:p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316" w:lineRule="exact" w:before="338" w:after="0"/>
              <w:ind w:left="9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Data Processing and Programming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Open, close, read, write, append data to files using programs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modes of opening a file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Delete files and folders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Connect to MySql database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 creation of table, insert a row in a table, update an entry in a table and execute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stored   procedures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Store images using blob data type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Bread board, resistor, transistors, diode, capacitors, inductors, transformers and adaptors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 with I2C and SPI interface of Raspberry PI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Turn On and Off LED using python program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Make a buzzing sound with Raspberry Pi and python program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Connect to Wired or Wireless network </w:t>
            </w:r>
          </w:p>
        </w:tc>
      </w:tr>
    </w:tbl>
    <w:p>
      <w:pPr>
        <w:autoSpaceDN w:val="0"/>
        <w:tabs>
          <w:tab w:pos="362" w:val="left"/>
          <w:tab w:pos="722" w:val="left"/>
        </w:tabs>
        <w:autoSpaceDE w:val="0"/>
        <w:widowControl/>
        <w:spacing w:line="314" w:lineRule="exact" w:before="28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quizzes, etc. should be done in group of 3-5 students.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of activity or any other similar activity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with prior approval from the course coordinator and programme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concerned.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repetition should occur.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Intel mother board with Raspberry PI mother board.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 on Block Chain and Prepare a Power point Presentation on the same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paper. 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2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Quiz on various Electronic Components and the rest of the class will answer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Study report after studying three to four research papers on IOT.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simple project that automates a task.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the impact of recent technologies on health and environment; prepare a report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addresses the issues and solution to them.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Recent Technologies like Data Mining, Data Analysis, and Data Scientist; and write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that distinguishes these technologies. </w:t>
      </w:r>
    </w:p>
    <w:p>
      <w:pPr>
        <w:sectPr>
          <w:pgSz w:w="11906" w:h="16838"/>
          <w:pgMar w:top="552" w:right="1052" w:bottom="1362" w:left="1132" w:header="720" w:footer="720" w:gutter="0"/>
          <w:cols w:space="720" w:num="1" w:equalWidth="0"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4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61"/>
        <w:gridCol w:w="2361"/>
        <w:gridCol w:w="2361"/>
        <w:gridCol w:w="2361"/>
      </w:tblGrid>
      <w:tr>
        <w:trPr>
          <w:trHeight w:hRule="exact" w:val="644"/>
        </w:trPr>
        <w:tc>
          <w:tcPr>
            <w:tcW w:type="dxa" w:w="61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82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826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4"/>
        </w:trPr>
        <w:tc>
          <w:tcPr>
            <w:tcW w:type="dxa" w:w="7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4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Configure Raspberry Pi with suitable OS and set up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environment for python to meet IOT applications </w:t>
            </w:r>
          </w:p>
        </w:tc>
        <w:tc>
          <w:tcPr>
            <w:tcW w:type="dxa" w:w="198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 types, operators and  control structures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simple python problems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8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Develop classes, modules and packages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applications and handles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runtime exceptions.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 and Regular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expressions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54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file, database operations and implement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using Raspberry PI </w:t>
            </w:r>
          </w:p>
        </w:tc>
        <w:tc>
          <w:tcPr>
            <w:tcW w:type="dxa" w:w="1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328"/>
        </w:trPr>
        <w:tc>
          <w:tcPr>
            <w:tcW w:type="dxa" w:w="812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96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Session </w:t>
            </w:r>
          </w:p>
        </w:tc>
        <w:tc>
          <w:tcPr>
            <w:tcW w:type="dxa" w:w="1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2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75 </w:t>
            </w:r>
          </w:p>
        </w:tc>
      </w:tr>
    </w:tbl>
    <w:p>
      <w:pPr>
        <w:autoSpaceDN w:val="0"/>
        <w:autoSpaceDE w:val="0"/>
        <w:widowControl/>
        <w:spacing w:line="332" w:lineRule="exact" w:before="124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Matrix </w:t>
      </w:r>
    </w:p>
    <w:p>
      <w:pPr>
        <w:autoSpaceDN w:val="0"/>
        <w:autoSpaceDE w:val="0"/>
        <w:widowControl/>
        <w:spacing w:line="314" w:lineRule="exact" w:before="638" w:after="0"/>
        <w:ind w:left="204" w:right="3168" w:hanging="9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https://www.python.org/about/gettingstarted/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https://www.w3schools.com/python/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https://www.programiz.com/python-programming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https://www.tutorialspoint.com/python/index.htm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https://realpython.com/start-here/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https://www.codecademy.com/learn/learn-python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https://www.dataquest.io/blog/learn-python-the-right-way/ </w:t>
          </w:r>
        </w:hyperlink>
      </w:r>
    </w:p>
    <w:p>
      <w:pPr>
        <w:sectPr>
          <w:pgSz w:w="11906" w:h="16838"/>
          <w:pgMar w:top="884" w:right="1440" w:bottom="1440" w:left="1020" w:header="720" w:footer="720" w:gutter="0"/>
          <w:cols w:space="720" w:num="1" w:equalWidth="0"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0" w:right="431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672"/>
        <w:gridCol w:w="1672"/>
        <w:gridCol w:w="1672"/>
        <w:gridCol w:w="1672"/>
        <w:gridCol w:w="1672"/>
        <w:gridCol w:w="1672"/>
      </w:tblGrid>
      <w:tr>
        <w:trPr>
          <w:trHeight w:hRule="exact" w:val="338"/>
        </w:trPr>
        <w:tc>
          <w:tcPr>
            <w:tcW w:type="dxa" w:w="726"/>
            <w:tcBorders>
              <w:start w:sz="8.0" w:val="single" w:color="#000000"/>
              <w:top w:sz="8.0" w:val="single" w:color="#000000"/>
              <w:end w:sz="4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388"/>
            <w:tcBorders>
              <w:start w:sz="4.0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630"/>
            <w:tcBorders>
              <w:start w:sz="8.0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234"/>
            <w:tcBorders>
              <w:start w:sz="8.0" w:val="single" w:color="#000000"/>
              <w:top w:sz="8.0" w:val="single" w:color="#000000"/>
              <w:end w:sz="8.0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7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772"/>
        </w:trPr>
        <w:tc>
          <w:tcPr>
            <w:tcW w:type="dxa" w:w="726"/>
            <w:tcBorders>
              <w:start w:sz="8.0" w:val="single" w:color="#000000"/>
              <w:top w:sz="7.199999999999932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388"/>
            <w:tcBorders>
              <w:start w:sz="4.0" w:val="single" w:color="#000000"/>
              <w:top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630"/>
            <w:tcBorders>
              <w:start w:sz="8.0" w:val="single" w:color="#000000"/>
              <w:top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234"/>
            <w:tcBorders>
              <w:start w:sz="8.0" w:val="single" w:color="#000000"/>
              <w:top w:sz="7.199999999999932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86"/>
            <w:tcBorders>
              <w:start w:sz="8.0" w:val="single" w:color="#000000"/>
              <w:top w:sz="7.199999999999932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0"/>
            <w:tcBorders>
              <w:start w:sz="7.199999999999818" w:val="single" w:color="#000000"/>
              <w:top w:sz="7.199999999999932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4"/>
        </w:trPr>
        <w:tc>
          <w:tcPr>
            <w:tcW w:type="dxa" w:w="72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388"/>
            <w:tcBorders>
              <w:start w:sz="4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6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2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0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3114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630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34"/>
            <w:tcBorders>
              <w:start w:sz="8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86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0"/>
            <w:tcBorders>
              <w:start w:sz="4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85"/>
        </w:trPr>
        <w:tc>
          <w:tcPr>
            <w:tcW w:type="dxa" w:w="8314"/>
            <w:gridSpan w:val="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34" w:after="0"/>
              <w:ind w:left="0" w:right="234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MID SEM –II EXAM</w:t>
            </w:r>
          </w:p>
        </w:tc>
      </w:tr>
      <w:tr>
        <w:trPr>
          <w:trHeight w:hRule="exact" w:val="336"/>
        </w:trPr>
        <w:tc>
          <w:tcPr>
            <w:tcW w:type="dxa" w:w="72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388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630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234"/>
            <w:tcBorders>
              <w:start w:sz="8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86"/>
            <w:tcBorders>
              <w:start w:sz="8.0" w:val="single" w:color="#000000"/>
              <w:top w:sz="3.2000000000000455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1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53"/>
        </w:trPr>
        <w:tc>
          <w:tcPr>
            <w:tcW w:type="dxa" w:w="7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63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8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15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72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38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63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3114"/>
            <w:gridSpan w:val="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63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4" w:after="332"/>
        <w:ind w:left="0" w:right="340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54"/>
        <w:gridCol w:w="1254"/>
        <w:gridCol w:w="1254"/>
        <w:gridCol w:w="1254"/>
        <w:gridCol w:w="1254"/>
        <w:gridCol w:w="1254"/>
        <w:gridCol w:w="1254"/>
        <w:gridCol w:w="1254"/>
      </w:tblGrid>
      <w:tr>
        <w:trPr>
          <w:trHeight w:hRule="exact" w:val="424"/>
        </w:trPr>
        <w:tc>
          <w:tcPr>
            <w:tcW w:type="dxa" w:w="942"/>
            <w:vMerge w:val="restart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 No </w:t>
            </w:r>
          </w:p>
        </w:tc>
        <w:tc>
          <w:tcPr>
            <w:tcW w:type="dxa" w:w="3332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No. </w:t>
            </w:r>
          </w:p>
        </w:tc>
        <w:tc>
          <w:tcPr>
            <w:tcW w:type="dxa" w:w="4400"/>
            <w:gridSpan w:val="5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to be set for SEE </w:t>
            </w:r>
          </w:p>
        </w:tc>
        <w:tc>
          <w:tcPr>
            <w:tcW w:type="dxa" w:w="132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360"/>
        </w:trPr>
        <w:tc>
          <w:tcPr>
            <w:tcW w:type="dxa" w:w="1254"/>
            <w:vMerge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0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2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748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252"/>
            <w:gridSpan w:val="2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5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125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322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2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2508"/>
            <w:gridSpan w:val="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94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33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1252"/>
            <w:gridSpan w:val="2"/>
            <w:vMerge w:val="restart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5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125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322"/>
            <w:vMerge w:val="restart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IV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2508"/>
            <w:gridSpan w:val="2"/>
            <w:vMerge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4"/>
            <w:vMerge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</w:tcPr>
          <w:p/>
        </w:tc>
      </w:tr>
      <w:tr>
        <w:trPr>
          <w:trHeight w:hRule="exact" w:val="1308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18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6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5, 6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12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364" w:right="30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32"/>
        </w:trPr>
        <w:tc>
          <w:tcPr>
            <w:tcW w:type="dxa" w:w="94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 </w:t>
            </w:r>
          </w:p>
        </w:tc>
        <w:tc>
          <w:tcPr>
            <w:tcW w:type="dxa" w:w="12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1254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6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1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314" w:right="252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12(b) </w:t>
            </w:r>
          </w:p>
        </w:tc>
        <w:tc>
          <w:tcPr>
            <w:tcW w:type="dxa" w:w="12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364" w:right="30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32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4274"/>
            <w:gridSpan w:val="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000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1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2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32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43"/>
        <w:gridCol w:w="3343"/>
        <w:gridCol w:w="3343"/>
      </w:tblGrid>
      <w:tr>
        <w:trPr>
          <w:trHeight w:hRule="exact" w:val="385"/>
        </w:trPr>
        <w:tc>
          <w:tcPr>
            <w:tcW w:type="dxa" w:w="2202"/>
            <w:vMerge w:val="restart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0"/>
        </w:trPr>
        <w:tc>
          <w:tcPr>
            <w:tcW w:type="dxa" w:w="3343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343"/>
            <w:vMerge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7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2" w:right="1202" w:bottom="1088" w:left="674" w:header="720" w:footer="720" w:gutter="0"/>
          <w:cols w:space="720" w:num="1" w:equalWidth="0"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59"/>
        <w:gridCol w:w="4859"/>
      </w:tblGrid>
      <w:tr>
        <w:trPr>
          <w:trHeight w:hRule="exact" w:val="1642"/>
        </w:trPr>
        <w:tc>
          <w:tcPr>
            <w:tcW w:type="dxa" w:w="6976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3488"/>
              <w:gridCol w:w="3488"/>
            </w:tblGrid>
            <w:tr>
              <w:trPr>
                <w:trHeight w:hRule="exact" w:val="1602"/>
              </w:trPr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270" w:after="0"/>
                    <w:ind w:left="3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Time: 1 hour </w:t>
                  </w:r>
                </w:p>
              </w:tc>
              <w:tc>
                <w:tcPr>
                  <w:tcW w:type="dxa" w:w="4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14" w:after="0"/>
                    <w:ind w:left="72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State Board of Technical Education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Python Programming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CS-503---V Semester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Mid SEM -1 Model Paper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2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62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168"/>
        </w:trPr>
        <w:tc>
          <w:tcPr>
            <w:tcW w:type="dxa" w:w="697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  <w:tab w:pos="4396" w:val="left"/>
              </w:tabs>
              <w:autoSpaceDE w:val="0"/>
              <w:widowControl/>
              <w:spacing w:line="312" w:lineRule="exact" w:before="18" w:after="0"/>
              <w:ind w:left="28" w:right="1584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Answer all questions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Each question carries 1 mark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advantages of IOT.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features of python programming language.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purpose of Indentation.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syntax to declare Dictionary. </w:t>
            </w:r>
          </w:p>
          <w:p>
            <w:pPr>
              <w:autoSpaceDN w:val="0"/>
              <w:autoSpaceDE w:val="0"/>
              <w:widowControl/>
              <w:spacing w:line="310" w:lineRule="exact" w:before="334" w:after="0"/>
              <w:ind w:left="28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5 and 6. </w:t>
            </w:r>
          </w:p>
        </w:tc>
        <w:tc>
          <w:tcPr>
            <w:tcW w:type="dxa" w:w="27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4*1 =4 marks</w:t>
            </w:r>
          </w:p>
          <w:p>
            <w:pPr>
              <w:autoSpaceDN w:val="0"/>
              <w:autoSpaceDE w:val="0"/>
              <w:widowControl/>
              <w:spacing w:line="294" w:lineRule="exact" w:before="2244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2*3=6 marks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autoSpaceDN w:val="0"/>
        <w:tabs>
          <w:tab w:pos="2190" w:val="left"/>
        </w:tabs>
        <w:autoSpaceDE w:val="0"/>
        <w:widowControl/>
        <w:spacing w:line="316" w:lineRule="exact" w:before="4" w:after="0"/>
        <w:ind w:left="390" w:right="40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Discuss the components of Raspberry PI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Write the differences between Python and Java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Write any five string processing functions.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322"/>
        <w:ind w:left="390" w:right="8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Write the differences between implementing function using loops and recursion.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56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7 and 8.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36"/>
        <w:ind w:left="75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2*5=10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2190" w:val="left"/>
        </w:tabs>
        <w:autoSpaceDE w:val="0"/>
        <w:widowControl/>
        <w:spacing w:line="316" w:lineRule="exact" w:before="4" w:after="0"/>
        <w:ind w:left="39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Write the steps to build a PC and install operating system into Raspberry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Explain the different ways of executing a python program </w:t>
      </w:r>
    </w:p>
    <w:p>
      <w:pPr>
        <w:autoSpaceDN w:val="0"/>
        <w:tabs>
          <w:tab w:pos="2190" w:val="left"/>
        </w:tabs>
        <w:autoSpaceDE w:val="0"/>
        <w:widowControl/>
        <w:spacing w:line="316" w:lineRule="exact" w:before="320" w:after="0"/>
        <w:ind w:left="39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Develop a python program to traverse, delete and add elements into list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Develop a python program to find the next prime number of a given prime number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9"/>
        <w:gridCol w:w="3239"/>
        <w:gridCol w:w="3239"/>
      </w:tblGrid>
      <w:tr>
        <w:trPr>
          <w:trHeight w:hRule="exact" w:val="314"/>
        </w:trPr>
        <w:tc>
          <w:tcPr>
            <w:tcW w:type="dxa" w:w="2216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1 hour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8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 </w:t>
            </w:r>
          </w:p>
        </w:tc>
        <w:tc>
          <w:tcPr>
            <w:tcW w:type="dxa" w:w="2722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62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95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Python Programming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99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CS-503---V Semester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70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 -II Model Paper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628"/>
        </w:trPr>
        <w:tc>
          <w:tcPr>
            <w:tcW w:type="dxa" w:w="221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4" w:after="0"/>
              <w:ind w:left="28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</w:p>
        </w:tc>
        <w:tc>
          <w:tcPr>
            <w:tcW w:type="dxa" w:w="4760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61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27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 *1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 marks</w:t>
            </w:r>
          </w:p>
        </w:tc>
      </w:tr>
    </w:tbl>
    <w:p>
      <w:pPr>
        <w:autoSpaceDN w:val="0"/>
        <w:tabs>
          <w:tab w:pos="750" w:val="left"/>
        </w:tabs>
        <w:autoSpaceDE w:val="0"/>
        <w:widowControl/>
        <w:spacing w:line="310" w:lineRule="exact" w:before="6" w:after="0"/>
        <w:ind w:left="390" w:right="5472" w:firstLine="0"/>
        <w:jc w:val="left"/>
      </w:pP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Answer all questions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Each question carries 1 mark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the user of super keyword?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module. </w:t>
      </w:r>
    </w:p>
    <w:p>
      <w:pPr>
        <w:autoSpaceDN w:val="0"/>
        <w:autoSpaceDE w:val="0"/>
        <w:widowControl/>
        <w:spacing w:line="322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keywords to handle exceptions. </w:t>
      </w:r>
    </w:p>
    <w:p>
      <w:pPr>
        <w:autoSpaceDN w:val="0"/>
        <w:autoSpaceDE w:val="0"/>
        <w:widowControl/>
        <w:spacing w:line="320" w:lineRule="exact" w:before="0" w:after="32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the purpose of join method in Threading Module.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4764" w:val="left"/>
        </w:tabs>
        <w:autoSpaceDE w:val="0"/>
        <w:widowControl/>
        <w:spacing w:line="310" w:lineRule="exact" w:before="24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PART-B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5 and 6.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24"/>
        <w:ind w:left="756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2*3=6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Discuss different types of inheritance with a diagram.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Write any five methods of math module. </w:t>
      </w:r>
    </w:p>
    <w:p>
      <w:pPr>
        <w:autoSpaceDN w:val="0"/>
        <w:autoSpaceDE w:val="0"/>
        <w:widowControl/>
        <w:spacing w:line="320" w:lineRule="exact" w:before="314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List different types of errors.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320"/>
        <w:ind w:left="390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Write the advantages and disadvantages of multithreading.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56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7 and 8.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three marks.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636"/>
        <w:ind w:left="75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2*5=10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7(a).  Write the steps to steps to create virtual environment for python application.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Write an application to create a module and import the same to other module.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Write a python program to create a multi threaded application.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90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Write a python program to handle different types of exceptions.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29"/>
        <w:gridCol w:w="2429"/>
        <w:gridCol w:w="2429"/>
        <w:gridCol w:w="2429"/>
      </w:tblGrid>
      <w:tr>
        <w:trPr>
          <w:trHeight w:hRule="exact" w:val="1170"/>
        </w:trPr>
        <w:tc>
          <w:tcPr>
            <w:tcW w:type="dxa" w:w="183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24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2 Hours </w:t>
            </w:r>
          </w:p>
        </w:tc>
        <w:tc>
          <w:tcPr>
            <w:tcW w:type="dxa" w:w="7862"/>
            <w:gridSpan w:val="3"/>
            <w:tcBorders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1028" w:val="left"/>
                <w:tab w:pos="5394" w:val="left"/>
              </w:tabs>
              <w:autoSpaceDE w:val="0"/>
              <w:widowControl/>
              <w:spacing w:line="276" w:lineRule="exact" w:before="56" w:after="0"/>
              <w:ind w:left="294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Education, Telangana State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C21-Semester End Examination (SEE)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Model Paper- CS-503-Python Programming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Marks: 40 </w:t>
            </w:r>
          </w:p>
        </w:tc>
      </w:tr>
      <w:tr>
        <w:trPr>
          <w:trHeight w:hRule="exact" w:val="870"/>
        </w:trPr>
        <w:tc>
          <w:tcPr>
            <w:tcW w:type="dxa" w:w="3936"/>
            <w:gridSpan w:val="2"/>
            <w:tcBorders>
              <w:top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4" w:after="0"/>
              <w:ind w:left="28" w:right="288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Answer all the following questions: </w:t>
            </w:r>
          </w:p>
        </w:tc>
        <w:tc>
          <w:tcPr>
            <w:tcW w:type="dxa" w:w="240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8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 – A </w:t>
            </w:r>
          </w:p>
        </w:tc>
        <w:tc>
          <w:tcPr>
            <w:tcW w:type="dxa" w:w="3362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62" w:after="0"/>
              <w:ind w:left="0" w:right="478" w:firstLine="0"/>
              <w:jc w:val="righ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8 X1 M = 08 Marks </w:t>
            </w:r>
          </w:p>
        </w:tc>
      </w:tr>
    </w:tbl>
    <w:p>
      <w:pPr>
        <w:autoSpaceDN w:val="0"/>
        <w:autoSpaceDE w:val="0"/>
        <w:widowControl/>
        <w:spacing w:line="310" w:lineRule="exact" w:before="8" w:after="0"/>
        <w:ind w:left="28" w:right="4176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Each question carries 1 mark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 Write the syntax to create a dictionary type variable.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 Write the use of raise statement. </w:t>
      </w:r>
    </w:p>
    <w:p>
      <w:pPr>
        <w:autoSpaceDN w:val="0"/>
        <w:autoSpaceDE w:val="0"/>
        <w:widowControl/>
        <w:spacing w:line="322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 List any four widgets for developing a GUI.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 Define Multithreading. </w:t>
      </w:r>
    </w:p>
    <w:p>
      <w:pPr>
        <w:autoSpaceDN w:val="0"/>
        <w:autoSpaceDE w:val="0"/>
        <w:widowControl/>
        <w:spacing w:line="316" w:lineRule="exact" w:before="6" w:after="0"/>
        <w:ind w:left="28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 What is the purpose of Geometry Managers?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 Define regular expression.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 Write the syntax to open a file. </w:t>
      </w:r>
    </w:p>
    <w:p>
      <w:pPr>
        <w:autoSpaceDN w:val="0"/>
        <w:autoSpaceDE w:val="0"/>
        <w:widowControl/>
        <w:spacing w:line="320" w:lineRule="exact" w:before="0" w:after="2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 List types of transistors.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59"/>
        <w:gridCol w:w="4859"/>
      </w:tblGrid>
      <w:tr>
        <w:trPr>
          <w:trHeight w:hRule="exact" w:val="1272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  <w:tab w:pos="4376" w:val="left"/>
              </w:tabs>
              <w:autoSpaceDE w:val="0"/>
              <w:widowControl/>
              <w:spacing w:line="294" w:lineRule="exact" w:before="44" w:after="0"/>
              <w:ind w:left="32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 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9, 10, 11 and 12. </w:t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2. Each question carries three marks.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9(a)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Write different components of Raspberry PI.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36" w:after="0"/>
              <w:ind w:left="69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 X 3=12 </w:t>
            </w:r>
          </w:p>
        </w:tc>
      </w:tr>
    </w:tbl>
    <w:p>
      <w:pPr>
        <w:autoSpaceDN w:val="0"/>
        <w:tabs>
          <w:tab w:pos="2190" w:val="left"/>
        </w:tabs>
        <w:autoSpaceDE w:val="0"/>
        <w:widowControl/>
        <w:spacing w:line="298" w:lineRule="exact" w:before="34" w:after="0"/>
        <w:ind w:left="28" w:right="273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Discuss search, replace and match function for regular expression.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List different types of inheritance with diagram. </w:t>
      </w:r>
    </w:p>
    <w:p>
      <w:pPr>
        <w:autoSpaceDN w:val="0"/>
        <w:tabs>
          <w:tab w:pos="2190" w:val="left"/>
        </w:tabs>
        <w:autoSpaceDE w:val="0"/>
        <w:widowControl/>
        <w:spacing w:line="296" w:lineRule="exact" w:before="40" w:after="0"/>
        <w:ind w:left="28" w:right="216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Write how to calculate the resistance of a resistor by using color codes.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11(a) Discuss basic attributes of widgets. 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40" w:after="0"/>
        <w:ind w:left="28" w:right="547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Write different geometry managers.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Discuss the function to open, write and close a file. 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34" w:after="0"/>
        <w:ind w:left="28" w:right="46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12(b) Write the process to connect MySql database.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59"/>
        <w:gridCol w:w="4859"/>
      </w:tblGrid>
      <w:tr>
        <w:trPr>
          <w:trHeight w:hRule="exact" w:val="67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0" w:val="left"/>
              </w:tabs>
              <w:autoSpaceDE w:val="0"/>
              <w:widowControl/>
              <w:spacing w:line="274" w:lineRule="exact" w:before="118" w:after="0"/>
              <w:ind w:left="32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PART-C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13, 14, 15 and 16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54" w:after="0"/>
              <w:ind w:left="6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 X 5=20 </w:t>
            </w:r>
          </w:p>
        </w:tc>
      </w:tr>
    </w:tbl>
    <w:p>
      <w:pPr>
        <w:autoSpaceDN w:val="0"/>
        <w:tabs>
          <w:tab w:pos="750" w:val="left"/>
        </w:tabs>
        <w:autoSpaceDE w:val="0"/>
        <w:widowControl/>
        <w:spacing w:line="302" w:lineRule="exact" w:before="10" w:after="0"/>
        <w:ind w:left="28" w:right="2592" w:firstLine="0"/>
        <w:jc w:val="left"/>
      </w:pP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2. Each question carries five marks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program to print multiplication tables from 1 to 10.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38" w:after="0"/>
        <w:ind w:left="28" w:right="115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Design a window application that displays number of times a user clicks a button.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script that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denies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access to multiple threads to critical section.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38" w:after="0"/>
        <w:ind w:left="28" w:right="388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program to delete record from a table.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regular expression to validate email-id, and phone number. 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40" w:after="0"/>
        <w:ind w:left="28" w:right="388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python application to handle list box events. </w:t>
      </w:r>
    </w:p>
    <w:p>
      <w:pPr>
        <w:autoSpaceDN w:val="0"/>
        <w:autoSpaceDE w:val="0"/>
        <w:widowControl/>
        <w:spacing w:line="320" w:lineRule="exact" w:before="31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Write a python program to copy one file into another file and delete the original file.</w:t>
      </w:r>
    </w:p>
    <w:p>
      <w:pPr>
        <w:autoSpaceDN w:val="0"/>
        <w:tabs>
          <w:tab w:pos="2190" w:val="left"/>
        </w:tabs>
        <w:autoSpaceDE w:val="0"/>
        <w:widowControl/>
        <w:spacing w:line="298" w:lineRule="exact" w:before="40" w:after="0"/>
        <w:ind w:left="28" w:right="374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Write a python program and steps to turn on/off LED. </w:t>
      </w:r>
    </w:p>
    <w:p>
      <w:pPr>
        <w:sectPr>
          <w:pgSz w:w="11906" w:h="16838"/>
          <w:pgMar w:top="552" w:right="1084" w:bottom="578" w:left="1104" w:header="720" w:footer="720" w:gutter="0"/>
          <w:cols w:space="720" w:num="1" w:equalWidth="0"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66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CS-574- .NET PROGRAMMING THROUGH C#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71"/>
        <w:gridCol w:w="2471"/>
        <w:gridCol w:w="2471"/>
        <w:gridCol w:w="2471"/>
      </w:tblGrid>
      <w:tr>
        <w:trPr>
          <w:trHeight w:hRule="exact" w:val="360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Programming Through C#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CS-574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70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Hrs (L: T: P)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566"/>
        </w:trPr>
        <w:tc>
          <w:tcPr>
            <w:tcW w:type="dxa" w:w="1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40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112" w:right="40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Basic understand of object oriented programming concepts.</w:t>
      </w:r>
    </w:p>
    <w:p>
      <w:pPr>
        <w:autoSpaceDN w:val="0"/>
        <w:autoSpaceDE w:val="0"/>
        <w:widowControl/>
        <w:spacing w:line="316" w:lineRule="exact" w:before="340" w:after="14"/>
        <w:ind w:left="112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43"/>
        <w:gridCol w:w="4943"/>
      </w:tblGrid>
      <w:tr>
        <w:trPr>
          <w:trHeight w:hRule="exact" w:val="326"/>
        </w:trPr>
        <w:tc>
          <w:tcPr>
            <w:tcW w:type="dxa" w:w="94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visual studio editor for developing C#.net applications based on .net framework </w:t>
            </w:r>
          </w:p>
        </w:tc>
      </w:tr>
      <w:tr>
        <w:trPr>
          <w:trHeight w:hRule="exact" w:val="330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applications applying principles of OOPs </w:t>
            </w:r>
          </w:p>
        </w:tc>
      </w:tr>
      <w:tr>
        <w:trPr>
          <w:trHeight w:hRule="exact" w:val="3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Multithreaded application and handles runtime errors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programs that supplies attributes at runtime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84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windows and web based applications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84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database to access, store and update data through applications </w:t>
            </w:r>
          </w:p>
        </w:tc>
      </w:tr>
    </w:tbl>
    <w:p>
      <w:pPr>
        <w:autoSpaceDN w:val="0"/>
        <w:tabs>
          <w:tab w:pos="834" w:val="left"/>
          <w:tab w:pos="8514" w:val="left"/>
        </w:tabs>
        <w:autoSpaceDE w:val="0"/>
        <w:widowControl/>
        <w:spacing w:line="312" w:lineRule="exact" w:before="308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Basics of .NET Framework and Visual Studio.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.NET Framework-features of .net framework-CLR architecture- framework and 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 Library-.NET languages- Visual Studio (Integrated Development Environment) especially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c#.net-various windows-applications </w:t>
      </w:r>
    </w:p>
    <w:p>
      <w:pPr>
        <w:autoSpaceDN w:val="0"/>
        <w:tabs>
          <w:tab w:pos="834" w:val="left"/>
          <w:tab w:pos="8274" w:val="left"/>
        </w:tabs>
        <w:autoSpaceDE w:val="0"/>
        <w:widowControl/>
        <w:spacing w:line="314" w:lineRule="exact" w:before="34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C#.net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15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History of C#.net-Features of C#.net-Compare C#.Net Vs C/C++-Differences between C#.Net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Java-Primitive datatypes - class, struct-enum and interface-variables- local variables and methods-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constructors in classes and structures-Access control specifiers in C#-Inheritance- Arrays-Method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Overloading- Method Overriding- Differentiate looping structure with recursive function call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structure </w:t>
      </w:r>
    </w:p>
    <w:p>
      <w:pPr>
        <w:autoSpaceDN w:val="0"/>
        <w:tabs>
          <w:tab w:pos="834" w:val="left"/>
          <w:tab w:pos="8394" w:val="left"/>
        </w:tabs>
        <w:autoSpaceDE w:val="0"/>
        <w:widowControl/>
        <w:spacing w:line="312" w:lineRule="exact" w:before="34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10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Introduction to Exception Handling- Predefined Exception Classes-Exception handling Mechanism-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User define exception-Multithreading-Threads-Thread class properties and methods- Thread life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cycle-Thread priorities </w:t>
      </w:r>
    </w:p>
    <w:p>
      <w:pPr>
        <w:autoSpaceDN w:val="0"/>
        <w:tabs>
          <w:tab w:pos="654" w:val="left"/>
          <w:tab w:pos="8394" w:val="left"/>
        </w:tabs>
        <w:autoSpaceDE w:val="0"/>
        <w:widowControl/>
        <w:spacing w:line="308" w:lineRule="exact" w:before="34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concepts of C#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11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Indexers and Properties-Anonymous Methods-Lambda expressions- Delegates-Operators is, as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typeof - Generic Programming </w:t>
      </w:r>
    </w:p>
    <w:p>
      <w:pPr>
        <w:sectPr>
          <w:pgSz w:w="11906" w:h="16838"/>
          <w:pgMar w:top="552" w:right="1000" w:bottom="688" w:left="1020" w:header="720" w:footer="720" w:gutter="0"/>
          <w:cols w:space="720" w:num="1" w:equalWidth="0"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tabs>
          <w:tab w:pos="542" w:val="left"/>
          <w:tab w:pos="8282" w:val="left"/>
        </w:tabs>
        <w:autoSpaceDE w:val="0"/>
        <w:widowControl/>
        <w:spacing w:line="314" w:lineRule="exact" w:before="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Windows and Web Applications development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17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Designing aspects of C#.NET windows application forms - creating a windows application - various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elements of user interface and their properties (text box, label, button, check box, radio button- list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box-combo box- Enable, disable, hide and show the controls in the applications-Event handling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Menus-Deploying and distribution of windows application-Web application-Asp.net server controls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asp.net code - Data transfer between pages. </w:t>
      </w:r>
    </w:p>
    <w:p>
      <w:pPr>
        <w:autoSpaceDN w:val="0"/>
        <w:tabs>
          <w:tab w:pos="542" w:val="left"/>
          <w:tab w:pos="8282" w:val="left"/>
        </w:tabs>
        <w:autoSpaceDE w:val="0"/>
        <w:widowControl/>
        <w:spacing w:line="312" w:lineRule="exact" w:before="34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Database access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17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ADO.NET -Features and advantages of ADO.NET-Connection- Dataset- Data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adaptor and Command objects-typed and untyped dataset objects- Data binding to DataGrid control,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 box and listbox-Navigate through a data source-Introduction to LINQ-Syntax of LINQ-Types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LINQ Objects-Advantages of LINQ-Various LINQ operators </w:t>
      </w:r>
    </w:p>
    <w:p>
      <w:pPr>
        <w:autoSpaceDN w:val="0"/>
        <w:tabs>
          <w:tab w:pos="362" w:val="left"/>
          <w:tab w:pos="1848" w:val="left"/>
          <w:tab w:pos="2432" w:val="left"/>
          <w:tab w:pos="3034" w:val="left"/>
          <w:tab w:pos="3682" w:val="left"/>
          <w:tab w:pos="4508" w:val="left"/>
          <w:tab w:pos="5292" w:val="left"/>
          <w:tab w:pos="7730" w:val="left"/>
        </w:tabs>
        <w:autoSpaceDE w:val="0"/>
        <w:widowControl/>
        <w:spacing w:line="306" w:lineRule="exact" w:before="35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Text Books: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.NET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(WROX) by Christian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Nagel (Author), Jay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Glynn (Author), Morgan Skinner.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Herbert Schildt, “The Complete Reference: C# 4.0”, Tata McGraw Hill, 2012.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5.0 IN A NUTSHELL Fifth Edition by Joseph Albahari and Ben Albahari.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Christian Nagel et al. “Professional C# 2012 with .NET 4.5”, Wiley India, 2012. </w:t>
      </w:r>
    </w:p>
    <w:p>
      <w:pPr>
        <w:autoSpaceDN w:val="0"/>
        <w:tabs>
          <w:tab w:pos="362" w:val="left"/>
        </w:tabs>
        <w:autoSpaceDE w:val="0"/>
        <w:widowControl/>
        <w:spacing w:line="310" w:lineRule="exact" w:before="34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Andrew Troelsen, “Pro C# 2010 and the .NET 4 Platform, Fifth edition, A Press, 2010.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Ian Griffiths, Matthew Adams, Jesse Liberty, “Programming C# 4.0”, Sixth Edition, O‟Reilly,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2010.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Sathiaseelan J. G. R, Sasikaladevi N, Programming with C# .NET PHI Learning.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Kogent Learning Solutions Inc., .NET 4.5 Programming (6-in-1) Dreamtech Press (2013). </w:t>
      </w:r>
    </w:p>
    <w:p>
      <w:pPr>
        <w:autoSpaceDN w:val="0"/>
        <w:autoSpaceDE w:val="0"/>
        <w:widowControl/>
        <w:spacing w:line="318" w:lineRule="exact" w:before="334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p>
      <w:pPr>
        <w:autoSpaceDN w:val="0"/>
        <w:tabs>
          <w:tab w:pos="542" w:val="left"/>
        </w:tabs>
        <w:autoSpaceDE w:val="0"/>
        <w:widowControl/>
        <w:spacing w:line="334" w:lineRule="exact" w:before="30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Basics of .NET Framework and Visual Studio.</w:t>
      </w:r>
    </w:p>
    <w:p>
      <w:pPr>
        <w:autoSpaceDN w:val="0"/>
        <w:tabs>
          <w:tab w:pos="542" w:val="left"/>
          <w:tab w:pos="722" w:val="left"/>
        </w:tabs>
        <w:autoSpaceDE w:val="0"/>
        <w:widowControl/>
        <w:spacing w:line="318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.NET Framework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features of .NET framework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and grasp CLR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.NET framework and base class Library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.NET languages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features of Visual Studio (Integrated development environment) especially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1.7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Comprehend the purpose of Design View window, Code window, Object browser window,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solution explorer window, server explorer window, error window and property window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applications of .NET </w:t>
      </w:r>
    </w:p>
    <w:p>
      <w:pPr>
        <w:autoSpaceDN w:val="0"/>
        <w:tabs>
          <w:tab w:pos="542" w:val="left"/>
        </w:tabs>
        <w:autoSpaceDE w:val="0"/>
        <w:widowControl/>
        <w:spacing w:line="308" w:lineRule="exact" w:before="346" w:after="0"/>
        <w:ind w:left="0" w:right="66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C#.NET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Familiarize with C#.net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features of C#.net </w:t>
      </w:r>
    </w:p>
    <w:p>
      <w:pPr>
        <w:sectPr>
          <w:pgSz w:w="11906" w:h="16838"/>
          <w:pgMar w:top="712" w:right="1052" w:bottom="568" w:left="1132" w:header="720" w:footer="720" w:gutter="0"/>
          <w:cols w:space="720" w:num="1" w:equalWidth="0"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between C#.Net and C/C++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between C#.Net and Java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Different primitive data types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Build data types using class, struct, enum, and interface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small applications using instance variables, local variables and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Example program with constructors in classes and structures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 access to members of the class with access specifiers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inheriting classes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data with different types of arrays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programs using Method Overloading and Method Overriding concepts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looping structure with recursive function call structure </w:t>
      </w:r>
    </w:p>
    <w:p>
      <w:pPr>
        <w:autoSpaceDN w:val="0"/>
        <w:tabs>
          <w:tab w:pos="542" w:val="left"/>
        </w:tabs>
        <w:autoSpaceDE w:val="0"/>
        <w:widowControl/>
        <w:spacing w:line="316" w:lineRule="exact" w:before="338" w:after="0"/>
        <w:ind w:left="0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Exception Handling and Multithreading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Predefined Exception Classes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Handle Exceptions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Create user defined exceptions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Define Multithreading,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Comprehend thread class properties and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Create and abort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List the states of  thread life cycle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Create Multiple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List Thread priorities </w:t>
      </w:r>
    </w:p>
    <w:p>
      <w:pPr>
        <w:autoSpaceDN w:val="0"/>
        <w:tabs>
          <w:tab w:pos="542" w:val="left"/>
        </w:tabs>
        <w:autoSpaceDE w:val="0"/>
        <w:widowControl/>
        <w:spacing w:line="314" w:lineRule="exact" w:before="338" w:after="0"/>
        <w:ind w:left="0" w:right="28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Advanced concepts of C#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classes with Indexers and Properties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   Define Anonymous Methods in classes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   Pass Parameters and Returns values from anonymous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List types of Lambda expressions with examples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   Delegates functionality to other functions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4.6 Use operators like is, as and typeof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 List the needs of Generic Programming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Generic class with two parameters </w:t>
      </w:r>
    </w:p>
    <w:p>
      <w:pPr>
        <w:autoSpaceDN w:val="0"/>
        <w:tabs>
          <w:tab w:pos="480" w:val="left"/>
        </w:tabs>
        <w:autoSpaceDE w:val="0"/>
        <w:widowControl/>
        <w:spacing w:line="316" w:lineRule="exact" w:before="3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       Windows and Web Applications development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   Discuss the designing aspects of C#.NET windows application form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   List the steps for creating a windows application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List various elements of user interface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List the properties of controls like text box, label, button, checkbox, radiobutton, combobox,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listbox, datagrid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5.5 Describe how to enable, disable, hide, and show the controls in the windows application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 Handle events generated by various controls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5.7 List the steps for creation of Menus at design time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5.8 Develop a project to control menus at run time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5.9 Create short cut keys for pull down menus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5.10 List the steps to deploy and distribute a windows application </w:t>
      </w:r>
    </w:p>
    <w:p>
      <w:pPr>
        <w:sectPr>
          <w:pgSz w:w="11906" w:h="16838"/>
          <w:pgMar w:top="548" w:right="1274" w:bottom="568" w:left="1132" w:header="720" w:footer="720" w:gutter="0"/>
          <w:cols w:space="720" w:num="1" w:equalWidth="0"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420" w:val="left"/>
        </w:tabs>
        <w:autoSpaceDE w:val="0"/>
        <w:widowControl/>
        <w:spacing w:line="318" w:lineRule="exact" w:before="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5.11   Discuss the steps for creating a web application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 Describe the usage of web controls like text box, label, button, check box, radio button,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dropdown list, listbox, data grid, hyperlink, images, panel, and hidden field controls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5.13   List and describe various Data validation controls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5.14 List the importance of data transfer between pages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5.15 Uses query string, cookie and post method used to transfer data between pages with example </w:t>
      </w:r>
    </w:p>
    <w:p>
      <w:pPr>
        <w:autoSpaceDN w:val="0"/>
        <w:tabs>
          <w:tab w:pos="542" w:val="left"/>
        </w:tabs>
        <w:autoSpaceDE w:val="0"/>
        <w:widowControl/>
        <w:spacing w:line="316" w:lineRule="exact" w:before="3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Database access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Familiarize with ADO.NET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List the features and advantages of ADO.NET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Establish connection to database using Connection, Dataset, Data adapter, Data Provider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Command objects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   Describe how to connect data base to C# application through server explorer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 Differentiate between typed and untyped dataset objects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6.6 Access data with data adapters and typed/untyped data sets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6.7 Explain the process of databinding to DataGrid control, textbox and listbox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6.8 Explain how to navigate through a data source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6.9 Familiarize to LINQ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6.10 Write Syntax of LINQ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6.11 List Types of LINQ Objects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6.12 List the advantages of LINQ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6.13 List various LINQ operators </w:t>
      </w:r>
    </w:p>
    <w:p>
      <w:pPr>
        <w:autoSpaceDN w:val="0"/>
        <w:tabs>
          <w:tab w:pos="362" w:val="left"/>
          <w:tab w:pos="722" w:val="left"/>
        </w:tabs>
        <w:autoSpaceDE w:val="0"/>
        <w:widowControl/>
        <w:spacing w:line="318" w:lineRule="exact" w:before="3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Note: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Student activity like mini-project, quizzes, etc. should be done in group of 3-5 students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Each group should do any one of the following type of activity or any other similar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activity related to the course with prior approval from the course coordinator and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programme coordinator concerned. </w:t>
      </w:r>
    </w:p>
    <w:p>
      <w:pPr>
        <w:autoSpaceDN w:val="0"/>
        <w:autoSpaceDE w:val="0"/>
        <w:widowControl/>
        <w:spacing w:line="334" w:lineRule="exact" w:before="0" w:after="0"/>
        <w:ind w:left="36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Each group should conduct different activity and no repetition should occur. 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298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Research Papers based on Deep learning and Machine Learning and submit a report.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Power point Presentation on the applications and issues related to cloud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computing and give a seminar on the same.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 a Quiz on C# programming language.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 a seminar on various design patterns.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student database project which stores student details of CME branch. </w:t>
      </w:r>
    </w:p>
    <w:p>
      <w:pPr>
        <w:autoSpaceDN w:val="0"/>
        <w:tabs>
          <w:tab w:pos="722" w:val="left"/>
        </w:tabs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the impact of recent technologies on health care and environment; prepare a report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addresses the issues and solutions to them.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Recent Technologies like Data Mining, Data Analysis, and Data Scientist; and write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that distinguishes these technologies. </w:t>
      </w:r>
    </w:p>
    <w:p>
      <w:pPr>
        <w:autoSpaceDN w:val="0"/>
        <w:autoSpaceDE w:val="0"/>
        <w:widowControl/>
        <w:spacing w:line="310" w:lineRule="exact" w:before="346" w:after="0"/>
        <w:ind w:left="362" w:right="3744" w:hanging="36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https://www.tutorialspoint.com/linq/linq_tutorial.pdf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https://wvvw.asp.net/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1" w:history="1">
          <w:r>
            <w:rPr>
              <w:rStyle w:val="Hyperlink"/>
            </w:rPr>
            <w:t>https://wvvw.tutorialspoint.com/</w:t>
          </w:r>
        </w:hyperlink>
      </w:r>
    </w:p>
    <w:p>
      <w:pPr>
        <w:sectPr>
          <w:pgSz w:w="11906" w:h="16838"/>
          <w:pgMar w:top="550" w:right="1054" w:bottom="568" w:left="1132" w:header="720" w:footer="720" w:gutter="0"/>
          <w:cols w:space="720" w:num="1" w:equalWidth="0"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474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http: / /www.codeproject.com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http://telerikacademy.com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https://msdn.microsoft.com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https://universityxamarimcom/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2" w:history="1">
          <w:r>
            <w:rPr>
              <w:rStyle w:val="Hyperlink"/>
            </w:rPr>
            <w:t>https://sourcemaking.com/design_patterns</w:t>
          </w:r>
        </w:hyperlink>
      </w:r>
    </w:p>
    <w:p>
      <w:pPr>
        <w:autoSpaceDN w:val="0"/>
        <w:autoSpaceDE w:val="0"/>
        <w:widowControl/>
        <w:spacing w:line="332" w:lineRule="exact" w:before="64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75"/>
        <w:gridCol w:w="2375"/>
        <w:gridCol w:w="2375"/>
        <w:gridCol w:w="2375"/>
      </w:tblGrid>
      <w:tr>
        <w:trPr>
          <w:trHeight w:hRule="exact" w:val="648"/>
        </w:trPr>
        <w:tc>
          <w:tcPr>
            <w:tcW w:type="dxa" w:w="632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288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4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visual studio editor for developing C#.net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based on .net framework.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applications applying principles of OOPs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Multithreaded application and handles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runtime errors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2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CO4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programs that supplies attributes 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runtime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28"/>
        </w:trPr>
        <w:tc>
          <w:tcPr>
            <w:tcW w:type="dxa" w:w="10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CO5</w:t>
            </w:r>
          </w:p>
        </w:tc>
        <w:tc>
          <w:tcPr>
            <w:tcW w:type="dxa" w:w="53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Develops windows and web based applications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17 </w:t>
            </w:r>
          </w:p>
        </w:tc>
      </w:tr>
      <w:tr>
        <w:trPr>
          <w:trHeight w:hRule="exact" w:val="626"/>
        </w:trPr>
        <w:tc>
          <w:tcPr>
            <w:tcW w:type="dxa" w:w="10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CO6</w:t>
            </w:r>
          </w:p>
        </w:tc>
        <w:tc>
          <w:tcPr>
            <w:tcW w:type="dxa" w:w="5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database to access, store and update data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through applications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3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0" w:right="1386" w:bottom="1440" w:left="1020" w:header="720" w:footer="720" w:gutter="0"/>
          <w:cols w:space="720" w:num="1" w:equalWidth="0"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8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2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5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10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548"/>
            <w:gridSpan w:val="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6.0000000000002" w:type="dxa"/>
      </w:tblPr>
      <w:tblGrid>
        <w:gridCol w:w="3009"/>
        <w:gridCol w:w="3009"/>
        <w:gridCol w:w="3009"/>
      </w:tblGrid>
      <w:tr>
        <w:trPr>
          <w:trHeight w:hRule="exact" w:val="389"/>
        </w:trPr>
        <w:tc>
          <w:tcPr>
            <w:tcW w:type="dxa" w:w="22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440" w:header="720" w:footer="720" w:gutter="0"/>
          <w:cols w:space="720" w:num="1" w:equalWidth="0"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9"/>
        <w:gridCol w:w="3239"/>
        <w:gridCol w:w="3239"/>
      </w:tblGrid>
      <w:tr>
        <w:trPr>
          <w:trHeight w:hRule="exact" w:val="314"/>
        </w:trPr>
        <w:tc>
          <w:tcPr>
            <w:tcW w:type="dxa" w:w="2216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1 hour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8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 </w:t>
            </w:r>
          </w:p>
        </w:tc>
        <w:tc>
          <w:tcPr>
            <w:tcW w:type="dxa" w:w="2722"/>
            <w:vMerge w:val="restart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70" w:after="0"/>
              <w:ind w:left="0" w:right="62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.Net Programming through C#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8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CS-574 V Semester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74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Mid SEM -1 Model Paper </w:t>
            </w:r>
          </w:p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  <w:tc>
          <w:tcPr>
            <w:tcW w:type="dxa" w:w="4760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39"/>
            <w:vMerge/>
            <w:tcBorders>
              <w:bottom w:sz="5.600000000000136" w:val="single" w:color="#000000"/>
            </w:tcBorders>
          </w:tcPr>
          <w:p/>
        </w:tc>
      </w:tr>
      <w:tr>
        <w:trPr>
          <w:trHeight w:hRule="exact" w:val="628"/>
        </w:trPr>
        <w:tc>
          <w:tcPr>
            <w:tcW w:type="dxa" w:w="221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4" w:after="0"/>
              <w:ind w:left="28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</w:p>
        </w:tc>
        <w:tc>
          <w:tcPr>
            <w:tcW w:type="dxa" w:w="4760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61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272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54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 X 1 =4 marks</w:t>
            </w:r>
          </w:p>
        </w:tc>
      </w:tr>
    </w:tbl>
    <w:p>
      <w:pPr>
        <w:autoSpaceDN w:val="0"/>
        <w:tabs>
          <w:tab w:pos="390" w:val="left"/>
        </w:tabs>
        <w:autoSpaceDE w:val="0"/>
        <w:widowControl/>
        <w:spacing w:line="310" w:lineRule="exact" w:before="6" w:after="0"/>
        <w:ind w:left="28" w:right="6624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Answer all questions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Each question carries 1 mark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CLR. 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MSIL. </w:t>
      </w:r>
    </w:p>
    <w:p>
      <w:pPr>
        <w:autoSpaceDN w:val="0"/>
        <w:autoSpaceDE w:val="0"/>
        <w:widowControl/>
        <w:spacing w:line="322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Methodoverriding. </w:t>
      </w:r>
    </w:p>
    <w:p>
      <w:pPr>
        <w:autoSpaceDN w:val="0"/>
        <w:autoSpaceDE w:val="0"/>
        <w:widowControl/>
        <w:spacing w:line="320" w:lineRule="exact" w:before="0" w:after="32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the syntax to create a structure.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64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PART-B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5 and 6.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Demonstrate the architecture of CLR.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List the features of .net framework.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1586"/>
        <w:ind w:left="756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2*3=6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Write the differences between structures and class.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320"/>
        <w:ind w:left="390" w:right="532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Discuss different access modifiers.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tabs>
          <w:tab w:pos="750" w:val="left"/>
          <w:tab w:pos="4756" w:val="left"/>
        </w:tabs>
        <w:autoSpaceDE w:val="0"/>
        <w:widowControl/>
        <w:spacing w:line="316" w:lineRule="exact" w:before="18" w:after="0"/>
        <w:ind w:left="28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1. Answer any one question from 7 and 8.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Explain the features of Visual studio.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Explain different windows in visual Studio.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1906"/>
        <w:ind w:left="75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2*5=10 marks </w:t>
      </w:r>
    </w:p>
    <w:p>
      <w:pPr>
        <w:sectPr>
          <w:type w:val="nextColumn"/>
          <w:pgSz w:w="11906" w:h="16838"/>
          <w:pgMar w:top="552" w:right="1084" w:bottom="1440" w:left="1104" w:header="720" w:footer="720" w:gutter="0"/>
          <w:cols w:space="720" w:num="2" w:equalWidth="0"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Write a C# program to implement multiple inheritance.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Write a C# program to access the members of a structure. </w:t>
      </w:r>
    </w:p>
    <w:p>
      <w:pPr>
        <w:sectPr>
          <w:type w:val="continuous"/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71"/>
        <w:gridCol w:w="4871"/>
      </w:tblGrid>
      <w:tr>
        <w:trPr>
          <w:trHeight w:hRule="exact" w:val="1642"/>
        </w:trPr>
        <w:tc>
          <w:tcPr>
            <w:tcW w:type="dxa" w:w="747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3738"/>
              <w:gridCol w:w="3738"/>
            </w:tblGrid>
            <w:tr>
              <w:trPr>
                <w:trHeight w:hRule="exact" w:val="1604"/>
              </w:trPr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270" w:after="0"/>
                    <w:ind w:left="32" w:right="0" w:firstLine="0"/>
                    <w:jc w:val="lef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Time: 1 hour </w:t>
                  </w:r>
                </w:p>
              </w:tc>
              <w:tc>
                <w:tcPr>
                  <w:tcW w:type="dxa" w:w="4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18" w:after="0"/>
                    <w:ind w:left="720" w:right="288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State Board of Technical Education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.Net Programming through C#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CS-574  V Semester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24"/>
                    </w:rPr>
                    <w:t xml:space="preserve">Mid SEM -II Model Paper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2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270" w:after="0"/>
              <w:ind w:left="47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Marks: 20 </w:t>
            </w:r>
          </w:p>
        </w:tc>
      </w:tr>
      <w:tr>
        <w:trPr>
          <w:trHeight w:hRule="exact" w:val="3482"/>
        </w:trPr>
        <w:tc>
          <w:tcPr>
            <w:tcW w:type="dxa" w:w="747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0" w:val="left"/>
                <w:tab w:pos="4396" w:val="left"/>
              </w:tabs>
              <w:autoSpaceDE w:val="0"/>
              <w:widowControl/>
              <w:spacing w:line="314" w:lineRule="exact" w:before="18" w:after="0"/>
              <w:ind w:left="28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PART-A </w:t>
            </w:r>
            <w:r>
              <w:br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Answer all questions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Each question carries 1 mark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syntax of multiple catch blocks with a single try block.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What is the class used to define user defined exception.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the syntax for lambda expression.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3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What is the use of ‘is’ operator. </w:t>
            </w:r>
          </w:p>
          <w:p>
            <w:pPr>
              <w:autoSpaceDN w:val="0"/>
              <w:tabs>
                <w:tab w:pos="4764" w:val="left"/>
              </w:tabs>
              <w:autoSpaceDE w:val="0"/>
              <w:widowControl/>
              <w:spacing w:line="308" w:lineRule="exact" w:before="348" w:after="0"/>
              <w:ind w:left="28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5 and 6. </w:t>
            </w:r>
          </w:p>
        </w:tc>
        <w:tc>
          <w:tcPr>
            <w:tcW w:type="dxa" w:w="222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8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4*1 =4 marks</w:t>
            </w:r>
          </w:p>
          <w:p>
            <w:pPr>
              <w:autoSpaceDN w:val="0"/>
              <w:autoSpaceDE w:val="0"/>
              <w:widowControl/>
              <w:spacing w:line="294" w:lineRule="exact" w:before="2564" w:after="0"/>
              <w:ind w:left="0" w:right="0" w:firstLine="0"/>
              <w:jc w:val="center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2*3=6 marks </w:t>
            </w:r>
          </w:p>
        </w:tc>
      </w:tr>
    </w:tbl>
    <w:p>
      <w:pPr>
        <w:autoSpaceDN w:val="0"/>
        <w:autoSpaceDE w:val="0"/>
        <w:widowControl/>
        <w:spacing w:line="312" w:lineRule="exact" w:before="6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 Discuss the keyword related to exception handling.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0"/>
        <w:ind w:left="390" w:right="59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 Write about thread life cycle. </w:t>
      </w:r>
    </w:p>
    <w:p>
      <w:pPr>
        <w:autoSpaceDN w:val="0"/>
        <w:autoSpaceDE w:val="0"/>
        <w:widowControl/>
        <w:spacing w:line="320" w:lineRule="exact" w:before="314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Write about Indexers and Properties in a class.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2" w:after="260"/>
        <w:ind w:left="39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 Write the need of generic programming.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71"/>
        <w:gridCol w:w="4871"/>
      </w:tblGrid>
      <w:tr>
        <w:trPr>
          <w:trHeight w:hRule="exact" w:val="708"/>
        </w:trPr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0" w:val="left"/>
              </w:tabs>
              <w:autoSpaceDE w:val="0"/>
              <w:widowControl/>
              <w:spacing w:line="310" w:lineRule="exact" w:before="82" w:after="0"/>
              <w:ind w:left="32" w:right="100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PART-C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7 and 8.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6" w:after="0"/>
              <w:ind w:left="0" w:right="156" w:firstLine="0"/>
              <w:jc w:val="righ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2*5=10 marks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75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2. Each question carries three marks.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300" w:after="0"/>
        <w:ind w:left="39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Write a C# program to create multiple threads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Write a C# program to illustrate that program is not terminated when exception occurs. </w:t>
      </w:r>
    </w:p>
    <w:p>
      <w:pPr>
        <w:autoSpaceDN w:val="0"/>
        <w:tabs>
          <w:tab w:pos="2190" w:val="left"/>
        </w:tabs>
        <w:autoSpaceDE w:val="0"/>
        <w:widowControl/>
        <w:spacing w:line="318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 Write a C# program with anonymous method that accepts arguments and return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parameters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 Write a C# program to define a class with generic data members. </w:t>
      </w:r>
    </w:p>
    <w:p>
      <w:pPr>
        <w:sectPr>
          <w:pgSz w:w="11906" w:h="16838"/>
          <w:pgMar w:top="712" w:right="1060" w:bottom="1440" w:left="1104" w:header="720" w:footer="720" w:gutter="0"/>
          <w:cols w:space="720" w:num="1" w:equalWidth="0"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48"/>
        <w:gridCol w:w="3248"/>
        <w:gridCol w:w="3248"/>
      </w:tblGrid>
      <w:tr>
        <w:trPr>
          <w:trHeight w:hRule="exact" w:val="1444"/>
        </w:trPr>
        <w:tc>
          <w:tcPr>
            <w:tcW w:type="dxa" w:w="1836"/>
            <w:tcBorders>
              <w:bottom w:sz="11.9999999999998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98" w:after="0"/>
              <w:ind w:left="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Time: 2 Hours </w:t>
            </w:r>
          </w:p>
        </w:tc>
        <w:tc>
          <w:tcPr>
            <w:tcW w:type="dxa" w:w="7862"/>
            <w:gridSpan w:val="2"/>
            <w:tcBorders>
              <w:bottom w:sz="11.9999999999998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" w:val="left"/>
                <w:tab w:pos="1434" w:val="left"/>
                <w:tab w:pos="2638" w:val="left"/>
                <w:tab w:pos="5394" w:val="left"/>
              </w:tabs>
              <w:autoSpaceDE w:val="0"/>
              <w:widowControl/>
              <w:spacing w:line="276" w:lineRule="exact" w:before="56" w:after="0"/>
              <w:ind w:left="294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State Board of Technical Education, Telangana State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C21-Semester End Examination (SEE)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.Net Programming through C#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CS-574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Marks: 40 </w:t>
            </w:r>
          </w:p>
        </w:tc>
      </w:tr>
      <w:tr>
        <w:trPr>
          <w:trHeight w:hRule="exact" w:val="4272"/>
        </w:trPr>
        <w:tc>
          <w:tcPr>
            <w:tcW w:type="dxa" w:w="6756"/>
            <w:gridSpan w:val="2"/>
            <w:tcBorders>
              <w:top w:sz="11.9999999999998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4316" w:val="left"/>
              </w:tabs>
              <w:autoSpaceDE w:val="0"/>
              <w:widowControl/>
              <w:spacing w:line="272" w:lineRule="exact" w:before="60" w:after="0"/>
              <w:ind w:left="28" w:right="129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 – A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Instructions: </w:t>
            </w:r>
            <w:r>
              <w:br/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>1.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Answer all the following questions: </w:t>
            </w:r>
            <w:r>
              <w:br/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2. Each question carries 1 mark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 Write the syntax to define a constructor in a class.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 Write the syntax to create lambda expression.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 Define Cookie.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 Define instance variable.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  What is Windows Form? 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2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  What is the use of run at attribute in a server control?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  Define data grid control.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  List any two LINQ operators. </w:t>
            </w:r>
          </w:p>
          <w:p>
            <w:pPr>
              <w:autoSpaceDN w:val="0"/>
              <w:tabs>
                <w:tab w:pos="750" w:val="left"/>
                <w:tab w:pos="4372" w:val="left"/>
              </w:tabs>
              <w:autoSpaceDE w:val="0"/>
              <w:widowControl/>
              <w:spacing w:line="274" w:lineRule="exact" w:before="58" w:after="0"/>
              <w:ind w:left="28" w:right="864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 B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9, 10, 11 and 12. </w:t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>2. Each question carries three marks.</w:t>
            </w:r>
          </w:p>
        </w:tc>
        <w:tc>
          <w:tcPr>
            <w:tcW w:type="dxa" w:w="2942"/>
            <w:tcBorders>
              <w:top w:sz="11.9999999999998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64" w:after="0"/>
              <w:ind w:left="4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8*1M = 08 Marks </w:t>
            </w:r>
          </w:p>
          <w:p>
            <w:pPr>
              <w:autoSpaceDN w:val="0"/>
              <w:autoSpaceDE w:val="0"/>
              <w:widowControl/>
              <w:spacing w:line="310" w:lineRule="exact" w:before="3002" w:after="0"/>
              <w:ind w:left="4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4*3=12 </w:t>
            </w:r>
          </w:p>
        </w:tc>
      </w:tr>
      <w:tr>
        <w:trPr>
          <w:trHeight w:hRule="exact" w:val="4384"/>
        </w:trPr>
        <w:tc>
          <w:tcPr>
            <w:tcW w:type="dxa" w:w="6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Draw and Explain CLR architecture.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28" w:right="432" w:firstLine="2162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Write any five properties of TextBox and List Box controls.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Discuss about the five methods in a Thread class. </w:t>
            </w:r>
          </w:p>
          <w:p>
            <w:pPr>
              <w:autoSpaceDN w:val="0"/>
              <w:tabs>
                <w:tab w:pos="2190" w:val="left"/>
              </w:tabs>
              <w:autoSpaceDE w:val="0"/>
              <w:widowControl/>
              <w:spacing w:line="276" w:lineRule="exact" w:before="44" w:after="0"/>
              <w:ind w:left="28" w:right="144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List the features and advantages of ADO.NET.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Discuss the steps for creating a web application. </w:t>
            </w:r>
          </w:p>
          <w:p>
            <w:pPr>
              <w:autoSpaceDN w:val="0"/>
              <w:tabs>
                <w:tab w:pos="2190" w:val="left"/>
              </w:tabs>
              <w:autoSpaceDE w:val="0"/>
              <w:widowControl/>
              <w:spacing w:line="276" w:lineRule="exact" w:before="44" w:after="0"/>
              <w:ind w:left="28" w:right="864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List various Data validation controls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12(a) Write about different types of LINQ objects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12(b) Discuss Connection, Dataset and Data adaptor object. </w:t>
            </w:r>
          </w:p>
          <w:p>
            <w:pPr>
              <w:autoSpaceDN w:val="0"/>
              <w:tabs>
                <w:tab w:pos="750" w:val="left"/>
                <w:tab w:pos="4396" w:val="left"/>
              </w:tabs>
              <w:autoSpaceDE w:val="0"/>
              <w:widowControl/>
              <w:spacing w:line="274" w:lineRule="exact" w:before="60" w:after="0"/>
              <w:ind w:left="28" w:right="720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PART-C </w:t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NOTE: 1. Answer any one question from 13, 14, 15 and 16 </w:t>
            </w:r>
            <w:r>
              <w:tab/>
            </w: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2. Each question carries five marks </w:t>
            </w:r>
          </w:p>
        </w:tc>
        <w:tc>
          <w:tcPr>
            <w:tcW w:type="dxa" w:w="2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736" w:after="0"/>
              <w:ind w:left="474" w:right="0" w:firstLine="0"/>
              <w:jc w:val="left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MARKS: 4*5=20 </w:t>
            </w:r>
          </w:p>
        </w:tc>
      </w:tr>
    </w:tbl>
    <w:p>
      <w:pPr>
        <w:autoSpaceDN w:val="0"/>
        <w:autoSpaceDE w:val="0"/>
        <w:widowControl/>
        <w:spacing w:line="276" w:lineRule="exact" w:before="20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about the following windows (a) Object browser window (b) solution explorer window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(c) server explorer window. </w:t>
      </w:r>
    </w:p>
    <w:p>
      <w:pPr>
        <w:autoSpaceDN w:val="0"/>
        <w:tabs>
          <w:tab w:pos="2190" w:val="left"/>
        </w:tabs>
        <w:autoSpaceDE w:val="0"/>
        <w:widowControl/>
        <w:spacing w:line="276" w:lineRule="exact" w:before="44" w:after="0"/>
        <w:ind w:left="28" w:right="345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 C# application to sort the items in the list box.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program to pass parameters and return values from anonymous methods. </w:t>
      </w:r>
    </w:p>
    <w:p>
      <w:pPr>
        <w:autoSpaceDN w:val="0"/>
        <w:tabs>
          <w:tab w:pos="2188" w:val="left"/>
        </w:tabs>
        <w:autoSpaceDE w:val="0"/>
        <w:widowControl/>
        <w:spacing w:line="276" w:lineRule="exact" w:before="44" w:after="0"/>
        <w:ind w:left="28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program to insert rows in a table.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program to create menus at runtime. </w:t>
      </w:r>
    </w:p>
    <w:p>
      <w:pPr>
        <w:autoSpaceDN w:val="0"/>
        <w:tabs>
          <w:tab w:pos="2190" w:val="left"/>
        </w:tabs>
        <w:autoSpaceDE w:val="0"/>
        <w:widowControl/>
        <w:spacing w:line="276" w:lineRule="exact" w:before="44" w:after="0"/>
        <w:ind w:left="28" w:right="331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the asp.net code to create a student registration form. </w:t>
      </w:r>
    </w:p>
    <w:p>
      <w:pPr>
        <w:autoSpaceDN w:val="0"/>
        <w:autoSpaceDE w:val="0"/>
        <w:widowControl/>
        <w:spacing w:line="3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 C# code to navigate all the records in the table. </w:t>
      </w:r>
    </w:p>
    <w:p>
      <w:pPr>
        <w:autoSpaceDN w:val="0"/>
        <w:tabs>
          <w:tab w:pos="2190" w:val="left"/>
        </w:tabs>
        <w:autoSpaceDE w:val="0"/>
        <w:widowControl/>
        <w:spacing w:line="276" w:lineRule="exact" w:before="44" w:after="0"/>
        <w:ind w:left="2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Write a C# program to access the students records using LINQ objects. </w:t>
      </w:r>
    </w:p>
    <w:p>
      <w:pPr>
        <w:sectPr>
          <w:pgSz w:w="11906" w:h="16838"/>
          <w:pgMar w:top="552" w:right="1058" w:bottom="924" w:left="1104" w:header="720" w:footer="720" w:gutter="0"/>
          <w:cols w:space="720" w:num="1" w:equalWidth="0"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354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CS-584-ANDROID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58"/>
        <w:gridCol w:w="2358"/>
        <w:gridCol w:w="2358"/>
        <w:gridCol w:w="2358"/>
      </w:tblGrid>
      <w:tr>
        <w:trPr>
          <w:trHeight w:hRule="exact" w:val="360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Title: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Programming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CS-584 </w:t>
            </w:r>
          </w:p>
        </w:tc>
      </w:tr>
      <w:tr>
        <w:trPr>
          <w:trHeight w:hRule="exact" w:val="28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</w:tr>
      <w:tr>
        <w:trPr>
          <w:trHeight w:hRule="exact" w:val="70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Hrs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(L: T: P)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284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Hours: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288"/>
        </w:trPr>
        <w:tc>
          <w:tcPr>
            <w:tcW w:type="dxa" w:w="2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192" w:right="24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151515"/>
          <w:sz w:val="24"/>
        </w:rPr>
        <w:t>Knowledge of Java pr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ogramming and AWT event handling concepts. </w:t>
      </w:r>
    </w:p>
    <w:p>
      <w:pPr>
        <w:autoSpaceDN w:val="0"/>
        <w:autoSpaceDE w:val="0"/>
        <w:widowControl/>
        <w:spacing w:line="318" w:lineRule="exact" w:before="336" w:after="10"/>
        <w:ind w:left="192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6.0000000000001" w:type="dxa"/>
      </w:tblPr>
      <w:tblGrid>
        <w:gridCol w:w="4716"/>
        <w:gridCol w:w="4716"/>
      </w:tblGrid>
      <w:tr>
        <w:trPr>
          <w:trHeight w:hRule="exact" w:val="330"/>
        </w:trPr>
        <w:tc>
          <w:tcPr>
            <w:tcW w:type="dxa" w:w="829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644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categories of mobile applications and know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components of smart phone. </w:t>
            </w:r>
          </w:p>
        </w:tc>
      </w:tr>
      <w:tr>
        <w:trPr>
          <w:trHeight w:hRule="exact" w:val="646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Interpret different types of mobile operating systems and know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architecture of iOS and Android OS </w:t>
            </w:r>
          </w:p>
        </w:tc>
      </w:tr>
      <w:tr>
        <w:trPr>
          <w:trHeight w:hRule="exact" w:val="640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demonstrate their skills of using Android software development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 </w:t>
            </w:r>
          </w:p>
        </w:tc>
      </w:tr>
      <w:tr>
        <w:trPr>
          <w:trHeight w:hRule="exact" w:val="646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the components of Android to develop simple mobile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running on emulator </w:t>
            </w:r>
          </w:p>
        </w:tc>
      </w:tr>
      <w:tr>
        <w:trPr>
          <w:trHeight w:hRule="exact" w:val="648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Interface(GUI) mobile applications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 events generated by UI controls </w:t>
            </w:r>
          </w:p>
        </w:tc>
      </w:tr>
      <w:tr>
        <w:trPr>
          <w:trHeight w:hRule="exact" w:val="646"/>
        </w:trPr>
        <w:tc>
          <w:tcPr>
            <w:tcW w:type="dxa" w:w="14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8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Android services and Develop android applications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interact with SQLite database </w:t>
            </w:r>
          </w:p>
        </w:tc>
      </w:tr>
    </w:tbl>
    <w:p>
      <w:pPr>
        <w:autoSpaceDN w:val="0"/>
        <w:tabs>
          <w:tab w:pos="552" w:val="left"/>
          <w:tab w:pos="7194" w:val="left"/>
        </w:tabs>
        <w:autoSpaceDE w:val="0"/>
        <w:widowControl/>
        <w:spacing w:line="316" w:lineRule="exact" w:before="306" w:after="0"/>
        <w:ind w:left="192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mobile application development and smart phone hardware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architecture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device - types of mobile devices - mobile application development – types of mobile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apps - native, web and hybrid - smart phone  - evolution of smart phones - features of smart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phone - System on Chip (SoC) - components of SoC - advantages and disadvantages of SoC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Digital Signal Processor(DSP) - features of  different processor architectures – Traditional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DSP Architecture - Modern DSP Architecture - SoC based architecture - contemporary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processors used in smart phones - peripheral devices for a smart phone - future technology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smartphones </w:t>
      </w:r>
    </w:p>
    <w:p>
      <w:pPr>
        <w:sectPr>
          <w:pgSz w:w="11906" w:h="16838"/>
          <w:pgMar w:top="706" w:right="1226" w:bottom="1440" w:left="1248" w:header="720" w:footer="720" w:gutter="0"/>
          <w:cols w:space="720" w:num="1" w:equalWidth="0"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002" w:val="left"/>
        </w:tabs>
        <w:autoSpaceDE w:val="0"/>
        <w:widowControl/>
        <w:spacing w:line="314" w:lineRule="exact" w:before="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different mobile operating systems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operating system – types of mobile operating systems - history of iOS - versions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iOS - iOS Architecture - layers in iOS architecture - features of different layers of iOS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history of Android OS - versions of Android - Android OS Architecture - layers in Android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architecture- features of different layers of Android OS - iOS vs Android OS </w:t>
      </w:r>
    </w:p>
    <w:p>
      <w:pPr>
        <w:autoSpaceDN w:val="0"/>
        <w:tabs>
          <w:tab w:pos="7002" w:val="left"/>
        </w:tabs>
        <w:autoSpaceDE w:val="0"/>
        <w:widowControl/>
        <w:spacing w:line="314" w:lineRule="exact" w:before="34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3.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Android Environment setup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 languages used in Android applications - MVC Architecture - Security Aspects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Android - Android Environment Setup - Android Studio IDE - Eclipse IDE - create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Virtual Devices(AVDs) - types of Android applications - Android development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Frameworks for mobile apps - types of Android Development Tools. </w:t>
      </w:r>
    </w:p>
    <w:p>
      <w:pPr>
        <w:autoSpaceDN w:val="0"/>
        <w:tabs>
          <w:tab w:pos="6882" w:val="left"/>
        </w:tabs>
        <w:autoSpaceDE w:val="0"/>
        <w:widowControl/>
        <w:spacing w:line="314" w:lineRule="exact" w:before="33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Understand the programming components of Android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12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 Components of Android – Activities – Services- Content Providers – Broadcast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Receivers – create “Hello world!” application - File structure of an Android application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 Activity File, Android Manifest file, R file, Strings file, Layout file - Intent - Types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Intents - Intent to dial a number or to send SMS - explicitly switching between activities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lifecycle of Android Activities - Activity callback functions - android application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shows callback functions </w:t>
      </w:r>
    </w:p>
    <w:p>
      <w:pPr>
        <w:autoSpaceDN w:val="0"/>
        <w:tabs>
          <w:tab w:pos="6882" w:val="left"/>
        </w:tabs>
        <w:autoSpaceDE w:val="0"/>
        <w:widowControl/>
        <w:spacing w:line="314" w:lineRule="exact" w:before="33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Android User Interface(UI) controls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12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User Interface Designing Layouts - Linear Layout - Relative Layout - List View Layout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Grid view Layout - Table Layout - User Interface(UI) Controls –TextView - Edit Text 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Button –Checkbox - Radio Button - Toggle button – Spinner - Date picker - Time picker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applications using each UI control - Event handling of UI Controls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example programs - Toast message in android application to display notifications 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Fragments - Life cycle of fragments - Develop android application using fragments</w:t>
      </w:r>
    </w:p>
    <w:p>
      <w:pPr>
        <w:autoSpaceDN w:val="0"/>
        <w:tabs>
          <w:tab w:pos="6882" w:val="left"/>
        </w:tabs>
        <w:autoSpaceDE w:val="0"/>
        <w:widowControl/>
        <w:spacing w:line="314" w:lineRule="exact" w:before="3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Android Services and Database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12 Periods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service - life cycle of Android Services - Develop simple Android application using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service - Introduction to SQLite database - Creating and opening a database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SQLite database - Creating tables in SQLite database - Inserting data into SQLite database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Retrieving data from SQLite database  - Updating and Deleting data from SQLite database 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 using SQLite database </w:t>
      </w:r>
    </w:p>
    <w:p>
      <w:pPr>
        <w:autoSpaceDN w:val="0"/>
        <w:tabs>
          <w:tab w:pos="360" w:val="left"/>
        </w:tabs>
        <w:autoSpaceDE w:val="0"/>
        <w:widowControl/>
        <w:spacing w:line="296" w:lineRule="exact" w:before="36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Today’s Smartphone Architecture by Malik Wallace and Rafael Calderon -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0" w:after="0"/>
        <w:ind w:left="360" w:right="1008" w:firstLine="0"/>
        <w:jc w:val="left"/>
      </w:pP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meseec.ce.rit.edu/551-projects/spring2016/2-6.pdf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https://cs4720.cs.virginia.edu/slides/CS4720-MAD-iOSAppComponents.pdf</w:t>
      </w:r>
    </w:p>
    <w:p>
      <w:pPr>
        <w:sectPr>
          <w:pgSz w:w="11906" w:h="16838"/>
          <w:pgMar w:top="706" w:right="1358" w:bottom="732" w:left="1440" w:header="720" w:footer="720" w:gutter="0"/>
          <w:cols w:space="720" w:num="1" w:equalWidth="0"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Android 4 Application Development, Reto Meier, Wiley India, (Wrox) ,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2012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Application Development for Java Programmers, James C Sheusi, Cengage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Learning, 2013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Head First Android Development by Dawn Griffiths &amp; David Griffiths - Oreilly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publications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 Development for Dummies 3rd edition by Michael Burton - A Wiley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brand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Hello, Android: Introducing Google’s Mobile DevelopmentPlatform  fourth edition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Ed Burnette - The pragmatic programmers 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Busy Coder’s Guide to Android Development by Mark L Murphy -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Programming: The Big Nerd Ranch Guide By Bill Philips, Chris Stewart and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Kristin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Cookbook 2nd edition by Ian F.Darwin - O'Reilly </w:t>
      </w:r>
    </w:p>
    <w:p>
      <w:pPr>
        <w:autoSpaceDN w:val="0"/>
        <w:autoSpaceDE w:val="0"/>
        <w:widowControl/>
        <w:spacing w:line="332" w:lineRule="exact" w:before="6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</w:p>
    <w:p>
      <w:pPr>
        <w:autoSpaceDN w:val="0"/>
        <w:autoSpaceDE w:val="0"/>
        <w:widowControl/>
        <w:spacing w:line="336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1.0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mobile application development and smart phone hardware </w:t>
      </w:r>
    </w:p>
    <w:p>
      <w:pPr>
        <w:autoSpaceDN w:val="0"/>
        <w:autoSpaceDE w:val="0"/>
        <w:widowControl/>
        <w:spacing w:line="332" w:lineRule="exact" w:before="0" w:after="0"/>
        <w:ind w:left="48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architecture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device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type of mobile devices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application development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Classify mobile application development applications: native, web and hybrid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smart phone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evolution of smart phones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the key features of smart phone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System on Chip (SoC)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briefly explain the components of SoC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advantages and disadvantages of SoC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Digital Signal Processor(DSP) </w:t>
      </w:r>
    </w:p>
    <w:p>
      <w:pPr>
        <w:autoSpaceDN w:val="0"/>
        <w:tabs>
          <w:tab w:pos="708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Briefly discuss the features of  different processor architectures – Traditional DSP </w:t>
      </w:r>
    </w:p>
    <w:p>
      <w:pPr>
        <w:autoSpaceDN w:val="0"/>
        <w:autoSpaceDE w:val="0"/>
        <w:widowControl/>
        <w:spacing w:line="320" w:lineRule="exact" w:before="0" w:after="0"/>
        <w:ind w:left="70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Architecture,  Modern DSP Architecture and SoC based architecture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contemporary processors used in smart phones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peripheral devices for a smart phone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future technology in smart phones </w:t>
      </w:r>
    </w:p>
    <w:p>
      <w:pPr>
        <w:autoSpaceDN w:val="0"/>
        <w:autoSpaceDE w:val="0"/>
        <w:widowControl/>
        <w:spacing w:line="332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2.0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     Understand different mobile operating systems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operating system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different mobile operating systems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in brief the history of iOS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different versions of iOS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the block diagram of iOS Architecture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layers in iOS architecture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Briefly explain the features of different layers of iOS </w:t>
      </w:r>
    </w:p>
    <w:p>
      <w:pPr>
        <w:sectPr>
          <w:pgSz w:w="11906" w:h="16838"/>
          <w:pgMar w:top="702" w:right="1358" w:bottom="732" w:left="1440" w:header="720" w:footer="720" w:gutter="0"/>
          <w:cols w:space="720" w:num="1" w:equalWidth="0"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State in brief the history of Android OS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different versions of Android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the block diagram of Android OS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layers in Android OS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2.12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Briefly explain the features of different layers of Android 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iOS and Android OS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340" w:after="0"/>
        <w:ind w:left="0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3.0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Android Environment setup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programming languages used for developing Android applications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Concepts of MVC Architecture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 the Security Aspects of Android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Android Environment Setup using Android Studio 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Android Environment Setup using Eclipse IDE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procedure to create Android Virtual Devices(AVDs)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different types of Android applications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different Android development Frameworks for mobile apps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different types of Android Development Tools </w:t>
      </w:r>
    </w:p>
    <w:p>
      <w:pPr>
        <w:autoSpaceDN w:val="0"/>
        <w:tabs>
          <w:tab w:pos="660" w:val="left"/>
          <w:tab w:pos="708" w:val="left"/>
          <w:tab w:pos="720" w:val="left"/>
          <w:tab w:pos="1440" w:val="left"/>
          <w:tab w:pos="2162" w:val="left"/>
        </w:tabs>
        <w:autoSpaceDE w:val="0"/>
        <w:widowControl/>
        <w:spacing w:line="316" w:lineRule="exact" w:before="3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4.0 Understand the programming components of Android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Programming Components of Android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Activities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Services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Content Providers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Broadcast Receivers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procedure to create “Hello world!” application and running application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emulator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File structure of an Android application project like Main Activity File,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Manifest file, R file, Strings file, Layout 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Android Activating component: Intent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Intent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Intents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and android application using Intent to dial a number or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send SMS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4.4.4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and android application on explicitly switching between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activities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lifecycle of Android Activities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Activity Callback functions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4.5.2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which shows Callback functions </w:t>
      </w:r>
    </w:p>
    <w:p>
      <w:pPr>
        <w:autoSpaceDN w:val="0"/>
        <w:tabs>
          <w:tab w:pos="720" w:val="left"/>
        </w:tabs>
        <w:autoSpaceDE w:val="0"/>
        <w:widowControl/>
        <w:spacing w:line="312" w:lineRule="exact" w:before="340" w:after="0"/>
        <w:ind w:left="0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5.0 Android User Interface(UI) controls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User Interface Designing Layouts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5.1.1 Linear Layout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5.1.2 Relative Layout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5.1.3 List View Layout </w:t>
      </w:r>
    </w:p>
    <w:p>
      <w:pPr>
        <w:sectPr>
          <w:pgSz w:w="11906" w:h="16838"/>
          <w:pgMar w:top="702" w:right="1362" w:bottom="732" w:left="1440" w:header="720" w:footer="720" w:gutter="0"/>
          <w:cols w:space="720" w:num="1" w:equalWidth="0"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5.1.4 Grid view Layout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5.1.5 Table Layout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usage of User Interface Controls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5.2.1   TextView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5.2.2   Edit Text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5.2.3   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5.2.4   Checkbox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5.2.5   Radio 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5.2.6   Toggle 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5.2.7   Spinner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5.2.8   Date picker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5.2.9   Time picker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       Develop simple Android applications using each UI control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Event handling of UI Controls with example programs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usage of Toast message in android application to display notifications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Understanding Fragments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5.6.1  Define fragment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5.6.2  Life cycle of fragments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Develop android application using fragments </w:t>
      </w:r>
    </w:p>
    <w:p>
      <w:pPr>
        <w:autoSpaceDN w:val="0"/>
        <w:tabs>
          <w:tab w:pos="480" w:val="left"/>
          <w:tab w:pos="720" w:val="left"/>
        </w:tabs>
        <w:autoSpaceDE w:val="0"/>
        <w:widowControl/>
        <w:spacing w:line="316" w:lineRule="exact" w:before="340" w:after="0"/>
        <w:ind w:left="0" w:right="14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Android Services and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Android service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 cycle of Android Services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 using Android service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creating and opening a database in SQLite database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creating tables in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inserting data into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retrieving data from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process of updating and deleting data from SQLite database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 using SQLite database </w:t>
      </w:r>
    </w:p>
    <w:p>
      <w:pPr>
        <w:autoSpaceDN w:val="0"/>
        <w:autoSpaceDE w:val="0"/>
        <w:widowControl/>
        <w:spacing w:line="310" w:lineRule="exact" w:before="346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list of student activities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The following activities or similar activities for assessing 2.5 credits (Any one)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surveys, quizzes, etc. should be done in group of 3-5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18" w:lineRule="exact" w:before="18" w:after="0"/>
        <w:ind w:left="36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activity or any other similar activity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and before conduction, get it approved from concerned course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and programme co-coordinator.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repeating should occur.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different Integrated Development Environments(IDEs) available for executing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programs and prepare a report.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some simple GUI based applications like calculator etc using android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controls. </w:t>
      </w:r>
    </w:p>
    <w:p>
      <w:pPr>
        <w:sectPr>
          <w:pgSz w:w="11906" w:h="16838"/>
          <w:pgMar w:top="702" w:right="1364" w:bottom="714" w:left="1440" w:header="720" w:footer="720" w:gutter="0"/>
          <w:cols w:space="720" w:num="1" w:equalWidth="0"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Visit Library to refer to standard Books on Advanced java concepts, collect related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 and prepare notes.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Refer to online content and videos to get more knowledge on SQLite database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concepts.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 with industry people who are working in android technologies and prepare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report. </w:t>
      </w:r>
    </w:p>
    <w:p>
      <w:pPr>
        <w:autoSpaceDN w:val="0"/>
        <w:autoSpaceDE w:val="0"/>
        <w:widowControl/>
        <w:spacing w:line="318" w:lineRule="exact" w:before="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different types of Operating Systems used in mobiles and submit a report.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assignments given by course coordinator.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 all the course contents and should be able to write slip tests and surprise tests.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seminar on a specific topic that is related to latest technologies in the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development and present a Power Point Presentation(PPT) to all the peers.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papers on android programming and submit a report. </w:t>
      </w:r>
    </w:p>
    <w:p>
      <w:pPr>
        <w:autoSpaceDN w:val="0"/>
        <w:autoSpaceDE w:val="0"/>
        <w:widowControl/>
        <w:spacing w:line="322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quiz on android programming related questions and conduct.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state level or national level technical conferences.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applications (apps). </w:t>
      </w:r>
    </w:p>
    <w:p>
      <w:pPr>
        <w:autoSpaceDN w:val="0"/>
        <w:tabs>
          <w:tab w:pos="360" w:val="left"/>
        </w:tabs>
        <w:autoSpaceDE w:val="0"/>
        <w:widowControl/>
        <w:spacing w:line="298" w:lineRule="exact" w:before="356" w:after="0"/>
        <w:ind w:left="0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 “Android Programming for Beginners” John Horton- Packt publishing.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2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“Android Programming: The Big Nerd Ranch Guide” 2</w:t>
      </w:r>
      <w:r>
        <w:rPr>
          <w:rFonts w:ascii="Times New Roman" w:hAnsi="Times New Roman" w:eastAsia="Times New Roman"/>
          <w:b w:val="0"/>
          <w:i w:val="0"/>
          <w:color w:val="0000FF"/>
          <w:sz w:val="16"/>
        </w:rPr>
        <w:t>nd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 xml:space="preserve"> edition by Bill Phillips,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Chris Stewart, Brian Hardy and Kristin Marsicano.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“Android Programming Tutorials” by Mark L. Murphy.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“Beginning Android Programming with Android Studio” Fourth Edition by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J.F.DiMarzio.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t>“Head First Android Development” by Griffiths &amp; Griffiths 2015-07-03.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18" w:lineRule="exact" w:before="2" w:after="0"/>
        <w:ind w:left="36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https://www.tutorialspoint.com/android/index.htm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https://developer.android.com/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 xml:space="preserve">https://www.sanfoundry.com/java-android-programing-examples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 xml:space="preserve">https://sites.google.com/site/hkustcomp4521/home/lab-exercises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 xml:space="preserve">https://www.vidyarthiplus.com/vp/attachment.php?aid=47906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 xml:space="preserve">https://www.javatpoint.com/android-tutorial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 xml:space="preserve">https://www.studytonight.com/android/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8" w:history="1">
          <w:r>
            <w:rPr>
              <w:rStyle w:val="Hyperlink"/>
            </w:rPr>
            <w:t>https://www.splessons.com/lesson/andr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>oid-tutorial/</w:t>
          </w:r>
        </w:hyperlink>
      </w:r>
    </w:p>
    <w:p>
      <w:pPr>
        <w:sectPr>
          <w:pgSz w:w="11906" w:h="16838"/>
          <w:pgMar w:top="704" w:right="1358" w:bottom="1440" w:left="1440" w:header="720" w:footer="720" w:gutter="0"/>
          <w:cols w:space="720" w:num="1" w:equalWidth="0"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855"/>
        <w:gridCol w:w="1855"/>
        <w:gridCol w:w="1855"/>
        <w:gridCol w:w="1855"/>
        <w:gridCol w:w="1855"/>
      </w:tblGrid>
      <w:tr>
        <w:trPr>
          <w:trHeight w:hRule="exact" w:val="646"/>
        </w:trPr>
        <w:tc>
          <w:tcPr>
            <w:tcW w:type="dxa" w:w="557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f0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104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964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0" w:val="left"/>
                <w:tab w:pos="2210" w:val="left"/>
                <w:tab w:pos="3538" w:val="left"/>
                <w:tab w:pos="4092" w:val="left"/>
              </w:tabs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categories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mobile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and know the internal components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smart phone.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964"/>
        </w:trPr>
        <w:tc>
          <w:tcPr>
            <w:tcW w:type="dxa" w:w="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48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0" w:right="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Interpret different types of mobile operating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systems and know the architecture of iOS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OS </w:t>
            </w:r>
          </w:p>
        </w:tc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642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demonstrate their skills of using Android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software development tools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646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the components of Android to develop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simple mobile applications running on emulator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962"/>
        </w:trPr>
        <w:tc>
          <w:tcPr>
            <w:tcW w:type="dxa" w:w="6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48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0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Interface(GUI) mobile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and handle events generated by UI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controls 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644"/>
        </w:trPr>
        <w:tc>
          <w:tcPr>
            <w:tcW w:type="dxa" w:w="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48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Android services and Develop android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to interact with SQLite database </w:t>
            </w:r>
          </w:p>
        </w:tc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35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1,2,3,4,6,7 </w:t>
            </w:r>
          </w:p>
        </w:tc>
        <w:tc>
          <w:tcPr>
            <w:tcW w:type="dxa" w:w="1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10"/>
        </w:trPr>
        <w:tc>
          <w:tcPr>
            <w:tcW w:type="dxa" w:w="557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Sessions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304" w:bottom="1440" w:left="1328" w:header="720" w:footer="720" w:gutter="0"/>
          <w:cols w:space="720" w:num="1" w:equalWidth="0"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6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4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60"/>
            <w:gridSpan w:val="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0" w:after="14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60"/>
            <w:gridSpan w:val="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604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.00000000000006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60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2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08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58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</w:tcPr>
          <w:p/>
        </w:tc>
        <w:tc>
          <w:tcPr>
            <w:tcW w:type="dxa" w:w="153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58"/>
            <w:gridSpan w:val="2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6"/>
            <w:vMerge w:val="restart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9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8"/>
            <w:vMerge w:val="restart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5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</w:tcPr>
          <w:p/>
        </w:tc>
        <w:tc>
          <w:tcPr>
            <w:tcW w:type="dxa" w:w="85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5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54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2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8.0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2208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06"/>
        </w:trPr>
        <w:tc>
          <w:tcPr>
            <w:tcW w:type="dxa" w:w="300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440" w:bottom="1382" w:left="1440" w:header="720" w:footer="720" w:gutter="0"/>
          <w:cols w:space="720" w:num="1" w:equalWidth="0"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318" w:lineRule="exact" w:before="18" w:after="0"/>
        <w:ind w:left="814" w:right="72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 SEMESTER EXAMINATIONS (C-21)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CS-584–ANDROID PROGRAMMING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4088" w:val="left"/>
        </w:tabs>
        <w:autoSpaceDE w:val="0"/>
        <w:widowControl/>
        <w:spacing w:line="318" w:lineRule="exact" w:before="46" w:after="0"/>
        <w:ind w:left="88" w:right="144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 </w:t>
      </w:r>
    </w:p>
    <w:p>
      <w:pPr>
        <w:autoSpaceDN w:val="0"/>
        <w:tabs>
          <w:tab w:pos="7580" w:val="left"/>
        </w:tabs>
        <w:autoSpaceDE w:val="0"/>
        <w:widowControl/>
        <w:spacing w:line="318" w:lineRule="exact" w:before="14" w:after="0"/>
        <w:ind w:left="1588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4x1 = 4 Marks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device.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SoC.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mobile OS.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types of mobile OS. </w:t>
      </w:r>
    </w:p>
    <w:p>
      <w:pPr>
        <w:autoSpaceDN w:val="0"/>
        <w:tabs>
          <w:tab w:pos="148" w:val="left"/>
          <w:tab w:pos="1048" w:val="left"/>
          <w:tab w:pos="1468" w:val="left"/>
        </w:tabs>
        <w:autoSpaceDE w:val="0"/>
        <w:widowControl/>
        <w:spacing w:line="318" w:lineRule="exact" w:before="652" w:after="0"/>
        <w:ind w:left="28" w:right="302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Classify different types of mobile apps.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31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List the advantages and disadvantages of SoC. </w:t>
      </w:r>
    </w:p>
    <w:p>
      <w:pPr>
        <w:autoSpaceDN w:val="0"/>
        <w:autoSpaceDE w:val="0"/>
        <w:widowControl/>
        <w:spacing w:line="320" w:lineRule="exact" w:before="31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Compare iOS and Android OS. </w:t>
      </w:r>
    </w:p>
    <w:p>
      <w:pPr>
        <w:autoSpaceDN w:val="0"/>
        <w:tabs>
          <w:tab w:pos="1108" w:val="left"/>
        </w:tabs>
        <w:autoSpaceDE w:val="0"/>
        <w:widowControl/>
        <w:spacing w:line="318" w:lineRule="exact" w:before="2" w:after="0"/>
        <w:ind w:left="748" w:right="48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Write the brief history of iOS. </w:t>
      </w:r>
    </w:p>
    <w:p>
      <w:pPr>
        <w:autoSpaceDN w:val="0"/>
        <w:tabs>
          <w:tab w:pos="748" w:val="left"/>
        </w:tabs>
        <w:autoSpaceDE w:val="0"/>
        <w:widowControl/>
        <w:spacing w:line="316" w:lineRule="exact" w:before="656" w:after="0"/>
        <w:ind w:left="208" w:right="273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6" w:lineRule="exact" w:before="16" w:after="0"/>
        <w:ind w:left="748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8" w:after="0"/>
        <w:ind w:left="8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Demonstrate the features of different DSP architectures.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84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Explain the contemporary processors used in smart phones.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322" w:after="0"/>
        <w:ind w:left="84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Explain different versions of iOS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8(b) Demonstrate the layers of Android OS architecture.</w:t>
      </w:r>
    </w:p>
    <w:p>
      <w:pPr>
        <w:sectPr>
          <w:pgSz w:w="11906" w:h="16838"/>
          <w:pgMar w:top="706" w:right="1358" w:bottom="1342" w:left="1412" w:header="720" w:footer="720" w:gutter="0"/>
          <w:cols w:space="720" w:num="1" w:equalWidth="0"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8" w:lineRule="exact" w:before="18" w:after="0"/>
        <w:ind w:left="720" w:right="72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SEM-II SEMESTER EXAMINATIONS (C-21)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CS-584 - ANDROID PROGRAMMING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088" w:val="left"/>
        </w:tabs>
        <w:autoSpaceDE w:val="0"/>
        <w:widowControl/>
        <w:spacing w:line="318" w:lineRule="exact" w:before="46" w:after="0"/>
        <w:ind w:left="28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programming languages used for developing android applications.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types of android applications.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Intent.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about Android manifest file. </w:t>
      </w:r>
    </w:p>
    <w:p>
      <w:pPr>
        <w:autoSpaceDN w:val="0"/>
        <w:tabs>
          <w:tab w:pos="88" w:val="left"/>
          <w:tab w:pos="1048" w:val="left"/>
          <w:tab w:pos="1468" w:val="left"/>
        </w:tabs>
        <w:autoSpaceDE w:val="0"/>
        <w:widowControl/>
        <w:spacing w:line="318" w:lineRule="exact" w:before="338" w:after="0"/>
        <w:ind w:left="28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29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Discuss the security aspects of Android. </w:t>
      </w:r>
    </w:p>
    <w:p>
      <w:pPr>
        <w:autoSpaceDN w:val="0"/>
        <w:autoSpaceDE w:val="0"/>
        <w:widowControl/>
        <w:spacing w:line="320" w:lineRule="exact" w:before="0" w:after="0"/>
        <w:ind w:left="720" w:right="187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Write the procedure to create Android Virtual Device(AVD). </w:t>
      </w:r>
    </w:p>
    <w:p>
      <w:pPr>
        <w:autoSpaceDN w:val="0"/>
        <w:autoSpaceDE w:val="0"/>
        <w:widowControl/>
        <w:spacing w:line="320" w:lineRule="exact" w:before="312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List the different types of Intents with examples. </w:t>
      </w:r>
    </w:p>
    <w:p>
      <w:pPr>
        <w:autoSpaceDN w:val="0"/>
        <w:tabs>
          <w:tab w:pos="3630" w:val="left"/>
        </w:tabs>
        <w:autoSpaceDE w:val="0"/>
        <w:widowControl/>
        <w:spacing w:line="318" w:lineRule="exact" w:before="2" w:after="0"/>
        <w:ind w:left="748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List the Activity callback functions. </w:t>
      </w:r>
    </w:p>
    <w:p>
      <w:pPr>
        <w:autoSpaceDN w:val="0"/>
        <w:tabs>
          <w:tab w:pos="988" w:val="left"/>
        </w:tabs>
        <w:autoSpaceDE w:val="0"/>
        <w:widowControl/>
        <w:spacing w:line="320" w:lineRule="exact" w:before="650" w:after="0"/>
        <w:ind w:left="28" w:right="259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>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8" w:lineRule="exact" w:before="14" w:after="0"/>
        <w:ind w:left="748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29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Explain the steps to install Android Studio IDE.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7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Explain the concept of MVC architecture. </w:t>
      </w:r>
    </w:p>
    <w:p>
      <w:pPr>
        <w:autoSpaceDN w:val="0"/>
        <w:autoSpaceDE w:val="0"/>
        <w:widowControl/>
        <w:spacing w:line="320" w:lineRule="exact" w:before="31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Develop an android application using Intent to dial a number.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748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8(b) Develop an android application to display “Hello World!” message on screen.</w:t>
      </w:r>
    </w:p>
    <w:p>
      <w:pPr>
        <w:sectPr>
          <w:pgSz w:w="11906" w:h="16838"/>
          <w:pgMar w:top="706" w:right="1388" w:bottom="1440" w:left="1412" w:header="720" w:footer="720" w:gutter="0"/>
          <w:cols w:space="720" w:num="1" w:equalWidth="0"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500" w:val="left"/>
          <w:tab w:pos="2910" w:val="left"/>
        </w:tabs>
        <w:autoSpaceDE w:val="0"/>
        <w:widowControl/>
        <w:spacing w:line="318" w:lineRule="exact" w:before="18" w:after="0"/>
        <w:ind w:left="1250" w:right="115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SEMESTER END EXAMINATION (C-21)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CS-584 –ANDROID PROGRAMMING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0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2 Hours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40 </w:t>
      </w:r>
    </w:p>
    <w:p>
      <w:pPr>
        <w:autoSpaceDN w:val="0"/>
        <w:tabs>
          <w:tab w:pos="88" w:val="left"/>
          <w:tab w:pos="1588" w:val="left"/>
          <w:tab w:pos="4088" w:val="left"/>
        </w:tabs>
        <w:autoSpaceDE w:val="0"/>
        <w:widowControl/>
        <w:spacing w:line="318" w:lineRule="exact" w:before="46" w:after="0"/>
        <w:ind w:left="2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8x1 = 8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Marks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peripheral devices for a smart phone.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Content Provider.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Linear Layout?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id R.java file?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any three UI controls.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fragment.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Service. </w:t>
      </w:r>
    </w:p>
    <w:p>
      <w:pPr>
        <w:autoSpaceDN w:val="0"/>
        <w:autoSpaceDE w:val="0"/>
        <w:widowControl/>
        <w:spacing w:line="320" w:lineRule="exact" w:before="0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SQLite database? </w:t>
      </w:r>
    </w:p>
    <w:p>
      <w:pPr>
        <w:autoSpaceDN w:val="0"/>
        <w:tabs>
          <w:tab w:pos="148" w:val="left"/>
          <w:tab w:pos="1468" w:val="left"/>
          <w:tab w:pos="4094" w:val="left"/>
        </w:tabs>
        <w:autoSpaceDE w:val="0"/>
        <w:widowControl/>
        <w:spacing w:line="318" w:lineRule="exact" w:before="334" w:after="0"/>
        <w:ind w:left="2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PART-B </w:t>
      </w:r>
      <w:r>
        <w:br/>
      </w:r>
      <w:r>
        <w:tab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9,10,11 and 12.              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4×3=12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Marks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three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 </w:t>
      </w:r>
    </w:p>
    <w:p>
      <w:pPr>
        <w:autoSpaceDN w:val="0"/>
        <w:autoSpaceDE w:val="0"/>
        <w:widowControl/>
        <w:spacing w:line="320" w:lineRule="exact" w:before="29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9(a) Discuss the future technology in smartphones.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Write about Event handling of UI controls. </w:t>
      </w:r>
    </w:p>
    <w:p>
      <w:pPr>
        <w:autoSpaceDN w:val="0"/>
        <w:autoSpaceDE w:val="0"/>
        <w:widowControl/>
        <w:spacing w:line="320" w:lineRule="exact" w:before="316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Discuss different types of Android applications. </w:t>
      </w:r>
    </w:p>
    <w:p>
      <w:pPr>
        <w:autoSpaceDN w:val="0"/>
        <w:tabs>
          <w:tab w:pos="3628" w:val="left"/>
        </w:tabs>
        <w:autoSpaceDE w:val="0"/>
        <w:widowControl/>
        <w:spacing w:line="316" w:lineRule="exact" w:before="4" w:after="0"/>
        <w:ind w:left="748" w:right="273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Describe the callback methods in Android Services. </w:t>
      </w:r>
    </w:p>
    <w:p>
      <w:pPr>
        <w:autoSpaceDN w:val="0"/>
        <w:autoSpaceDE w:val="0"/>
        <w:widowControl/>
        <w:spacing w:line="320" w:lineRule="exact" w:before="314" w:after="0"/>
        <w:ind w:left="7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11a) Describe about Array Adapters in List View Layout. </w:t>
      </w:r>
    </w:p>
    <w:p>
      <w:pPr>
        <w:autoSpaceDN w:val="0"/>
        <w:tabs>
          <w:tab w:pos="3630" w:val="left"/>
        </w:tabs>
        <w:autoSpaceDE w:val="0"/>
        <w:widowControl/>
        <w:spacing w:line="316" w:lineRule="exact" w:before="4" w:after="0"/>
        <w:ind w:left="748" w:right="37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Demonstrate the life cycle of fragments. </w:t>
      </w:r>
    </w:p>
    <w:p>
      <w:pPr>
        <w:autoSpaceDN w:val="0"/>
        <w:tabs>
          <w:tab w:pos="3630" w:val="left"/>
        </w:tabs>
        <w:autoSpaceDE w:val="0"/>
        <w:widowControl/>
        <w:spacing w:line="318" w:lineRule="exact" w:before="316" w:after="0"/>
        <w:ind w:left="748" w:right="259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Demonstrate the life cycle of Android Services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12(b) Discuss about creating database in SQLite database. </w:t>
      </w:r>
    </w:p>
    <w:p>
      <w:pPr>
        <w:sectPr>
          <w:pgSz w:w="11906" w:h="16838"/>
          <w:pgMar w:top="706" w:right="1388" w:bottom="1440" w:left="1412" w:header="720" w:footer="720" w:gutter="0"/>
          <w:cols w:space="720" w:num="1" w:equalWidth="0"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3344" w:val="left"/>
        </w:tabs>
        <w:autoSpaceDE w:val="0"/>
        <w:widowControl/>
        <w:spacing w:line="316" w:lineRule="exact" w:before="18" w:after="0"/>
        <w:ind w:left="180" w:right="14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4×5=20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13,14,15 and 16. </w:t>
      </w:r>
    </w:p>
    <w:p>
      <w:pPr>
        <w:autoSpaceDN w:val="0"/>
        <w:autoSpaceDE w:val="0"/>
        <w:widowControl/>
        <w:spacing w:line="318" w:lineRule="exact" w:before="16" w:after="0"/>
        <w:ind w:left="720" w:right="388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  <w:u w:val="single"/>
        </w:rPr>
        <w:t>five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marks.</w:t>
      </w:r>
    </w:p>
    <w:p>
      <w:pPr>
        <w:autoSpaceDN w:val="0"/>
        <w:autoSpaceDE w:val="0"/>
        <w:widowControl/>
        <w:spacing w:line="320" w:lineRule="exact" w:before="29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13(a) Explain the layers of iOS architecture with a block diagram. </w:t>
      </w:r>
    </w:p>
    <w:p>
      <w:pPr>
        <w:autoSpaceDN w:val="0"/>
        <w:tabs>
          <w:tab w:pos="812" w:val="left"/>
          <w:tab w:pos="2882" w:val="left"/>
        </w:tabs>
        <w:autoSpaceDE w:val="0"/>
        <w:widowControl/>
        <w:spacing w:line="318" w:lineRule="exact" w:before="2" w:after="0"/>
        <w:ind w:left="72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Develop simple android application to find sum of two numbers using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TextView ,EditText and Button controls. </w:t>
      </w:r>
    </w:p>
    <w:p>
      <w:pPr>
        <w:autoSpaceDN w:val="0"/>
        <w:autoSpaceDE w:val="0"/>
        <w:widowControl/>
        <w:spacing w:line="322" w:lineRule="exact" w:before="31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Explain the process of Android Environment setup using Eclipse IDE. </w:t>
      </w:r>
    </w:p>
    <w:p>
      <w:pPr>
        <w:autoSpaceDN w:val="0"/>
        <w:tabs>
          <w:tab w:pos="2882" w:val="left"/>
        </w:tabs>
        <w:autoSpaceDE w:val="0"/>
        <w:widowControl/>
        <w:spacing w:line="318" w:lineRule="exact" w:before="2" w:after="0"/>
        <w:ind w:left="72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14(b) Develop simple android application using Android Service. </w:t>
      </w:r>
    </w:p>
    <w:p>
      <w:pPr>
        <w:autoSpaceDN w:val="0"/>
        <w:tabs>
          <w:tab w:pos="812" w:val="left"/>
        </w:tabs>
        <w:autoSpaceDE w:val="0"/>
        <w:widowControl/>
        <w:spacing w:line="318" w:lineRule="exact" w:before="31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Develop simple android application to display notifications using Toast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message. </w:t>
      </w:r>
    </w:p>
    <w:p>
      <w:pPr>
        <w:autoSpaceDN w:val="0"/>
        <w:tabs>
          <w:tab w:pos="2822" w:val="left"/>
        </w:tabs>
        <w:autoSpaceDE w:val="0"/>
        <w:widowControl/>
        <w:spacing w:line="316" w:lineRule="exact" w:before="4" w:after="0"/>
        <w:ind w:left="72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15(b) Develop an android application using fragments in activities. </w:t>
      </w:r>
    </w:p>
    <w:p>
      <w:pPr>
        <w:autoSpaceDN w:val="0"/>
        <w:autoSpaceDE w:val="0"/>
        <w:widowControl/>
        <w:spacing w:line="320" w:lineRule="exact" w:before="31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the process of inserting data into the SQLite database. </w:t>
      </w:r>
    </w:p>
    <w:p>
      <w:pPr>
        <w:autoSpaceDN w:val="0"/>
        <w:tabs>
          <w:tab w:pos="2882" w:val="left"/>
        </w:tabs>
        <w:autoSpaceDE w:val="0"/>
        <w:widowControl/>
        <w:spacing w:line="318" w:lineRule="exact" w:before="2" w:after="0"/>
        <w:ind w:left="72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16(b) Explain the process of retrieving data from the SQLite database. </w:t>
      </w:r>
    </w:p>
    <w:p>
      <w:pPr>
        <w:sectPr>
          <w:pgSz w:w="11906" w:h="16838"/>
          <w:pgMar w:top="706" w:right="1340" w:bottom="1440" w:left="1440" w:header="720" w:footer="720" w:gutter="0"/>
          <w:cols w:space="720" w:num="1" w:equalWidth="0"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450"/>
        <w:ind w:left="0" w:right="267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CS-575-ARTIFICIAL INTELLIGENCE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58"/>
        <w:gridCol w:w="2558"/>
        <w:gridCol w:w="2558"/>
        <w:gridCol w:w="2558"/>
      </w:tblGrid>
      <w:tr>
        <w:trPr>
          <w:trHeight w:hRule="exact" w:val="324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Artificial Intelligence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CS-575 </w:t>
            </w:r>
          </w:p>
        </w:tc>
      </w:tr>
      <w:tr>
        <w:trPr>
          <w:trHeight w:hRule="exact" w:val="328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</w:tr>
      <w:tr>
        <w:trPr>
          <w:trHeight w:hRule="exact" w:val="644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2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330"/>
        </w:trPr>
        <w:tc>
          <w:tcPr>
            <w:tcW w:type="dxa" w:w="32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7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Lecture+Assignments </w:t>
            </w:r>
          </w:p>
        </w:tc>
        <w:tc>
          <w:tcPr>
            <w:tcW w:type="dxa" w:w="252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 periods </w:t>
            </w:r>
          </w:p>
        </w:tc>
        <w:tc>
          <w:tcPr>
            <w:tcW w:type="dxa" w:w="1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328"/>
        </w:trPr>
        <w:tc>
          <w:tcPr>
            <w:tcW w:type="dxa" w:w="322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73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52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722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tabs>
          <w:tab w:pos="1248" w:val="left"/>
        </w:tabs>
        <w:autoSpaceDE w:val="0"/>
        <w:widowControl/>
        <w:spacing w:line="300" w:lineRule="exact" w:before="322" w:after="0"/>
        <w:ind w:left="888" w:right="41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requires Concepts of python programming. </w:t>
      </w:r>
    </w:p>
    <w:p>
      <w:pPr>
        <w:autoSpaceDN w:val="0"/>
        <w:autoSpaceDE w:val="0"/>
        <w:widowControl/>
        <w:spacing w:line="320" w:lineRule="exact" w:before="92" w:after="0"/>
        <w:ind w:left="12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requires Concepts of prolog programming. </w:t>
      </w:r>
    </w:p>
    <w:p>
      <w:pPr>
        <w:autoSpaceDN w:val="0"/>
        <w:autoSpaceDE w:val="0"/>
        <w:widowControl/>
        <w:spacing w:line="318" w:lineRule="exact" w:before="116" w:after="12"/>
        <w:ind w:left="888" w:right="345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On completion of the course,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3.9999999999999" w:type="dxa"/>
      </w:tblPr>
      <w:tblGrid>
        <w:gridCol w:w="5116"/>
        <w:gridCol w:w="5116"/>
      </w:tblGrid>
      <w:tr>
        <w:trPr>
          <w:trHeight w:hRule="exact" w:val="328"/>
        </w:trPr>
        <w:tc>
          <w:tcPr>
            <w:tcW w:type="dxa" w:w="8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1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need of Artificial Intelligence </w:t>
            </w:r>
          </w:p>
        </w:tc>
      </w:tr>
      <w:tr>
        <w:trPr>
          <w:trHeight w:hRule="exact" w:val="328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 knowledge of Representation and Reasoning </w:t>
            </w:r>
          </w:p>
        </w:tc>
      </w:tr>
      <w:tr>
        <w:trPr>
          <w:trHeight w:hRule="exact" w:val="326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Probability to understand Reasoning under uncertainty </w:t>
            </w:r>
          </w:p>
        </w:tc>
      </w:tr>
      <w:tr>
        <w:trPr>
          <w:trHeight w:hRule="exact" w:val="330"/>
        </w:trPr>
        <w:tc>
          <w:tcPr>
            <w:tcW w:type="dxa" w:w="8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81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Learning from Observation </w:t>
            </w:r>
          </w:p>
        </w:tc>
      </w:tr>
      <w:tr>
        <w:trPr>
          <w:trHeight w:hRule="exact" w:val="326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semantic analysis of Natural language processing </w:t>
            </w:r>
          </w:p>
        </w:tc>
      </w:tr>
      <w:tr>
        <w:trPr>
          <w:trHeight w:hRule="exact" w:val="328"/>
        </w:trPr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81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Artificial Intelligence in solving real time problems </w:t>
            </w:r>
          </w:p>
        </w:tc>
      </w:tr>
    </w:tbl>
    <w:p>
      <w:pPr>
        <w:autoSpaceDN w:val="0"/>
        <w:autoSpaceDE w:val="0"/>
        <w:widowControl/>
        <w:spacing w:line="332" w:lineRule="exact" w:before="290" w:after="610"/>
        <w:ind w:left="0" w:right="229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Course Content and Blue Print of Marks for SEE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6.0" w:type="dxa"/>
      </w:tblPr>
      <w:tblGrid>
        <w:gridCol w:w="1279"/>
        <w:gridCol w:w="1279"/>
        <w:gridCol w:w="1279"/>
        <w:gridCol w:w="1279"/>
        <w:gridCol w:w="1279"/>
        <w:gridCol w:w="1279"/>
        <w:gridCol w:w="1279"/>
        <w:gridCol w:w="1279"/>
      </w:tblGrid>
      <w:tr>
        <w:trPr>
          <w:trHeight w:hRule="exact" w:val="434"/>
        </w:trPr>
        <w:tc>
          <w:tcPr>
            <w:tcW w:type="dxa" w:w="64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258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93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 </w:t>
            </w:r>
          </w:p>
        </w:tc>
        <w:tc>
          <w:tcPr>
            <w:tcW w:type="dxa" w:w="5332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to be set for SEE </w:t>
            </w:r>
          </w:p>
        </w:tc>
      </w:tr>
      <w:tr>
        <w:trPr>
          <w:trHeight w:hRule="exact" w:val="286"/>
        </w:trPr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11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5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</w:tr>
      <w:tr>
        <w:trPr>
          <w:trHeight w:hRule="exact" w:val="562"/>
        </w:trPr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92"/>
              <w:gridCol w:w="1292"/>
            </w:tblGrid>
            <w:tr>
              <w:trPr>
                <w:trHeight w:hRule="exact" w:val="558"/>
              </w:trPr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5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221F1F"/>
                      <w:sz w:val="24"/>
                    </w:rPr>
                    <w:t xml:space="preserve">Introduction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221F1F"/>
                      <w:sz w:val="24"/>
                    </w:rPr>
                    <w:t>Artificial Intelligence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221F1F"/>
                      <w:sz w:val="24"/>
                    </w:rPr>
                    <w:t xml:space="preserve">To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66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Q4 </w:t>
            </w:r>
          </w:p>
        </w:tc>
        <w:tc>
          <w:tcPr>
            <w:tcW w:type="dxa" w:w="1446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 </w:t>
            </w:r>
          </w:p>
        </w:tc>
        <w:tc>
          <w:tcPr>
            <w:tcW w:type="dxa" w:w="157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Q9(a) </w:t>
            </w:r>
          </w:p>
        </w:tc>
        <w:tc>
          <w:tcPr>
            <w:tcW w:type="dxa" w:w="16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Q13(a) </w:t>
            </w:r>
          </w:p>
        </w:tc>
      </w:tr>
      <w:tr>
        <w:trPr>
          <w:trHeight w:hRule="exact" w:val="836"/>
        </w:trPr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5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</w:t>
            </w:r>
          </w:p>
          <w:p>
            <w:pPr>
              <w:autoSpaceDN w:val="0"/>
              <w:tabs>
                <w:tab w:pos="2120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Representation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Reasoning </w:t>
            </w: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562"/>
        </w:trPr>
        <w:tc>
          <w:tcPr>
            <w:tcW w:type="dxa" w:w="6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25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Reasoning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Uncertainty </w:t>
            </w:r>
          </w:p>
        </w:tc>
        <w:tc>
          <w:tcPr>
            <w:tcW w:type="dxa" w:w="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46"/>
            <w:gridSpan w:val="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Q2 </w:t>
            </w:r>
          </w:p>
        </w:tc>
        <w:tc>
          <w:tcPr>
            <w:tcW w:type="dxa" w:w="157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Q10(a) </w:t>
            </w:r>
          </w:p>
        </w:tc>
        <w:tc>
          <w:tcPr>
            <w:tcW w:type="dxa" w:w="165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Q14(a) </w:t>
            </w:r>
          </w:p>
        </w:tc>
      </w:tr>
      <w:tr>
        <w:trPr>
          <w:trHeight w:hRule="exact" w:val="564"/>
        </w:trPr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25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92"/>
              <w:gridCol w:w="1292"/>
            </w:tblGrid>
            <w:tr>
              <w:trPr>
                <w:trHeight w:hRule="exact" w:val="562"/>
              </w:trPr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58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Learning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Observations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From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gridSpan w:val="2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838"/>
        </w:trPr>
        <w:tc>
          <w:tcPr>
            <w:tcW w:type="dxa" w:w="64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58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292"/>
              <w:gridCol w:w="1292"/>
            </w:tblGrid>
            <w:tr>
              <w:trPr>
                <w:trHeight w:hRule="exact" w:val="620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5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Natural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Processing 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8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Language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Q3 </w:t>
            </w:r>
          </w:p>
        </w:tc>
        <w:tc>
          <w:tcPr>
            <w:tcW w:type="dxa" w:w="8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Q5,Q6 </w:t>
            </w:r>
          </w:p>
        </w:tc>
        <w:tc>
          <w:tcPr>
            <w:tcW w:type="dxa" w:w="157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Q11(a),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Q11(b) </w:t>
            </w:r>
          </w:p>
        </w:tc>
        <w:tc>
          <w:tcPr>
            <w:tcW w:type="dxa" w:w="16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Q15(a),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Q15(b) </w:t>
            </w:r>
          </w:p>
        </w:tc>
      </w:tr>
      <w:tr>
        <w:trPr>
          <w:trHeight w:hRule="exact" w:val="838"/>
        </w:trPr>
        <w:tc>
          <w:tcPr>
            <w:tcW w:type="dxa" w:w="64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258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8" w:val="left"/>
              </w:tabs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Artificial Intelligence </w:t>
            </w:r>
          </w:p>
        </w:tc>
        <w:tc>
          <w:tcPr>
            <w:tcW w:type="dxa" w:w="93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27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7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Q7,Q8 </w:t>
            </w:r>
          </w:p>
        </w:tc>
        <w:tc>
          <w:tcPr>
            <w:tcW w:type="dxa" w:w="157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14" w:right="342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Q10(b),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Q12(a),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Q12(b) </w:t>
            </w:r>
          </w:p>
        </w:tc>
        <w:tc>
          <w:tcPr>
            <w:tcW w:type="dxa" w:w="165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Q16(a),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Q16(b) </w:t>
            </w:r>
          </w:p>
        </w:tc>
      </w:tr>
      <w:tr>
        <w:trPr>
          <w:trHeight w:hRule="exact" w:val="284"/>
        </w:trPr>
        <w:tc>
          <w:tcPr>
            <w:tcW w:type="dxa" w:w="322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211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332" w:lineRule="exact" w:before="290" w:after="0"/>
        <w:ind w:left="88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Course Contents</w:t>
      </w:r>
    </w:p>
    <w:p>
      <w:pPr>
        <w:sectPr>
          <w:pgSz w:w="11906" w:h="16838"/>
          <w:pgMar w:top="706" w:right="1122" w:bottom="770" w:left="552" w:header="720" w:footer="720" w:gutter="0"/>
          <w:cols w:space="720" w:num="1" w:equalWidth="0"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4"/>
        <w:gridCol w:w="4554"/>
      </w:tblGrid>
      <w:tr>
        <w:trPr>
          <w:trHeight w:hRule="exact" w:val="7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221F1F"/>
                <w:sz w:val="24"/>
              </w:rPr>
              <w:t xml:space="preserve">Unit–1: 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2" w:val="left"/>
              </w:tabs>
              <w:autoSpaceDE w:val="0"/>
              <w:widowControl/>
              <w:spacing w:line="316" w:lineRule="exact" w:before="18" w:after="0"/>
              <w:ind w:left="32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221F1F"/>
                <w:sz w:val="24"/>
              </w:rPr>
              <w:t xml:space="preserve">INTRODUCTION TO ARTIFICIAL INTELLEGENCE </w:t>
            </w:r>
            <w:r>
              <w:br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Duration: 13Periods (L:10 – T: 3) </w:t>
            </w:r>
          </w:p>
        </w:tc>
      </w:tr>
    </w:tbl>
    <w:p>
      <w:pPr>
        <w:autoSpaceDN w:val="0"/>
        <w:autoSpaceDE w:val="0"/>
        <w:widowControl/>
        <w:spacing w:line="414" w:lineRule="exact" w:before="1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Introduction-definition-need for AI-Approaches to AI-history-Applications of AI-Search in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state spaces-Memory verses computation-state space graph-searching explicit state spacis-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feature based state spaces- Uninformed search straggles- Breadth first search – Depth first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search- BFS- DFS – Heuristic functions </w:t>
      </w:r>
    </w:p>
    <w:p>
      <w:pPr>
        <w:autoSpaceDN w:val="0"/>
        <w:tabs>
          <w:tab w:pos="5522" w:val="left"/>
        </w:tabs>
        <w:autoSpaceDE w:val="0"/>
        <w:widowControl/>
        <w:spacing w:line="372" w:lineRule="exact" w:before="8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Unit–2 BASIC KNOWLEDGE REPRESENTATION AND REASONING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15Periods (L: 12 – T: 3)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Knowledge representation and reasoning- Propositional logic- Resolution in propositional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logic- Semantic propositional logic- PSAT- Predicate calculus and language syntax –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Semantic predicate logic- Horn clause- first order logic – forward chaining algorithm-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Backward chaining algorithms. </w:t>
      </w:r>
    </w:p>
    <w:p>
      <w:pPr>
        <w:autoSpaceDN w:val="0"/>
        <w:tabs>
          <w:tab w:pos="5642" w:val="left"/>
        </w:tabs>
        <w:autoSpaceDE w:val="0"/>
        <w:widowControl/>
        <w:spacing w:line="372" w:lineRule="exact" w:before="6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Unit–3 REASONING UNDER UNCERTAINITY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12Periods (L: 8 – T: 4)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Basic Probability- Conditional probability- Probabilistic inference-Bayes networks- Inference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in bayes network- Types of inferences- Uncertain evidence- Probabilistic inference in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polytrees-Reasoning on states and action- Difficulty in reasoning ucertain information-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Generating plans. </w:t>
      </w:r>
    </w:p>
    <w:p>
      <w:pPr>
        <w:autoSpaceDN w:val="0"/>
        <w:tabs>
          <w:tab w:pos="5642" w:val="left"/>
        </w:tabs>
        <w:autoSpaceDE w:val="0"/>
        <w:widowControl/>
        <w:spacing w:line="384" w:lineRule="exact" w:before="36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Unit–4  LEARNING FROM OBSERVATIONS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12Periods (L: 8 – T: 4)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Forms of Learning-Inductive learning-Learning  decision trees using information theory-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Advantages of decision tree-  Decision tree uses to describe the domain with example-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Decision learning algorithms- Procedure of selecting attributes tests- Over fitting problem-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Techniques employed in handling over fitting problem-Issues that are to be considered foe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extending the applicability of decision tree- False negative – False positive- Procedure to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current-best-hypothesis test- Version space learning. </w:t>
      </w:r>
    </w:p>
    <w:p>
      <w:pPr>
        <w:autoSpaceDN w:val="0"/>
        <w:tabs>
          <w:tab w:pos="5522" w:val="left"/>
        </w:tabs>
        <w:autoSpaceDE w:val="0"/>
        <w:widowControl/>
        <w:spacing w:line="384" w:lineRule="exact" w:before="4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Unit-5    NATURAL LANGUAGE PROCESSING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Duration: 13Periods (L: 10 – T: 3)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Natural language- Advantages of natural language processing- Steps involved in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communication agent- Morphological analysis-Parsing-Parsing a sentence with an example-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Transition networks- Augmented transition network- Chart parsing- Semantic analysis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performed in natural language processing-Pragmatic analysis in understanding natural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language- Ambiguity and disambiguation- Different forms of ambiguity in details- Discourse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understanding. </w:t>
      </w:r>
    </w:p>
    <w:p>
      <w:pPr>
        <w:sectPr>
          <w:pgSz w:w="11906" w:h="16838"/>
          <w:pgMar w:top="706" w:right="1358" w:bottom="878" w:left="1440" w:header="720" w:footer="720" w:gutter="0"/>
          <w:cols w:space="720" w:num="1" w:equalWidth="0"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Unit–6 APPLICATIONS OF ARTIFICIAL INTELLEGENCE </w:t>
      </w:r>
    </w:p>
    <w:p>
      <w:pPr>
        <w:autoSpaceDN w:val="0"/>
        <w:autoSpaceDE w:val="0"/>
        <w:widowControl/>
        <w:spacing w:line="332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 Duration: 10 Periods (L: 8 – T: 2) </w:t>
      </w:r>
    </w:p>
    <w:p>
      <w:pPr>
        <w:autoSpaceDN w:val="0"/>
        <w:autoSpaceDE w:val="0"/>
        <w:widowControl/>
        <w:spacing w:line="322" w:lineRule="exact" w:before="29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Speech recognition with different models-major design issues in speech recognition system-</w:t>
      </w:r>
    </w:p>
    <w:p>
      <w:pPr>
        <w:autoSpaceDN w:val="0"/>
        <w:autoSpaceDE w:val="0"/>
        <w:widowControl/>
        <w:spacing w:line="320" w:lineRule="exact" w:before="9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AI role in computer application - AI role in robotics- AI role in flying with drones-Future AI-</w:t>
      </w:r>
    </w:p>
    <w:p>
      <w:pPr>
        <w:autoSpaceDN w:val="0"/>
        <w:autoSpaceDE w:val="0"/>
        <w:widowControl/>
        <w:spacing w:line="322" w:lineRule="exact" w:before="9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driven car- AI role in observing the universe- AI role in developing the neural  networks- AI </w:t>
      </w:r>
    </w:p>
    <w:p>
      <w:pPr>
        <w:autoSpaceDN w:val="0"/>
        <w:autoSpaceDE w:val="0"/>
        <w:widowControl/>
        <w:spacing w:line="320" w:lineRule="exact" w:before="92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role in the medical field- AI role in military application </w:t>
      </w:r>
    </w:p>
    <w:p>
      <w:pPr>
        <w:autoSpaceDN w:val="0"/>
        <w:autoSpaceDE w:val="0"/>
        <w:widowControl/>
        <w:spacing w:line="320" w:lineRule="exact" w:before="412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 Learning Outcomes: After completion of the course the student will be able to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1.0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INTRODUCTION TO ARTIFICIAL INTELLEGENCE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the need for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AI technique.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Approaches to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brief history of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applications of Artificial Intelligence.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search in State spaces and mention its advantages.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briefly about memory verses computation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state space graph.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searching explicit state spaces.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feature based state spaces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in detail about uninformed search strategies a) breadth first search b)Depth </w:t>
      </w:r>
    </w:p>
    <w:p>
      <w:pPr>
        <w:autoSpaceDN w:val="0"/>
        <w:autoSpaceDE w:val="0"/>
        <w:widowControl/>
        <w:spacing w:line="320" w:lineRule="exact" w:before="0" w:after="0"/>
        <w:ind w:left="7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first Search.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Differentiate BFS and DFS.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1.14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Heuristic Functions and Give Example.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2.0 BASIC KNOWLEDGE REPRESENTATION AND REASONING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Knowledge representation and Reasoning.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Propositional Calculus or Logic in detail.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semantics of Propositional logic 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resolution in Propositional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Semantics in Propositional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PSAT problem.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predicate calculus and mention the Language and its syntax.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semantics of predicate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semantic in predicate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about horn clauses.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First order logic.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forward chaining algorithm.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2.13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backward  chaining algorithm. </w:t>
      </w:r>
    </w:p>
    <w:p>
      <w:pPr>
        <w:sectPr>
          <w:pgSz w:w="11906" w:h="16838"/>
          <w:pgMar w:top="706" w:right="1358" w:bottom="1174" w:left="1380" w:header="720" w:footer="720" w:gutter="0"/>
          <w:cols w:space="720" w:num="1" w:equalWidth="0"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3.0 REASONING UNDER UNCERTAINITY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conditional probability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Probabilistic inference with example.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Bayes networks.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types of inference in Bayes network.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types of inference in Bayes network.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uncertain evidence.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 D-separation.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Probabilistic Inference in polytrees.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how reasoning can be done on states and actions.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difficulties in reasoning with uncertain information.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difficulties in reasoning with uncertain information.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3.12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in brief about generating plans. </w:t>
      </w:r>
    </w:p>
    <w:p>
      <w:pPr>
        <w:autoSpaceDN w:val="0"/>
        <w:autoSpaceDE w:val="0"/>
        <w:widowControl/>
        <w:spacing w:line="320" w:lineRule="exact" w:before="314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4.0  LEARNING FROM OBSERVATIONS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learning.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forms of learning.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inductive learning with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decision tree.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advantages of decision tree.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how decision tree used to describe the domain with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decision tree learning algorithm with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procedure of selecting   attribute tests.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over fitting problem.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the technique employed in handling over fitting problem.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issues that are to be considered for extending the applicability of decision </w:t>
      </w:r>
    </w:p>
    <w:p>
      <w:pPr>
        <w:autoSpaceDN w:val="0"/>
        <w:autoSpaceDE w:val="0"/>
        <w:widowControl/>
        <w:spacing w:line="320" w:lineRule="exact" w:before="0" w:after="0"/>
        <w:ind w:left="7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tree.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false negative and false positive.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procedure to current -best –hypothesis test.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4.14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version space learning. </w:t>
      </w:r>
    </w:p>
    <w:p>
      <w:pPr>
        <w:autoSpaceDN w:val="0"/>
        <w:autoSpaceDE w:val="0"/>
        <w:widowControl/>
        <w:spacing w:line="320" w:lineRule="exact" w:before="312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5.0 NATURAL LANGUAGE PROCESSING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Natural Language.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List the advantages of Natural language processing.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steps involved in communication agent.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morphological analysis.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Define parsing . </w:t>
      </w:r>
    </w:p>
    <w:p>
      <w:pPr>
        <w:autoSpaceDN w:val="0"/>
        <w:tabs>
          <w:tab w:pos="780" w:val="left"/>
        </w:tabs>
        <w:autoSpaceDE w:val="0"/>
        <w:widowControl/>
        <w:spacing w:line="322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5.6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parsing a sentence with an example.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transition networks.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augmented transition network.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1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chart parsing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how Semantic analysis is performed in natural language processing.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pragmatic analysis in understanding natural language. </w:t>
      </w:r>
    </w:p>
    <w:p>
      <w:pPr>
        <w:autoSpaceDN w:val="0"/>
        <w:tabs>
          <w:tab w:pos="78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5.12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Ambiguity and disambiguation. </w:t>
      </w:r>
    </w:p>
    <w:p>
      <w:pPr>
        <w:sectPr>
          <w:pgSz w:w="11906" w:h="16838"/>
          <w:pgMar w:top="702" w:right="1440" w:bottom="732" w:left="1380" w:header="720" w:footer="720" w:gutter="0"/>
          <w:cols w:space="720" w:num="1" w:equalWidth="0"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80" w:val="left"/>
        </w:tabs>
        <w:autoSpaceDE w:val="0"/>
        <w:widowControl/>
        <w:spacing w:line="318" w:lineRule="exact" w:before="2" w:after="0"/>
        <w:ind w:left="0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different forms of ambiguity in detail.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5.14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discourse understanding. </w:t>
      </w:r>
    </w:p>
    <w:p>
      <w:pPr>
        <w:autoSpaceDN w:val="0"/>
        <w:tabs>
          <w:tab w:pos="120" w:val="left"/>
          <w:tab w:pos="780" w:val="left"/>
        </w:tabs>
        <w:autoSpaceDE w:val="0"/>
        <w:widowControl/>
        <w:spacing w:line="320" w:lineRule="exact" w:before="0" w:after="0"/>
        <w:ind w:left="6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6.0 APPLICATIONS OF ARTIFICIAL INTELLEGENCE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6.1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about speech recognition with different models. </w:t>
      </w:r>
    </w:p>
    <w:p>
      <w:pPr>
        <w:autoSpaceDN w:val="0"/>
        <w:tabs>
          <w:tab w:pos="780" w:val="left"/>
        </w:tabs>
        <w:autoSpaceDE w:val="0"/>
        <w:widowControl/>
        <w:spacing w:line="316" w:lineRule="exact" w:before="4" w:after="0"/>
        <w:ind w:left="120" w:right="288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State major design issues in speech recognition systems.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6.2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6.3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 AI role in computer applications.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2" w:after="0"/>
        <w:ind w:left="120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6.4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AI role in robotics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 AI role in flying with drones. </w:t>
      </w:r>
    </w:p>
    <w:p>
      <w:pPr>
        <w:autoSpaceDN w:val="0"/>
        <w:tabs>
          <w:tab w:pos="780" w:val="left"/>
        </w:tabs>
        <w:autoSpaceDE w:val="0"/>
        <w:widowControl/>
        <w:spacing w:line="316" w:lineRule="exact" w:before="4" w:after="0"/>
        <w:ind w:left="120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future of AI-driven car.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6.6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6.7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observing the universe. </w:t>
      </w:r>
    </w:p>
    <w:p>
      <w:pPr>
        <w:autoSpaceDN w:val="0"/>
        <w:tabs>
          <w:tab w:pos="780" w:val="left"/>
        </w:tabs>
        <w:autoSpaceDE w:val="0"/>
        <w:widowControl/>
        <w:spacing w:line="318" w:lineRule="exact" w:before="4" w:after="0"/>
        <w:ind w:left="12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6.8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developing the neural networks.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6.9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the medical field.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 xml:space="preserve">Explain the AI role in military application.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6.10</w:t>
      </w:r>
    </w:p>
    <w:p>
      <w:pPr>
        <w:autoSpaceDN w:val="0"/>
        <w:autoSpaceDE w:val="0"/>
        <w:widowControl/>
        <w:spacing w:line="314" w:lineRule="exact" w:before="312" w:after="0"/>
        <w:ind w:left="420" w:right="432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221F1F"/>
          <w:sz w:val="24"/>
        </w:rPr>
        <w:t xml:space="preserve">Recommended Books </w:t>
      </w:r>
      <w:r>
        <w:br/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>“Artificial Intelligence: A Modern Approach” by Stuart Russell and Peter Norvig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Artificial Intelligence: A New Sythesis” by Nils J Nilsson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“Artificial Intelligence” by Negnevitsky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“Artificial Intelligence : A Modern Approach” by Norvig and Russell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4A4A4A"/>
          <w:sz w:val="24"/>
        </w:rPr>
        <w:t xml:space="preserve"> “INTRO. TO ARTIFICIAL INTELLIGENCE” by AKERKAR RAJENDRA</w:t>
      </w:r>
    </w:p>
    <w:p>
      <w:pPr>
        <w:autoSpaceDN w:val="0"/>
        <w:tabs>
          <w:tab w:pos="420" w:val="left"/>
        </w:tabs>
        <w:autoSpaceDE w:val="0"/>
        <w:widowControl/>
        <w:spacing w:line="302" w:lineRule="exact" w:before="350" w:after="0"/>
        <w:ind w:left="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0" w:history="1">
          <w:r>
            <w:rPr>
              <w:rStyle w:val="Hyperlink"/>
            </w:rPr>
            <w:t xml:space="preserve">https://nptel.ac.in/courses/106/102/106102220/ </w:t>
          </w:r>
        </w:hyperlink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Sugges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hyperlink r:id="rId30" w:history="1">
          <w:r>
            <w:rPr>
              <w:rStyle w:val="Hyperlink"/>
            </w:rPr>
            <w:t xml:space="preserve">ted Student Activities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 Students should select any one of the above or other topics relevant to the subject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approved by the concerned faculty, individually or in a group. </w:t>
      </w:r>
    </w:p>
    <w:p>
      <w:pPr>
        <w:autoSpaceDN w:val="0"/>
        <w:autoSpaceDE w:val="0"/>
        <w:widowControl/>
        <w:spacing w:line="332" w:lineRule="exact" w:before="242" w:after="12"/>
        <w:ind w:left="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CO-PO Mapping Matrix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19"/>
        <w:gridCol w:w="1019"/>
        <w:gridCol w:w="1019"/>
        <w:gridCol w:w="1019"/>
        <w:gridCol w:w="1019"/>
        <w:gridCol w:w="1019"/>
        <w:gridCol w:w="1019"/>
        <w:gridCol w:w="1019"/>
        <w:gridCol w:w="1019"/>
      </w:tblGrid>
      <w:tr>
        <w:trPr>
          <w:trHeight w:hRule="exact" w:val="2320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6" w:lineRule="exact" w:before="1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and Discipline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Specific Knowledge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0" w:lineRule="exact" w:before="22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Problem Analysis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6" w:lineRule="exact" w:before="4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Design/Development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Solutions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6" w:lineRule="exact" w:before="80" w:after="0"/>
              <w:ind w:left="1588" w:right="0" w:hanging="147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Experimentation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Testing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tabs>
                <w:tab w:pos="1852" w:val="left"/>
              </w:tabs>
              <w:autoSpaceDE w:val="0"/>
              <w:widowControl/>
              <w:spacing w:line="326" w:lineRule="exact" w:before="2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Practices for Society,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Sustainability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Environment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0" w:lineRule="exact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Project Management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0" w:lineRule="exact" w:before="16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Lifelong Learning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22" w:lineRule="exact" w:before="5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Linked PO </w:t>
            </w:r>
          </w:p>
        </w:tc>
      </w:tr>
      <w:tr>
        <w:trPr>
          <w:trHeight w:hRule="exact" w:val="356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 7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1,4,5,7 </w:t>
            </w:r>
          </w:p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10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82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86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88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1,2,4,5,7 </w:t>
            </w:r>
          </w:p>
        </w:tc>
      </w:tr>
      <w:tr>
        <w:trPr>
          <w:trHeight w:hRule="exact" w:val="266"/>
        </w:trPr>
        <w:tc>
          <w:tcPr>
            <w:tcW w:type="dxa" w:w="8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8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4" w:right="1358" w:bottom="1130" w:left="1380" w:header="720" w:footer="720" w:gutter="0"/>
          <w:cols w:space="720" w:num="1" w:equalWidth="0"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0"/>
      </w:pPr>
    </w:p>
    <w:p>
      <w:pPr>
        <w:autoSpaceDN w:val="0"/>
        <w:autoSpaceDE w:val="0"/>
        <w:widowControl/>
        <w:spacing w:line="334" w:lineRule="exact" w:before="0" w:after="36"/>
        <w:ind w:left="0" w:right="382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Internal Evaluation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8.0" w:type="dxa"/>
      </w:tblPr>
      <w:tblGrid>
        <w:gridCol w:w="3175"/>
        <w:gridCol w:w="3175"/>
        <w:gridCol w:w="3175"/>
      </w:tblGrid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Test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Units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</w:p>
        </w:tc>
      </w:tr>
      <w:tr>
        <w:trPr>
          <w:trHeight w:hRule="exact" w:val="330"/>
        </w:trPr>
        <w:tc>
          <w:tcPr>
            <w:tcW w:type="dxa" w:w="14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Mid Sem 1 </w:t>
            </w:r>
          </w:p>
        </w:tc>
        <w:tc>
          <w:tcPr>
            <w:tcW w:type="dxa" w:w="23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and 2 </w:t>
            </w:r>
          </w:p>
        </w:tc>
        <w:tc>
          <w:tcPr>
            <w:tcW w:type="dxa" w:w="17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Mid Sem 2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and 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328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Slip Test 1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and 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Slip Test 2 </w:t>
            </w:r>
          </w:p>
        </w:tc>
        <w:tc>
          <w:tcPr>
            <w:tcW w:type="dxa" w:w="23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and 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8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Assignments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8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Seminars </w:t>
            </w:r>
          </w:p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326"/>
        </w:trPr>
        <w:tc>
          <w:tcPr>
            <w:tcW w:type="dxa" w:w="14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332" w:lineRule="exact" w:before="180" w:after="14"/>
        <w:ind w:left="125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QUESTION PAPER PATTERN FOR MID SEMESTER EXAMS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960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Sl.No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Level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Choice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Remembering(R)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 </w:t>
            </w:r>
          </w:p>
        </w:tc>
        <w:tc>
          <w:tcPr>
            <w:tcW w:type="dxa" w:w="14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Part-B </w:t>
            </w:r>
          </w:p>
        </w:tc>
        <w:tc>
          <w:tcPr>
            <w:tcW w:type="dxa" w:w="196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Understanding(U) </w:t>
            </w:r>
          </w:p>
        </w:tc>
        <w:tc>
          <w:tcPr>
            <w:tcW w:type="dxa" w:w="131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3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03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Part-C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Application(A)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Marks </w:t>
            </w:r>
          </w:p>
        </w:tc>
      </w:tr>
      <w:tr>
        <w:trPr>
          <w:trHeight w:hRule="exact" w:val="328"/>
        </w:trPr>
        <w:tc>
          <w:tcPr>
            <w:tcW w:type="dxa" w:w="8118"/>
            <w:gridSpan w:val="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Marks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Marks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14"/>
        <w:ind w:left="0" w:right="388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MID SEM-I EXAM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26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15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328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5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0" w:after="12"/>
        <w:ind w:left="0" w:right="377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SEM-II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28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15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328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50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8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6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50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7276" w:val="single" w:color="#000000"/>
            </w:tcBorders>
          </w:tcPr>
          <w:p/>
        </w:tc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50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838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66"/>
            <w:tcBorders>
              <w:start w:sz="4.0" w:val="single" w:color="#000000"/>
              <w:top w:sz="3.2000000000007276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Borders>
              <w:start w:sz="3.2000000000000455" w:val="single" w:color="#000000"/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0"/>
            <w:tcBorders>
              <w:start w:sz="4.0" w:val="single" w:color="#000000"/>
              <w:top w:sz="3.200000000000727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4.0" w:val="single" w:color="#000000"/>
              <w:top w:sz="3.2000000000007276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12" w:after="0"/>
        <w:ind w:left="112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The length of ans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wer for eac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 question fra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med in respect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of Part-A, B&amp;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 shall not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exceed ¼ of a page,1 page and 2 pages respectively </w:t>
      </w:r>
    </w:p>
    <w:p>
      <w:pPr>
        <w:sectPr>
          <w:pgSz w:w="11906" w:h="16838"/>
          <w:pgMar w:top="1024" w:right="1054" w:bottom="1440" w:left="1328" w:header="720" w:footer="720" w:gutter="0"/>
          <w:cols w:space="720" w:num="1" w:equalWidth="0"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12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QUESTION PAPER PATTERN FOR  SEMESTER END EXAM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964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Sl.No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Level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each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Choice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</w:p>
        </w:tc>
      </w:tr>
      <w:tr>
        <w:trPr>
          <w:trHeight w:hRule="exact" w:val="330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01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Part-A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Remembering(R)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Marks </w:t>
            </w:r>
          </w:p>
        </w:tc>
      </w:tr>
      <w:tr>
        <w:trPr>
          <w:trHeight w:hRule="exact" w:val="324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02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Part-B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Understanding(U)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Marks </w:t>
            </w:r>
          </w:p>
        </w:tc>
      </w:tr>
      <w:tr>
        <w:trPr>
          <w:trHeight w:hRule="exact" w:val="328"/>
        </w:trPr>
        <w:tc>
          <w:tcPr>
            <w:tcW w:type="dxa" w:w="7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03 </w:t>
            </w:r>
          </w:p>
        </w:tc>
        <w:tc>
          <w:tcPr>
            <w:tcW w:type="dxa" w:w="14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Part-C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Application(A) </w:t>
            </w:r>
          </w:p>
        </w:tc>
        <w:tc>
          <w:tcPr>
            <w:tcW w:type="dxa" w:w="131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3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Marks </w:t>
            </w:r>
          </w:p>
        </w:tc>
      </w:tr>
      <w:tr>
        <w:trPr>
          <w:trHeight w:hRule="exact" w:val="330"/>
        </w:trPr>
        <w:tc>
          <w:tcPr>
            <w:tcW w:type="dxa" w:w="8118"/>
            <w:gridSpan w:val="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Marks </w:t>
            </w:r>
          </w:p>
        </w:tc>
        <w:tc>
          <w:tcPr>
            <w:tcW w:type="dxa" w:w="13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5.99999999999994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328"/>
        </w:trPr>
        <w:tc>
          <w:tcPr>
            <w:tcW w:type="dxa" w:w="1970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6392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Questions to be set for SEE </w:t>
            </w:r>
          </w:p>
        </w:tc>
      </w:tr>
      <w:tr>
        <w:trPr>
          <w:trHeight w:hRule="exact" w:val="326"/>
        </w:trPr>
        <w:tc>
          <w:tcPr>
            <w:tcW w:type="dxa" w:w="1587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0"/>
            <w:gridSpan w:val="3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201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83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</w:tr>
      <w:tr>
        <w:trPr>
          <w:trHeight w:hRule="exact" w:val="326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84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Q4 </w:t>
            </w:r>
          </w:p>
        </w:tc>
        <w:tc>
          <w:tcPr>
            <w:tcW w:type="dxa" w:w="170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 </w:t>
            </w:r>
          </w:p>
        </w:tc>
        <w:tc>
          <w:tcPr>
            <w:tcW w:type="dxa" w:w="2012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Q9(a) </w:t>
            </w:r>
          </w:p>
        </w:tc>
        <w:tc>
          <w:tcPr>
            <w:tcW w:type="dxa" w:w="1830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Q13(a) </w:t>
            </w:r>
          </w:p>
        </w:tc>
      </w:tr>
      <w:tr>
        <w:trPr>
          <w:trHeight w:hRule="exact" w:val="330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74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26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0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Q2 </w:t>
            </w:r>
          </w:p>
        </w:tc>
        <w:tc>
          <w:tcPr>
            <w:tcW w:type="dxa" w:w="2012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Q10(a) </w:t>
            </w:r>
          </w:p>
        </w:tc>
        <w:tc>
          <w:tcPr>
            <w:tcW w:type="dxa" w:w="1830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Q14(a) </w:t>
            </w:r>
          </w:p>
        </w:tc>
      </w:tr>
      <w:tr>
        <w:trPr>
          <w:trHeight w:hRule="exact" w:val="330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IV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74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644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4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Q3 </w:t>
            </w:r>
          </w:p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Q5,Q6 </w:t>
            </w:r>
          </w:p>
        </w:tc>
        <w:tc>
          <w:tcPr>
            <w:tcW w:type="dxa" w:w="20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Q9(b),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Q11(a), Q11(b) </w:t>
            </w:r>
          </w:p>
        </w:tc>
        <w:tc>
          <w:tcPr>
            <w:tcW w:type="dxa" w:w="183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Q13(b),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Q15(a), Q15(b) </w:t>
            </w:r>
          </w:p>
        </w:tc>
      </w:tr>
      <w:tr>
        <w:trPr>
          <w:trHeight w:hRule="exact" w:val="646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 </w:t>
            </w:r>
          </w:p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Q7,Q8 </w:t>
            </w:r>
          </w:p>
        </w:tc>
        <w:tc>
          <w:tcPr>
            <w:tcW w:type="dxa" w:w="20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Q10(b),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Q12(a), Q12(b) </w:t>
            </w:r>
          </w:p>
        </w:tc>
        <w:tc>
          <w:tcPr>
            <w:tcW w:type="dxa" w:w="183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Q14(b),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Q16(a), Q16(b) </w:t>
            </w:r>
          </w:p>
        </w:tc>
      </w:tr>
      <w:tr>
        <w:trPr>
          <w:trHeight w:hRule="exact" w:val="304"/>
        </w:trPr>
        <w:tc>
          <w:tcPr>
            <w:tcW w:type="dxa" w:w="197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550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20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83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054" w:bottom="1440" w:left="1328" w:header="720" w:footer="720" w:gutter="0"/>
          <w:cols w:space="720" w:num="1" w:equalWidth="0"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8" w:lineRule="exact" w:before="18" w:after="242"/>
        <w:ind w:left="1296" w:right="129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State Board of Technical Education and Training,Telangana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 xml:space="preserve"> V Semester Mid Semester-I Examination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58"/>
        <w:gridCol w:w="2258"/>
        <w:gridCol w:w="2258"/>
        <w:gridCol w:w="2258"/>
      </w:tblGrid>
      <w:tr>
        <w:trPr>
          <w:trHeight w:hRule="exact" w:val="378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4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Code:CS-575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4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Duration: 1 Hour </w:t>
            </w:r>
          </w:p>
        </w:tc>
      </w:tr>
      <w:tr>
        <w:trPr>
          <w:trHeight w:hRule="exact" w:val="320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Name: Artificial Intelligence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Max.Marks: 20 </w:t>
            </w:r>
          </w:p>
        </w:tc>
      </w:tr>
      <w:tr>
        <w:trPr>
          <w:trHeight w:hRule="exact" w:val="638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----------------------------------------------------------------------------------------------------------------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PART-A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02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all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questions,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one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mark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34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4x1 = 4 Marks</w:t>
            </w:r>
          </w:p>
        </w:tc>
      </w:tr>
      <w:tr>
        <w:trPr>
          <w:trHeight w:hRule="exact" w:val="1600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 Define Artificial Intelligence. </w:t>
            </w:r>
          </w:p>
          <w:p>
            <w:pPr>
              <w:autoSpaceDN w:val="0"/>
              <w:autoSpaceDE w:val="0"/>
              <w:widowControl/>
              <w:spacing w:line="318" w:lineRule="exact" w:before="4" w:after="0"/>
              <w:ind w:left="0" w:right="41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 List the Applications of Artificial Intelligence.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 List the semantics of predicate logic.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 Define First order logic. 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PART-B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16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TWO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questions.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THREE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2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2x 3 = 6 Marks </w:t>
            </w:r>
          </w:p>
        </w:tc>
      </w:tr>
      <w:tr>
        <w:trPr>
          <w:trHeight w:hRule="exact" w:val="30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brief history of Artificial Intelligence. </w:t>
            </w:r>
          </w:p>
        </w:tc>
      </w:tr>
      <w:tr>
        <w:trPr>
          <w:trHeight w:hRule="exact" w:val="332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</w:p>
        </w:tc>
      </w:tr>
      <w:tr>
        <w:trPr>
          <w:trHeight w:hRule="exact" w:val="308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5(b). </w:t>
            </w:r>
          </w:p>
        </w:tc>
        <w:tc>
          <w:tcPr>
            <w:tcW w:type="dxa" w:w="8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Differentiate BFS and DFS. </w:t>
            </w:r>
          </w:p>
        </w:tc>
      </w:tr>
      <w:tr>
        <w:trPr>
          <w:trHeight w:hRule="exact" w:val="3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about PSAT problem. </w:t>
            </w:r>
          </w:p>
        </w:tc>
      </w:tr>
      <w:tr>
        <w:trPr>
          <w:trHeight w:hRule="exact" w:val="320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216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</w:p>
        </w:tc>
      </w:tr>
      <w:tr>
        <w:trPr>
          <w:trHeight w:hRule="exact" w:val="300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6(b). </w:t>
            </w:r>
          </w:p>
        </w:tc>
        <w:tc>
          <w:tcPr>
            <w:tcW w:type="dxa" w:w="8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State about horn clauses. </w:t>
            </w:r>
          </w:p>
        </w:tc>
      </w:tr>
      <w:tr>
        <w:trPr>
          <w:trHeight w:hRule="exact" w:val="338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" w:after="0"/>
              <w:ind w:left="0" w:right="373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PART-C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16"/>
        </w:trPr>
        <w:tc>
          <w:tcPr>
            <w:tcW w:type="dxa" w:w="6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TWO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questions. Each question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FIVE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6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2x 5 = 10 Marks</w:t>
            </w:r>
          </w:p>
        </w:tc>
      </w:tr>
      <w:tr>
        <w:trPr>
          <w:trHeight w:hRule="exact" w:val="3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about state space graph. </w:t>
            </w:r>
          </w:p>
        </w:tc>
      </w:tr>
      <w:tr>
        <w:trPr>
          <w:trHeight w:hRule="exact" w:val="332"/>
        </w:trPr>
        <w:tc>
          <w:tcPr>
            <w:tcW w:type="dxa" w:w="9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</w:p>
        </w:tc>
      </w:tr>
      <w:tr>
        <w:trPr>
          <w:trHeight w:hRule="exact" w:val="308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7(b). </w:t>
            </w:r>
          </w:p>
        </w:tc>
        <w:tc>
          <w:tcPr>
            <w:tcW w:type="dxa" w:w="8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about feature based state spacis. </w:t>
            </w:r>
          </w:p>
        </w:tc>
      </w:tr>
      <w:tr>
        <w:trPr>
          <w:trHeight w:hRule="exact" w:val="3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8(a). </w:t>
            </w:r>
          </w:p>
        </w:tc>
        <w:tc>
          <w:tcPr>
            <w:tcW w:type="dxa" w:w="8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semantics in propositional logic. </w:t>
            </w:r>
          </w:p>
        </w:tc>
      </w:tr>
    </w:tbl>
    <w:p>
      <w:pPr>
        <w:autoSpaceDN w:val="0"/>
        <w:tabs>
          <w:tab w:pos="4254" w:val="left"/>
        </w:tabs>
        <w:autoSpaceDE w:val="0"/>
        <w:widowControl/>
        <w:spacing w:line="300" w:lineRule="exact" w:before="34" w:after="0"/>
        <w:ind w:left="0" w:right="41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   Explain about forward chaining algorithm. </w:t>
      </w:r>
    </w:p>
    <w:p>
      <w:pPr>
        <w:sectPr>
          <w:pgSz w:w="11906" w:h="16838"/>
          <w:pgMar w:top="706" w:right="1432" w:bottom="1440" w:left="1440" w:header="720" w:footer="720" w:gutter="0"/>
          <w:cols w:space="720" w:num="1" w:equalWidth="0"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State Board of Technical Education and Training,Telangana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DCE V semester Mid Semester-II Examination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30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Code: CS-575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 Hour </w:t>
      </w:r>
    </w:p>
    <w:p>
      <w:pPr>
        <w:autoSpaceDN w:val="0"/>
        <w:tabs>
          <w:tab w:pos="6482" w:val="left"/>
        </w:tabs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Name: Artificial Intelligence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Max.Marks: 20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----------------------------------------------------------------------------------------------------------------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ALL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questions,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ONE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mark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4x1 = 4 Marks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conditional probability.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uncertain evidence.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learning. </w:t>
      </w:r>
    </w:p>
    <w:p>
      <w:pPr>
        <w:autoSpaceDN w:val="0"/>
        <w:tabs>
          <w:tab w:pos="720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decision tree.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PART-B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TWO questions.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THREE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marks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2x 3 = 6 Marks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difficulties in reasoning with uncertain information.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uncertain evidence.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6(a).    List the advantages of decision tree. </w:t>
      </w:r>
    </w:p>
    <w:p>
      <w:pPr>
        <w:autoSpaceDN w:val="0"/>
        <w:autoSpaceDE w:val="0"/>
        <w:widowControl/>
        <w:spacing w:line="334" w:lineRule="exact" w:before="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inductive learning with example.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PART-C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TWO questions. Each question carries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FIVE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marks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2x 5 = 10 Marks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7(a).  Explain about probabilistic inference in polytrees. </w:t>
      </w:r>
    </w:p>
    <w:p>
      <w:pPr>
        <w:autoSpaceDN w:val="0"/>
        <w:autoSpaceDE w:val="0"/>
        <w:widowControl/>
        <w:spacing w:line="332" w:lineRule="exact" w:before="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7(b).    Explain about Bayes network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Decision tree learning algorithm with example. </w:t>
      </w:r>
    </w:p>
    <w:p>
      <w:pPr>
        <w:autoSpaceDN w:val="0"/>
        <w:autoSpaceDE w:val="0"/>
        <w:widowControl/>
        <w:spacing w:line="332" w:lineRule="exact" w:before="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</w:p>
    <w:p>
      <w:pPr>
        <w:autoSpaceDN w:val="0"/>
        <w:tabs>
          <w:tab w:pos="720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about forms of learning. </w:t>
      </w:r>
    </w:p>
    <w:p>
      <w:pPr>
        <w:sectPr>
          <w:pgSz w:w="11906" w:h="16838"/>
          <w:pgMar w:top="706" w:right="1384" w:bottom="1440" w:left="1440" w:header="720" w:footer="720" w:gutter="0"/>
          <w:cols w:space="720" w:num="1" w:equalWidth="0"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838" w:val="left"/>
          <w:tab w:pos="4546" w:val="left"/>
          <w:tab w:pos="4798" w:val="left"/>
          <w:tab w:pos="5384" w:val="left"/>
          <w:tab w:pos="7854" w:val="left"/>
          <w:tab w:pos="7914" w:val="left"/>
        </w:tabs>
        <w:autoSpaceDE w:val="0"/>
        <w:widowControl/>
        <w:spacing w:line="276" w:lineRule="exact" w:before="56" w:after="92"/>
        <w:ind w:left="1432" w:right="144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State Board of Technical Education and Training,Telangana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 semester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Semester End Examination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Code: CS-575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Duration:2 hours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Name: Artificial Intelligence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Max. Marks: 40 Marks </w:t>
      </w:r>
    </w:p>
    <w:p>
      <w:pPr>
        <w:sectPr>
          <w:pgSz w:w="11906" w:h="16838"/>
          <w:pgMar w:top="704" w:right="0" w:bottom="794" w:left="8" w:header="720" w:footer="720" w:gutter="0"/>
          <w:cols w:space="720" w:num="1" w:equalWidth="0"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68" w:after="0"/>
        <w:ind w:left="1432" w:right="1152" w:firstLine="40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PART-A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Answer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 xml:space="preserve">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questions. Each question carrie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one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ma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rk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1. State the need for Artificial Intelligence.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State D-Separation.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Define natural language.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Define learning.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Define parsing. </w:t>
      </w:r>
    </w:p>
    <w:p>
      <w:pPr>
        <w:autoSpaceDN w:val="0"/>
        <w:autoSpaceDE w:val="0"/>
        <w:widowControl/>
        <w:spacing w:line="320" w:lineRule="exact" w:before="0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State discourse understanding. </w:t>
      </w:r>
    </w:p>
    <w:p>
      <w:pPr>
        <w:autoSpaceDN w:val="0"/>
        <w:autoSpaceDE w:val="0"/>
        <w:widowControl/>
        <w:spacing w:line="276" w:lineRule="exact" w:before="44" w:after="0"/>
        <w:ind w:left="1432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State major design issues in speech recognition systems.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State AI role in robotics. </w:t>
      </w:r>
    </w:p>
    <w:p>
      <w:pPr>
        <w:sectPr>
          <w:type w:val="continuous"/>
          <w:pgSz w:w="11906" w:h="16838"/>
          <w:pgMar w:top="704" w:right="0" w:bottom="794" w:left="8" w:header="720" w:footer="720" w:gutter="0"/>
          <w:cols w:space="720" w:num="2" w:equalWidth="0"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2434"/>
        <w:ind w:left="74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8x1 = 8 Marks</w:t>
      </w:r>
    </w:p>
    <w:p>
      <w:pPr>
        <w:sectPr>
          <w:type w:val="nextColumn"/>
          <w:pgSz w:w="11906" w:h="16838"/>
          <w:pgMar w:top="704" w:right="0" w:bottom="794" w:left="8" w:header="720" w:footer="720" w:gutter="0"/>
          <w:cols w:space="720" w:num="2" w:equalWidth="0"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12.0" w:type="dxa"/>
      </w:tblPr>
      <w:tblGrid>
        <w:gridCol w:w="5949"/>
        <w:gridCol w:w="5949"/>
      </w:tblGrid>
      <w:tr>
        <w:trPr>
          <w:trHeight w:hRule="exact" w:val="5616"/>
        </w:trPr>
        <w:tc>
          <w:tcPr>
            <w:tcW w:type="dxa" w:w="7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  <w:tab w:pos="4786" w:val="left"/>
              </w:tabs>
              <w:autoSpaceDE w:val="0"/>
              <w:widowControl/>
              <w:spacing w:line="266" w:lineRule="exact" w:before="66" w:after="0"/>
              <w:ind w:left="72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PART-B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 xml:space="preserve">FOUR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>questions. Each question 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thr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ee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9(a).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List the semantics in probabilistic logic. </w:t>
            </w:r>
          </w:p>
          <w:p>
            <w:pPr>
              <w:autoSpaceDN w:val="0"/>
              <w:tabs>
                <w:tab w:pos="1440" w:val="left"/>
                <w:tab w:pos="4974" w:val="left"/>
              </w:tabs>
              <w:autoSpaceDE w:val="0"/>
              <w:widowControl/>
              <w:spacing w:line="256" w:lineRule="exact" w:before="76" w:after="0"/>
              <w:ind w:left="720" w:right="115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advantages of natural language process.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10(a). List the types of inference in Bayes network. </w:t>
            </w:r>
          </w:p>
          <w:p>
            <w:pPr>
              <w:autoSpaceDN w:val="0"/>
              <w:tabs>
                <w:tab w:pos="4974" w:val="left"/>
              </w:tabs>
              <w:autoSpaceDE w:val="0"/>
              <w:widowControl/>
              <w:spacing w:line="256" w:lineRule="exact" w:before="76" w:after="0"/>
              <w:ind w:left="720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10(b). Explain AI role in robotics.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11(a). Explain about transition network. </w:t>
            </w:r>
          </w:p>
          <w:p>
            <w:pPr>
              <w:autoSpaceDN w:val="0"/>
              <w:autoSpaceDE w:val="0"/>
              <w:widowControl/>
              <w:spacing w:line="266" w:lineRule="exact" w:before="66" w:after="0"/>
              <w:ind w:left="720" w:right="1728" w:firstLine="425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11(b). State ambiguity and disambiguation.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12(a).  Explain AI role in flying with drones. </w:t>
            </w:r>
          </w:p>
          <w:p>
            <w:pPr>
              <w:autoSpaceDN w:val="0"/>
              <w:tabs>
                <w:tab w:pos="4974" w:val="left"/>
              </w:tabs>
              <w:autoSpaceDE w:val="0"/>
              <w:widowControl/>
              <w:spacing w:line="256" w:lineRule="exact" w:before="76" w:after="0"/>
              <w:ind w:left="720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12(b).  Explain AI role in observing universe. </w:t>
            </w:r>
          </w:p>
          <w:p>
            <w:pPr>
              <w:autoSpaceDN w:val="0"/>
              <w:tabs>
                <w:tab w:pos="776" w:val="left"/>
                <w:tab w:pos="4780" w:val="left"/>
              </w:tabs>
              <w:autoSpaceDE w:val="0"/>
              <w:widowControl/>
              <w:spacing w:line="266" w:lineRule="exact" w:before="306" w:after="0"/>
              <w:ind w:left="720" w:right="576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PART-C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Answer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FOUR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questions. Each question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carries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fi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  <w:u w:val="single"/>
              </w:rPr>
              <w:t>ve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 marks.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t xml:space="preserve">13(a) Explain about forward chaining algorithm. </w:t>
            </w:r>
          </w:p>
          <w:p>
            <w:pPr>
              <w:autoSpaceDN w:val="0"/>
              <w:tabs>
                <w:tab w:pos="4974" w:val="left"/>
              </w:tabs>
              <w:autoSpaceDE w:val="0"/>
              <w:widowControl/>
              <w:spacing w:line="256" w:lineRule="exact" w:before="76" w:after="0"/>
              <w:ind w:left="720" w:right="172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(OR)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Explain about morphological analysis. 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70" w:after="0"/>
              <w:ind w:left="62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4 x 3 = 12 Marks</w:t>
            </w:r>
          </w:p>
          <w:p>
            <w:pPr>
              <w:autoSpaceDN w:val="0"/>
              <w:autoSpaceDE w:val="0"/>
              <w:widowControl/>
              <w:spacing w:line="334" w:lineRule="exact" w:before="38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x 5 = 20 Marks </w:t>
            </w:r>
          </w:p>
        </w:tc>
      </w:tr>
    </w:tbl>
    <w:p>
      <w:pPr>
        <w:autoSpaceDN w:val="0"/>
        <w:autoSpaceDE w:val="0"/>
        <w:widowControl/>
        <w:spacing w:line="320" w:lineRule="exact" w:before="172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Explain about generating plans. </w:t>
      </w:r>
    </w:p>
    <w:p>
      <w:pPr>
        <w:autoSpaceDN w:val="0"/>
        <w:tabs>
          <w:tab w:pos="5686" w:val="left"/>
        </w:tabs>
        <w:autoSpaceDE w:val="0"/>
        <w:widowControl/>
        <w:spacing w:line="256" w:lineRule="exact" w:before="76" w:after="0"/>
        <w:ind w:left="1432" w:right="46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14(b)  Explain AI role in developing the neural networks. </w:t>
      </w:r>
    </w:p>
    <w:p>
      <w:pPr>
        <w:autoSpaceDN w:val="0"/>
        <w:autoSpaceDE w:val="0"/>
        <w:widowControl/>
        <w:spacing w:line="320" w:lineRule="exact" w:before="234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Explain parsing a sentence with an example. </w:t>
      </w:r>
    </w:p>
    <w:p>
      <w:pPr>
        <w:autoSpaceDN w:val="0"/>
        <w:tabs>
          <w:tab w:pos="5686" w:val="left"/>
        </w:tabs>
        <w:autoSpaceDE w:val="0"/>
        <w:widowControl/>
        <w:spacing w:line="258" w:lineRule="exact" w:before="74" w:after="0"/>
        <w:ind w:left="1432" w:right="518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15(b) Explain different forms of ambiguity in detail. </w:t>
      </w:r>
    </w:p>
    <w:p>
      <w:pPr>
        <w:autoSpaceDN w:val="0"/>
        <w:autoSpaceDE w:val="0"/>
        <w:widowControl/>
        <w:spacing w:line="320" w:lineRule="exact" w:before="232" w:after="0"/>
        <w:ind w:left="143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AI role in the medical field. </w:t>
      </w:r>
    </w:p>
    <w:p>
      <w:pPr>
        <w:autoSpaceDN w:val="0"/>
        <w:tabs>
          <w:tab w:pos="5686" w:val="left"/>
        </w:tabs>
        <w:autoSpaceDE w:val="0"/>
        <w:widowControl/>
        <w:spacing w:line="258" w:lineRule="exact" w:before="74" w:after="0"/>
        <w:ind w:left="1432" w:right="547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16(b) Explain AI role in the military applications. </w:t>
      </w:r>
    </w:p>
    <w:p>
      <w:pPr>
        <w:sectPr>
          <w:type w:val="continuous"/>
          <w:pgSz w:w="11906" w:h="16838"/>
          <w:pgMar w:top="704" w:right="0" w:bottom="794" w:left="8" w:header="720" w:footer="720" w:gutter="0"/>
          <w:cols w:space="720" w:num="1" w:equalWidth="0"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500"/>
        <w:ind w:left="18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CS-585-CRYPTOGRAPHY AND NETWORK SECURITY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58"/>
        <w:gridCol w:w="2458"/>
        <w:gridCol w:w="2458"/>
        <w:gridCol w:w="2458"/>
      </w:tblGrid>
      <w:tr>
        <w:trPr>
          <w:trHeight w:hRule="exact" w:val="566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72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Cryptography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CS-585 </w:t>
            </w:r>
          </w:p>
        </w:tc>
      </w:tr>
      <w:tr>
        <w:trPr>
          <w:trHeight w:hRule="exact" w:val="392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</w:tr>
      <w:tr>
        <w:trPr>
          <w:trHeight w:hRule="exact" w:val="582"/>
        </w:trPr>
        <w:tc>
          <w:tcPr>
            <w:tcW w:type="dxa" w:w="26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Pds(L:T:P) </w:t>
            </w:r>
          </w:p>
        </w:tc>
        <w:tc>
          <w:tcPr>
            <w:tcW w:type="dxa" w:w="267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4:1:0 </w:t>
            </w:r>
          </w:p>
        </w:tc>
        <w:tc>
          <w:tcPr>
            <w:tcW w:type="dxa" w:w="202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229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560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Type of course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Tutorial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75 </w:t>
            </w:r>
          </w:p>
        </w:tc>
      </w:tr>
      <w:tr>
        <w:trPr>
          <w:trHeight w:hRule="exact" w:val="392"/>
        </w:trPr>
        <w:tc>
          <w:tcPr>
            <w:tcW w:type="dxa" w:w="26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0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229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4" w:after="0"/>
        <w:ind w:left="112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Intermediate level Mathematics and computer networking concepts </w:t>
      </w:r>
    </w:p>
    <w:p>
      <w:pPr>
        <w:autoSpaceDN w:val="0"/>
        <w:autoSpaceDE w:val="0"/>
        <w:widowControl/>
        <w:spacing w:line="316" w:lineRule="exact" w:before="338" w:after="16"/>
        <w:ind w:left="112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917"/>
        <w:gridCol w:w="4917"/>
      </w:tblGrid>
      <w:tr>
        <w:trPr>
          <w:trHeight w:hRule="exact" w:val="620"/>
        </w:trPr>
        <w:tc>
          <w:tcPr>
            <w:tcW w:type="dxa" w:w="790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Outcomes </w:t>
            </w:r>
          </w:p>
        </w:tc>
      </w:tr>
      <w:tr>
        <w:trPr>
          <w:trHeight w:hRule="exact" w:val="784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Cryptography, Identify various threats and understand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model </w:t>
            </w:r>
          </w:p>
        </w:tc>
      </w:tr>
      <w:tr>
        <w:trPr>
          <w:trHeight w:hRule="exact" w:val="562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 encryption techniques to generate encrypted messages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a given plain text </w:t>
            </w:r>
          </w:p>
        </w:tc>
      </w:tr>
      <w:tr>
        <w:trPr>
          <w:trHeight w:hRule="exact" w:val="298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Verify the authenticity of received cipher text </w:t>
            </w:r>
          </w:p>
        </w:tc>
      </w:tr>
      <w:tr>
        <w:trPr>
          <w:trHeight w:hRule="exact" w:val="292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Differentiate internet security and web security </w:t>
            </w:r>
          </w:p>
        </w:tc>
      </w:tr>
      <w:tr>
        <w:trPr>
          <w:trHeight w:hRule="exact" w:val="316"/>
        </w:trPr>
        <w:tc>
          <w:tcPr>
            <w:tcW w:type="dxa" w:w="11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Classify malicious software, virus, worm and countermeasures </w:t>
            </w:r>
          </w:p>
        </w:tc>
      </w:tr>
      <w:tr>
        <w:trPr>
          <w:trHeight w:hRule="exact" w:val="564"/>
        </w:trPr>
        <w:tc>
          <w:tcPr>
            <w:tcW w:type="dxa" w:w="11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Realize the importance of  firewall, cybercrime and digital rights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</w:tr>
    </w:tbl>
    <w:p>
      <w:pPr>
        <w:autoSpaceDN w:val="0"/>
        <w:tabs>
          <w:tab w:pos="474" w:val="left"/>
          <w:tab w:pos="834" w:val="left"/>
          <w:tab w:pos="7314" w:val="left"/>
        </w:tabs>
        <w:autoSpaceDE w:val="0"/>
        <w:widowControl/>
        <w:spacing w:line="314" w:lineRule="exact" w:before="306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Cryptography: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7 Periods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ecurity-Need of  Network security- security goals, cryptography and its evolution-classic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vs. modern cryptography-Attacks-Mechanisms and Services-The OSI Security Architecture: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Security Services- Availability Services-Security Mechanisms and Security Attacks-A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 for Network Security. </w:t>
      </w:r>
    </w:p>
    <w:p>
      <w:pPr>
        <w:autoSpaceDN w:val="0"/>
        <w:tabs>
          <w:tab w:pos="834" w:val="left"/>
          <w:tab w:pos="7314" w:val="left"/>
        </w:tabs>
        <w:autoSpaceDE w:val="0"/>
        <w:widowControl/>
        <w:spacing w:line="312" w:lineRule="exact" w:before="342" w:after="0"/>
        <w:ind w:left="474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Classical Encryption Techniques: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15 Periods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Encryption-Decryption-Cryptanalysis,-Cryptology-Symmetric Cipher Model-Substitution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Techniques : Caesar Cipher-Monoalphabetic Cipher- Playfair Cipher-Hill Cipher-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Monoalphabetic Cipher-Polyalphabetic Cipher-One Time Pad-Steganography. </w:t>
      </w:r>
    </w:p>
    <w:p>
      <w:pPr>
        <w:autoSpaceDN w:val="0"/>
        <w:tabs>
          <w:tab w:pos="834" w:val="left"/>
          <w:tab w:pos="7314" w:val="left"/>
        </w:tabs>
        <w:autoSpaceDE w:val="0"/>
        <w:widowControl/>
        <w:spacing w:line="308" w:lineRule="exact" w:before="344" w:after="0"/>
        <w:ind w:left="47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Cryptographic Integrity  Techniques 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10 Periods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Public Key Cryptosystems-Authentication Requirements-Authentication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Functions- Message Authentication Codes-Hash Functions-Digital Signatures. </w:t>
      </w:r>
    </w:p>
    <w:p>
      <w:pPr>
        <w:sectPr>
          <w:pgSz w:w="11906" w:h="16838"/>
          <w:pgMar w:top="552" w:right="1052" w:bottom="1000" w:left="1020" w:header="720" w:footer="720" w:gutter="0"/>
          <w:cols w:space="720" w:num="1" w:equalWidth="0"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7202" w:val="left"/>
        </w:tabs>
        <w:autoSpaceDE w:val="0"/>
        <w:widowControl/>
        <w:spacing w:line="332" w:lineRule="exact" w:before="0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Network and Internet Security: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8 Periods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Web Security –Threats on Web-Approaches to Web Security-HTTPS-Wireless Security-</w:t>
      </w:r>
    </w:p>
    <w:p>
      <w:pPr>
        <w:autoSpaceDN w:val="0"/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Threats-Email Security-threats-Internet Protocol Security (IPSec)-Benefits and services.</w:t>
      </w:r>
    </w:p>
    <w:p>
      <w:pPr>
        <w:autoSpaceDN w:val="0"/>
        <w:tabs>
          <w:tab w:pos="7202" w:val="left"/>
        </w:tabs>
        <w:autoSpaceDE w:val="0"/>
        <w:widowControl/>
        <w:spacing w:line="332" w:lineRule="exact" w:before="320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System Security: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Duration:11 Periods</w:t>
      </w:r>
    </w:p>
    <w:p>
      <w:pPr>
        <w:autoSpaceDN w:val="0"/>
        <w:tabs>
          <w:tab w:pos="2854" w:val="left"/>
          <w:tab w:pos="5108" w:val="left"/>
          <w:tab w:pos="8338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Intruders-Intrusion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Detection-Password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Management-Backdoor-Logic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Bomb-Trojan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Horses-Mobile Code- and Multiple-Threat Malware-Viruses: The Nature of Viruses-Viruses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Classification-Virus Kits- Macro Viruses-E-Mail Viruses-Virus Countermeasures: Antivirus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Approaches-Advanced Antivirus Techniques-Worms- Difference between virus and worm-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Morris Worm-Worm Propagation Model-Recent Worm Attacks-State of Worm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Technology-Mobile Phone Worms- Worm Countermeasures-back-up and data recovery. </w:t>
      </w:r>
    </w:p>
    <w:p>
      <w:pPr>
        <w:autoSpaceDN w:val="0"/>
        <w:tabs>
          <w:tab w:pos="7202" w:val="left"/>
        </w:tabs>
        <w:autoSpaceDE w:val="0"/>
        <w:widowControl/>
        <w:spacing w:line="334" w:lineRule="exact" w:before="320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Firewalls and Ethical Issues: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Duration: 9 Periods</w:t>
      </w:r>
    </w:p>
    <w:p>
      <w:pPr>
        <w:autoSpaceDN w:val="0"/>
        <w:autoSpaceDE w:val="0"/>
        <w:widowControl/>
        <w:spacing w:line="336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Need for Firewalls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Firewall Characteristics-Types of Firewalls and their advantages-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Legal and Ethical issues- Cybercrime and Computer Crime-Ethical Issues Related to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Computers and Information Systems-Digital Rights Management(DRM)-Categories of users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Digital Rights Management Systems </w:t>
      </w:r>
    </w:p>
    <w:p>
      <w:pPr>
        <w:autoSpaceDN w:val="0"/>
        <w:autoSpaceDE w:val="0"/>
        <w:widowControl/>
        <w:spacing w:line="334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Cryptography and Network Security: Principles and Practices, - William Stallings - Pearson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Cryptography and Network Security –Atul Kahate  : Mc Graw Hill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Network Security Essentials (Applications and Standards) - William Stallings, Pearson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Education. </w:t>
      </w:r>
    </w:p>
    <w:p>
      <w:pPr>
        <w:autoSpaceDN w:val="0"/>
        <w:autoSpaceDE w:val="0"/>
        <w:widowControl/>
        <w:spacing w:line="348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Cryptography and Network Security:  2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 - Behrouz a. Forouzan. </w:t>
      </w:r>
    </w:p>
    <w:p>
      <w:pPr>
        <w:autoSpaceDN w:val="0"/>
        <w:autoSpaceDE w:val="0"/>
        <w:widowControl/>
        <w:spacing w:line="320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Fundamentals of Network Security—Eric Maiwald-Dreamtech Press.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Computer networking a top-down approach-  James F. kurose &amp; Keith W. Ross, Pearson </w:t>
      </w:r>
    </w:p>
    <w:p>
      <w:pPr>
        <w:autoSpaceDN w:val="0"/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334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Specific Learning Outcomes: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Upon completion of the course the student shall be able to </w:t>
      </w:r>
    </w:p>
    <w:p>
      <w:pPr>
        <w:autoSpaceDN w:val="0"/>
        <w:autoSpaceDE w:val="0"/>
        <w:widowControl/>
        <w:spacing w:line="334" w:lineRule="exact" w:before="30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Introduction to Cryptography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security and network security.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 OSI security architecture.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different security goals.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cryptography.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classic cryptography and modern cryptography </w:t>
      </w:r>
    </w:p>
    <w:p>
      <w:pPr>
        <w:autoSpaceDN w:val="0"/>
        <w:tabs>
          <w:tab w:pos="1442" w:val="left"/>
        </w:tabs>
        <w:autoSpaceDE w:val="0"/>
        <w:widowControl/>
        <w:spacing w:line="322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crypto system.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about authentication, Confidentiality, integrity w.r.t data.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Differentiate passive and active security threats.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categories of passive and active security attacks.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categories of security services.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and explain categories of security mechanisms. </w:t>
      </w:r>
    </w:p>
    <w:p>
      <w:pPr>
        <w:autoSpaceDN w:val="0"/>
        <w:tabs>
          <w:tab w:pos="1442" w:val="left"/>
        </w:tabs>
        <w:autoSpaceDE w:val="0"/>
        <w:widowControl/>
        <w:spacing w:line="320" w:lineRule="exact" w:before="0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Draw the Model for network security and explain. </w:t>
      </w:r>
    </w:p>
    <w:p>
      <w:pPr>
        <w:sectPr>
          <w:pgSz w:w="11906" w:h="16838"/>
          <w:pgMar w:top="552" w:right="1052" w:bottom="726" w:left="1132" w:header="720" w:footer="720" w:gutter="0"/>
          <w:cols w:space="720" w:num="1" w:equalWidth="0"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95"/>
        <w:gridCol w:w="2395"/>
        <w:gridCol w:w="2395"/>
        <w:gridCol w:w="2395"/>
      </w:tblGrid>
      <w:tr>
        <w:trPr>
          <w:trHeight w:hRule="exact" w:val="314"/>
        </w:trPr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984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4. </w:t>
            </w:r>
          </w:p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7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2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Classical Encryption Techniques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2.1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Define encryption and decryption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Define cryptanalysis and cryptology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2.3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List the essential ingredients of a symmetric cipher.</w:t>
            </w:r>
          </w:p>
        </w:tc>
      </w:tr>
      <w:tr>
        <w:trPr>
          <w:trHeight w:hRule="exact" w:val="328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2.4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Describe two basic functions used in encryption algorithms.</w:t>
            </w:r>
          </w:p>
        </w:tc>
      </w:tr>
      <w:tr>
        <w:trPr>
          <w:trHeight w:hRule="exact" w:val="312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2.5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List keys required for two people to communicate via a cipher.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2.6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Describe the general approaches to attacking a cipher.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2.7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Define substitution cipher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the Caesar cipher.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the monoalphabetic cipher.</w:t>
            </w:r>
          </w:p>
        </w:tc>
      </w:tr>
      <w:tr>
        <w:trPr>
          <w:trHeight w:hRule="exact" w:val="318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iii.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Describe Playfair and Hill ciphers.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iv.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One-Time-Pad.</w:t>
            </w:r>
          </w:p>
        </w:tc>
      </w:tr>
      <w:tr>
        <w:trPr>
          <w:trHeight w:hRule="exact" w:val="316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Differentiate mono and polyalphabetic ciphers.</w:t>
            </w:r>
          </w:p>
        </w:tc>
      </w:tr>
      <w:tr>
        <w:trPr>
          <w:trHeight w:hRule="exact" w:val="318"/>
        </w:trPr>
        <w:tc>
          <w:tcPr>
            <w:tcW w:type="dxa" w:w="2395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vi.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Discuss the problems with the one-time pad.</w:t>
            </w:r>
          </w:p>
        </w:tc>
      </w:tr>
      <w:tr>
        <w:trPr>
          <w:trHeight w:hRule="exact" w:val="308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    Define steganography.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2.9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Exercise all the ciphers with examples.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7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3. Cryptographic Data Integrity Techniques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principal elements of a public-key cryptosystem.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3.2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roles of the public and private key.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3.3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hash function and cryptographic hash function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3.4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features and properties of hash functions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3.5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message digest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3.6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applications of cryptographic hash functions in Message Authentication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3.7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and explain message authentication requirements </w:t>
            </w:r>
          </w:p>
        </w:tc>
      </w:tr>
      <w:tr>
        <w:trPr>
          <w:trHeight w:hRule="exact" w:val="334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3.8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message authentication functions </w:t>
            </w:r>
          </w:p>
        </w:tc>
      </w:tr>
      <w:tr>
        <w:trPr>
          <w:trHeight w:hRule="exact" w:val="306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3.9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message authentication code.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3.10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digital signature.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3.11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properties of a digital signature should have.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3.12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digital signature requirements. </w:t>
            </w:r>
          </w:p>
        </w:tc>
      </w:tr>
      <w:tr>
        <w:trPr>
          <w:trHeight w:hRule="exact" w:val="480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46" w:after="0"/>
              <w:ind w:left="43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Network and Internet Security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Web Security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4.2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Compare types of security threats on web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4.3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briefly web traffic security approaches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4.4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HTTPS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4.5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Wireless Security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4.6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and explain security threats to wireless networks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4.7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Classify email security threats </w:t>
            </w:r>
          </w:p>
        </w:tc>
      </w:tr>
      <w:tr>
        <w:trPr>
          <w:trHeight w:hRule="exact" w:val="30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4.8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and explain various protocols used to counter email threats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4.9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Internet Protocol Security (IPSec). </w:t>
            </w:r>
          </w:p>
        </w:tc>
      </w:tr>
      <w:tr>
        <w:trPr>
          <w:trHeight w:hRule="exact" w:val="320"/>
        </w:trPr>
        <w:tc>
          <w:tcPr>
            <w:tcW w:type="dxa" w:w="239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4.10 </w:t>
            </w:r>
          </w:p>
        </w:tc>
        <w:tc>
          <w:tcPr>
            <w:tcW w:type="dxa" w:w="8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benefits of IPSec </w:t>
            </w:r>
          </w:p>
        </w:tc>
      </w:tr>
      <w:tr>
        <w:trPr>
          <w:trHeight w:hRule="exact" w:val="312"/>
        </w:trPr>
        <w:tc>
          <w:tcPr>
            <w:tcW w:type="dxa" w:w="2395"/>
            <w:vMerge/>
            <w:tcBorders/>
          </w:tcPr>
          <w:p/>
        </w:tc>
        <w:tc>
          <w:tcPr>
            <w:tcW w:type="dxa" w:w="9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4.11  List out the IPSec services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194" w:bottom="1044" w:left="1132" w:header="720" w:footer="720" w:gutter="0"/>
          <w:cols w:space="720" w:num="1" w:equalWidth="0"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39"/>
        <w:gridCol w:w="3239"/>
        <w:gridCol w:w="3239"/>
      </w:tblGrid>
      <w:tr>
        <w:trPr>
          <w:trHeight w:hRule="exact" w:val="314"/>
        </w:trPr>
        <w:tc>
          <w:tcPr>
            <w:tcW w:type="dxa" w:w="4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332" w:lineRule="exact" w:before="3796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System Security </w:t>
            </w:r>
          </w:p>
        </w:tc>
      </w:tr>
      <w:tr>
        <w:trPr>
          <w:trHeight w:hRule="exact" w:val="30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5.1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Intruders, intrusion detection, password management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5.2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malicious software like Backdoor, Logic Bomb, Trojan Horses, Mobile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Code, Multiple-Threat Malware </w:t>
            </w:r>
          </w:p>
        </w:tc>
      </w:tr>
      <w:tr>
        <w:trPr>
          <w:trHeight w:hRule="exact" w:val="328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5.3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virus and worm. </w:t>
            </w:r>
          </w:p>
        </w:tc>
      </w:tr>
      <w:tr>
        <w:trPr>
          <w:trHeight w:hRule="exact" w:val="312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5.4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Virus, Virus Nature, Virus Classification, Macro Viruses, Virus Kits, E-Mail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Viruses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5.5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Virus Countermeasures: Antivirus Approaches, Advanced Antivirus </w:t>
            </w:r>
          </w:p>
        </w:tc>
      </w:tr>
      <w:tr>
        <w:trPr>
          <w:trHeight w:hRule="exact" w:val="318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Techniques </w:t>
            </w:r>
          </w:p>
        </w:tc>
      </w:tr>
      <w:tr>
        <w:trPr>
          <w:trHeight w:hRule="exact" w:val="302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5.6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Morries worm, worm attacks, worm technologies, mobile phone worms,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5.7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how a worm propagates. </w:t>
            </w:r>
          </w:p>
        </w:tc>
      </w:tr>
      <w:tr>
        <w:trPr>
          <w:trHeight w:hRule="exact" w:val="48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5.8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worm Countermeasures </w:t>
            </w:r>
          </w:p>
        </w:tc>
      </w:tr>
      <w:tr>
        <w:trPr>
          <w:trHeight w:hRule="exact" w:val="496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4" w:after="0"/>
              <w:ind w:left="25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Firewalls and Ethical Issues </w:t>
            </w:r>
          </w:p>
        </w:tc>
      </w:tr>
      <w:tr>
        <w:trPr>
          <w:trHeight w:hRule="exact" w:val="304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 Firewall.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6.2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types of firewalls. </w:t>
            </w:r>
          </w:p>
        </w:tc>
      </w:tr>
      <w:tr>
        <w:trPr>
          <w:trHeight w:hRule="exact" w:val="318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6.3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firewall characteristics </w:t>
            </w:r>
          </w:p>
        </w:tc>
      </w:tr>
      <w:tr>
        <w:trPr>
          <w:trHeight w:hRule="exact" w:val="302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6.4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the importance of firewall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6.5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steps to design a firewall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6.6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cybercrime and computer crime,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6.7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the classification of computer crime based on the role that the computer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7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plays in the criminal activity. </w:t>
            </w:r>
          </w:p>
        </w:tc>
      </w:tr>
      <w:tr>
        <w:trPr>
          <w:trHeight w:hRule="exact" w:val="32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6.8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digital rights management </w:t>
            </w:r>
          </w:p>
        </w:tc>
      </w:tr>
      <w:tr>
        <w:trPr>
          <w:trHeight w:hRule="exact" w:val="300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6.9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 the basic conditions that must be fulfilled to claim a copyright. </w:t>
            </w:r>
          </w:p>
        </w:tc>
      </w:tr>
      <w:tr>
        <w:trPr>
          <w:trHeight w:hRule="exact" w:val="398"/>
        </w:trPr>
        <w:tc>
          <w:tcPr>
            <w:tcW w:type="dxa" w:w="3239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6.10 </w:t>
            </w:r>
          </w:p>
        </w:tc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the principal categories of users of digital rights management systems. </w:t>
            </w:r>
          </w:p>
        </w:tc>
      </w:tr>
    </w:tbl>
    <w:p>
      <w:pPr>
        <w:autoSpaceDN w:val="0"/>
        <w:tabs>
          <w:tab w:pos="362" w:val="left"/>
          <w:tab w:pos="722" w:val="left"/>
        </w:tabs>
        <w:autoSpaceDE w:val="0"/>
        <w:widowControl/>
        <w:spacing w:line="308" w:lineRule="exact" w:before="286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Student Activities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visits Library to refer Standard Books on Cryptography and Network Security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collect related material. 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22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Assignments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Explore and analyze topics to improve the level of creativity and analytical skill by taking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 Programmes. Documents have to be maintained as a record. 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24" w:after="0"/>
        <w:ind w:left="3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Surprise tests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power point presentation on the topic relevant to course or advanced topic as 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extension to the course to improve the communication skills. Documents have to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maintained as a record. </w:t>
      </w:r>
    </w:p>
    <w:p>
      <w:pPr>
        <w:autoSpaceDN w:val="0"/>
        <w:autoSpaceDE w:val="0"/>
        <w:widowControl/>
        <w:spacing w:line="318" w:lineRule="exact" w:before="334" w:after="0"/>
        <w:ind w:left="722" w:right="576" w:hanging="72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1)</w:t>
      </w:r>
      <w:r>
        <w:rPr>
          <w:rFonts w:ascii="Times New Roman,Bold" w:hAnsi="Times New Roman,Bold" w:eastAsia="Times New Roman,Bold"/>
          <w:b/>
          <w:i w:val="0"/>
          <w:color w:val="0000FF"/>
          <w:sz w:val="24"/>
          <w:u w:val="single"/>
        </w:rPr>
        <w:hyperlink r:id="rId31" w:history="1">
          <w:r>
            <w:rPr>
              <w:rStyle w:val="Hyperlink"/>
            </w:rPr>
            <w:t xml:space="preserve">http://www.cse.iitm.ac.in/~chester/courses/16e_cns/slides/01_Introduction.pdf </w:t>
          </w:r>
        </w:hyperlink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2)</w:t>
      </w:r>
      <w:r>
        <w:rPr>
          <w:rFonts w:ascii="Times New Roman,Bold" w:hAnsi="Times New Roman,Bold" w:eastAsia="Times New Roman,Bold"/>
          <w:b/>
          <w:i w:val="0"/>
          <w:color w:val="0000FF"/>
          <w:sz w:val="24"/>
          <w:u w:val="single"/>
        </w:rPr>
        <w:hyperlink r:id="rId31" w:history="1">
          <w:r>
            <w:rPr>
              <w:rStyle w:val="Hyperlink"/>
            </w:rPr>
            <w:t>https://www.ijcsmc.com/docs/papers/January2015/V4I1201544.pdf</w:t>
          </w:r>
        </w:hyperlink>
      </w:r>
    </w:p>
    <w:p>
      <w:pPr>
        <w:sectPr>
          <w:pgSz w:w="11906" w:h="16838"/>
          <w:pgMar w:top="552" w:right="1058" w:bottom="1440" w:left="1132" w:header="720" w:footer="720" w:gutter="0"/>
          <w:cols w:space="720" w:num="1" w:equalWidth="0"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33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Mapping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77"/>
        <w:gridCol w:w="1977"/>
        <w:gridCol w:w="1977"/>
        <w:gridCol w:w="1977"/>
        <w:gridCol w:w="1977"/>
      </w:tblGrid>
      <w:tr>
        <w:trPr>
          <w:trHeight w:hRule="exact" w:val="962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Course Outcomes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5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POs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0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962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1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50" w:right="288" w:hanging="4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Describe Cryptography, Identify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various threats and understand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network security model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 </w:t>
            </w:r>
          </w:p>
        </w:tc>
      </w:tr>
      <w:tr>
        <w:trPr>
          <w:trHeight w:hRule="exact" w:val="964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2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Apply the encryption techniques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generate encrypted messages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a given plain text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2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3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Verify the authenticity of received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cipher text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28"/>
        </w:trPr>
        <w:tc>
          <w:tcPr>
            <w:tcW w:type="dxa" w:w="1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4 </w:t>
            </w:r>
          </w:p>
        </w:tc>
        <w:tc>
          <w:tcPr>
            <w:tcW w:type="dxa" w:w="35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internet security and web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security </w:t>
            </w:r>
          </w:p>
        </w:tc>
        <w:tc>
          <w:tcPr>
            <w:tcW w:type="dxa" w:w="15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000" w:bottom="1440" w:left="1020" w:header="720" w:footer="720" w:gutter="0"/>
          <w:cols w:space="720" w:num="1" w:equalWidth="0"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88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MID SEM – II Exam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32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644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1, 2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1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3, 4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6(b)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8(b)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32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11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2" w:lineRule="exact" w:before="292" w:after="16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Semester End Examination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85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Remarks </w:t>
            </w:r>
          </w:p>
        </w:tc>
      </w:tr>
      <w:tr>
        <w:trPr>
          <w:trHeight w:hRule="exact" w:val="410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 </w:t>
            </w:r>
          </w:p>
        </w:tc>
        <w:tc>
          <w:tcPr>
            <w:tcW w:type="dxa" w:w="82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Unit-III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560"/>
            <w:gridSpan w:val="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10(a) </w:t>
            </w:r>
          </w:p>
        </w:tc>
        <w:tc>
          <w:tcPr>
            <w:tcW w:type="dxa" w:w="9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14(a)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Unit-IV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2256"/>
            <w:gridSpan w:val="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 </w:t>
            </w:r>
          </w:p>
        </w:tc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9(b)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15(b) </w:t>
            </w:r>
          </w:p>
        </w:tc>
        <w:tc>
          <w:tcPr>
            <w:tcW w:type="dxa" w:w="1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0"/>
        </w:trPr>
        <w:tc>
          <w:tcPr>
            <w:tcW w:type="dxa" w:w="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Unit-VI </w:t>
            </w:r>
          </w:p>
        </w:tc>
        <w:tc>
          <w:tcPr>
            <w:tcW w:type="dxa" w:w="1128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2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7,8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54" w:right="19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11(b)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218" w:right="148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14(b)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16(b)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548"/>
            <w:gridSpan w:val="2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Questions </w:t>
            </w:r>
          </w:p>
        </w:tc>
        <w:tc>
          <w:tcPr>
            <w:tcW w:type="dxa" w:w="2384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0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6.0000000000002" w:type="dxa"/>
      </w:tblPr>
      <w:tblGrid>
        <w:gridCol w:w="3009"/>
        <w:gridCol w:w="3009"/>
        <w:gridCol w:w="3009"/>
      </w:tblGrid>
      <w:tr>
        <w:trPr>
          <w:trHeight w:hRule="exact" w:val="389"/>
        </w:trPr>
        <w:tc>
          <w:tcPr>
            <w:tcW w:type="dxa" w:w="221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Legend: </w:t>
            </w:r>
          </w:p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Remembering (R) </w:t>
            </w:r>
          </w:p>
        </w:tc>
        <w:tc>
          <w:tcPr>
            <w:tcW w:type="dxa" w:w="2000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Mark </w:t>
            </w:r>
          </w:p>
        </w:tc>
      </w:tr>
      <w:tr>
        <w:trPr>
          <w:trHeight w:hRule="exact" w:val="344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Understanding (U) </w:t>
            </w:r>
          </w:p>
        </w:tc>
        <w:tc>
          <w:tcPr>
            <w:tcW w:type="dxa" w:w="20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Marks 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(A) </w:t>
            </w:r>
          </w:p>
        </w:tc>
        <w:tc>
          <w:tcPr>
            <w:tcW w:type="dxa" w:w="20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Marks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440" w:bottom="1440" w:left="1440" w:header="720" w:footer="720" w:gutter="0"/>
          <w:cols w:space="720" w:num="1" w:equalWidth="0"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08" w:lineRule="exact" w:before="24" w:after="0"/>
        <w:ind w:left="1008" w:right="100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 SEMESTER EXAMINATIONS (C-21)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CS-585- CRYPTOGRAPHY AND NETWORK SECURITY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32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one mark. </w:t>
      </w:r>
    </w:p>
    <w:p>
      <w:pPr>
        <w:autoSpaceDN w:val="0"/>
        <w:autoSpaceDE w:val="0"/>
        <w:widowControl/>
        <w:spacing w:line="320" w:lineRule="exact" w:before="294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cryptography.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network security.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the essential ingredients of a symmetric cipher.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substitution cipher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6" w:lineRule="exact" w:before="340" w:after="0"/>
        <w:ind w:left="14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Three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Discuss crypto system.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619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Discuss passive threats.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Write about two basic functions used in encryption algorithms.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43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Differentiate mono and polyalphabetic ciphers </w:t>
      </w:r>
    </w:p>
    <w:p>
      <w:pPr>
        <w:autoSpaceDN w:val="0"/>
        <w:tabs>
          <w:tab w:pos="3510" w:val="left"/>
        </w:tabs>
        <w:autoSpaceDE w:val="0"/>
        <w:widowControl/>
        <w:spacing w:line="316" w:lineRule="exact" w:before="340" w:after="0"/>
        <w:ind w:left="208" w:right="57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8. </w:t>
      </w:r>
    </w:p>
    <w:p>
      <w:pPr>
        <w:autoSpaceDN w:val="0"/>
        <w:autoSpaceDE w:val="0"/>
        <w:widowControl/>
        <w:spacing w:line="316" w:lineRule="exact" w:before="16" w:after="0"/>
        <w:ind w:left="147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Five marks.</w:t>
      </w:r>
    </w:p>
    <w:p>
      <w:pPr>
        <w:autoSpaceDN w:val="0"/>
        <w:autoSpaceDE w:val="0"/>
        <w:widowControl/>
        <w:spacing w:line="320" w:lineRule="exact" w:before="298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Explain categories of passive and active security attacks.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4" w:after="0"/>
        <w:ind w:left="390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Draw the Model for network security and explain. </w:t>
      </w:r>
    </w:p>
    <w:p>
      <w:pPr>
        <w:autoSpaceDN w:val="0"/>
        <w:tabs>
          <w:tab w:pos="750" w:val="left"/>
          <w:tab w:pos="2910" w:val="left"/>
        </w:tabs>
        <w:autoSpaceDE w:val="0"/>
        <w:widowControl/>
        <w:spacing w:line="318" w:lineRule="exact" w:before="318" w:after="0"/>
        <w:ind w:left="39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Explain Playfair cipher with the keyword “DECRYPTION” to encrypt the message ”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WANT MORE MONEY”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8(b) Explain one-time pad with an example.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08" w:lineRule="exact" w:before="24" w:after="0"/>
        <w:ind w:left="1008" w:right="100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MID SEM-II SEMESTER EXAMINATIONS (C-21)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CS-585-  CRYPTOGRAPHY AND NETWORK SECURITY </w:t>
      </w:r>
    </w:p>
    <w:p>
      <w:pPr>
        <w:autoSpaceDN w:val="0"/>
        <w:tabs>
          <w:tab w:pos="6090" w:val="left"/>
        </w:tabs>
        <w:autoSpaceDE w:val="0"/>
        <w:widowControl/>
        <w:spacing w:line="332" w:lineRule="exact" w:before="64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 : 1 Hour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Maximum Marks: 20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8" w:lineRule="exact" w:before="46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4x1 = 4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one mark. </w:t>
      </w:r>
    </w:p>
    <w:p>
      <w:pPr>
        <w:autoSpaceDN w:val="0"/>
        <w:autoSpaceDE w:val="0"/>
        <w:widowControl/>
        <w:spacing w:line="316" w:lineRule="exact" w:before="298" w:after="0"/>
        <w:ind w:left="75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cryptographic hash function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message digest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web security. </w:t>
      </w:r>
    </w:p>
    <w:p>
      <w:pPr>
        <w:autoSpaceDN w:val="0"/>
        <w:autoSpaceDE w:val="0"/>
        <w:widowControl/>
        <w:spacing w:line="322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wireless security. </w:t>
      </w:r>
    </w:p>
    <w:p>
      <w:pPr>
        <w:autoSpaceDN w:val="0"/>
        <w:tabs>
          <w:tab w:pos="1470" w:val="left"/>
          <w:tab w:pos="3630" w:val="left"/>
        </w:tabs>
        <w:autoSpaceDE w:val="0"/>
        <w:widowControl/>
        <w:spacing w:line="318" w:lineRule="exact" w:before="336" w:after="0"/>
        <w:ind w:left="14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2×3=6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5 and 6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Three marks.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96" w:after="0"/>
        <w:ind w:left="390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5(a) Discuss the principal elements of a public-key cryptosystem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5(b) Explain the features and properties of hash functions </w:t>
      </w:r>
    </w:p>
    <w:p>
      <w:pPr>
        <w:autoSpaceDN w:val="0"/>
        <w:tabs>
          <w:tab w:pos="390" w:val="left"/>
          <w:tab w:pos="1470" w:val="left"/>
          <w:tab w:pos="2910" w:val="left"/>
          <w:tab w:pos="3570" w:val="left"/>
        </w:tabs>
        <w:autoSpaceDE w:val="0"/>
        <w:widowControl/>
        <w:spacing w:line="320" w:lineRule="exact" w:before="314" w:after="0"/>
        <w:ind w:left="208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6(a) Compare types of security threats on web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6(b) Classify email security threats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                                                 2×5=10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7 and 8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Five marks. </w:t>
      </w:r>
    </w:p>
    <w:p>
      <w:pPr>
        <w:autoSpaceDN w:val="0"/>
        <w:tabs>
          <w:tab w:pos="2910" w:val="left"/>
        </w:tabs>
        <w:autoSpaceDE w:val="0"/>
        <w:widowControl/>
        <w:spacing w:line="316" w:lineRule="exact" w:before="302" w:after="0"/>
        <w:ind w:left="390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7(a) Explain the message authentication code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7(b) Discuss briefly the message authentication requirements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8(a) Explain the benefits of Internet Protocol Security.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2" w:after="0"/>
        <w:ind w:left="388" w:right="360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8(b) List and explain security threats to wireless networks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18" w:lineRule="exact" w:before="14" w:after="0"/>
        <w:ind w:left="1440" w:right="144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MODEL QUESTION PAPER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BOARD DIPLOMA SEMESTER END EXAMINATION (C-21)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CS-585- CRYPTOGRAPHY AND NETWORK SECURITY </w:t>
      </w:r>
    </w:p>
    <w:p>
      <w:pPr>
        <w:autoSpaceDN w:val="0"/>
        <w:tabs>
          <w:tab w:pos="6510" w:val="left"/>
        </w:tabs>
        <w:autoSpaceDE w:val="0"/>
        <w:widowControl/>
        <w:spacing w:line="332" w:lineRule="exact" w:before="30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Duration: 2 Hours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Maximum Marks: 40 </w:t>
      </w:r>
    </w:p>
    <w:p>
      <w:pPr>
        <w:autoSpaceDN w:val="0"/>
        <w:tabs>
          <w:tab w:pos="1588" w:val="left"/>
          <w:tab w:pos="4396" w:val="left"/>
        </w:tabs>
        <w:autoSpaceDE w:val="0"/>
        <w:widowControl/>
        <w:spacing w:line="316" w:lineRule="exact" w:before="52" w:after="0"/>
        <w:ind w:left="208" w:right="43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PART-A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all questions.                                                            8x1 = 8 Marks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(2) Each question carries one mark. </w:t>
      </w:r>
    </w:p>
    <w:p>
      <w:pPr>
        <w:autoSpaceDN w:val="0"/>
        <w:autoSpaceDE w:val="0"/>
        <w:widowControl/>
        <w:spacing w:line="320" w:lineRule="exact" w:before="294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cryptography. </w:t>
      </w:r>
    </w:p>
    <w:p>
      <w:pPr>
        <w:autoSpaceDN w:val="0"/>
        <w:autoSpaceDE w:val="0"/>
        <w:widowControl/>
        <w:spacing w:line="318" w:lineRule="exact" w:before="2" w:after="0"/>
        <w:ind w:left="750" w:right="63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message digest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Define virus.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digital signature? </w:t>
      </w:r>
    </w:p>
    <w:p>
      <w:pPr>
        <w:autoSpaceDN w:val="0"/>
        <w:autoSpaceDE w:val="0"/>
        <w:widowControl/>
        <w:spacing w:line="322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types of intruders.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spyware?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is a firewall? </w:t>
      </w:r>
    </w:p>
    <w:p>
      <w:pPr>
        <w:autoSpaceDN w:val="0"/>
        <w:autoSpaceDE w:val="0"/>
        <w:widowControl/>
        <w:spacing w:line="320" w:lineRule="exact" w:before="0" w:after="0"/>
        <w:ind w:left="7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types of firewall. </w:t>
      </w:r>
    </w:p>
    <w:p>
      <w:pPr>
        <w:autoSpaceDN w:val="0"/>
        <w:tabs>
          <w:tab w:pos="3630" w:val="left"/>
        </w:tabs>
        <w:autoSpaceDE w:val="0"/>
        <w:widowControl/>
        <w:spacing w:line="320" w:lineRule="exact" w:before="16" w:after="0"/>
        <w:ind w:left="148" w:right="28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PART-B                                                     4×3=12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one 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question each from 9,10,11 and 12. </w:t>
      </w:r>
    </w:p>
    <w:p>
      <w:pPr>
        <w:autoSpaceDN w:val="0"/>
        <w:autoSpaceDE w:val="0"/>
        <w:widowControl/>
        <w:spacing w:line="318" w:lineRule="exact" w:before="14" w:after="0"/>
        <w:ind w:left="147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Three marks.</w:t>
      </w:r>
    </w:p>
    <w:p>
      <w:pPr>
        <w:autoSpaceDN w:val="0"/>
        <w:autoSpaceDE w:val="0"/>
        <w:widowControl/>
        <w:spacing w:line="320" w:lineRule="exact" w:before="29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9(a) Discuss passive threats. </w:t>
      </w:r>
    </w:p>
    <w:p>
      <w:pPr>
        <w:autoSpaceDN w:val="0"/>
        <w:autoSpaceDE w:val="0"/>
        <w:widowControl/>
        <w:spacing w:line="318" w:lineRule="exact" w:before="2" w:after="0"/>
        <w:ind w:left="288" w:right="360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9(b) Discuss any three techniques for learning passwords. </w:t>
      </w:r>
    </w:p>
    <w:p>
      <w:pPr>
        <w:autoSpaceDN w:val="0"/>
        <w:autoSpaceDE w:val="0"/>
        <w:widowControl/>
        <w:spacing w:line="320" w:lineRule="exact" w:before="316" w:after="0"/>
        <w:ind w:left="3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10(a) Explain the benefits of Internet Protocol Security. </w:t>
      </w:r>
    </w:p>
    <w:p>
      <w:pPr>
        <w:autoSpaceDN w:val="0"/>
        <w:tabs>
          <w:tab w:pos="1470" w:val="left"/>
        </w:tabs>
        <w:autoSpaceDE w:val="0"/>
        <w:widowControl/>
        <w:spacing w:line="318" w:lineRule="exact" w:before="2" w:after="0"/>
        <w:ind w:left="390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10(b) Write about the characteristics of a firewall. </w:t>
      </w:r>
    </w:p>
    <w:p>
      <w:pPr>
        <w:autoSpaceDN w:val="0"/>
        <w:autoSpaceDE w:val="0"/>
        <w:widowControl/>
        <w:spacing w:line="320" w:lineRule="exact" w:before="314" w:after="0"/>
        <w:ind w:left="3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11a) Discuss  the  types  of  intruders. </w:t>
      </w:r>
    </w:p>
    <w:p>
      <w:pPr>
        <w:autoSpaceDN w:val="0"/>
        <w:tabs>
          <w:tab w:pos="480" w:val="left"/>
        </w:tabs>
        <w:autoSpaceDE w:val="0"/>
        <w:widowControl/>
        <w:spacing w:line="318" w:lineRule="exact" w:before="2" w:after="0"/>
        <w:ind w:left="39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11(b) Write short notes on (a) multi-threat malware (b) mobile code </w:t>
      </w:r>
    </w:p>
    <w:p>
      <w:pPr>
        <w:autoSpaceDN w:val="0"/>
        <w:tabs>
          <w:tab w:pos="2910" w:val="left"/>
        </w:tabs>
        <w:autoSpaceDE w:val="0"/>
        <w:widowControl/>
        <w:spacing w:line="318" w:lineRule="exact" w:before="314" w:after="0"/>
        <w:ind w:left="39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12(a) Explain the steps to design a firewall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12(b)  Discuss cyber-crime. </w:t>
      </w:r>
    </w:p>
    <w:p>
      <w:pPr>
        <w:sectPr>
          <w:pgSz w:w="11906" w:h="16838"/>
          <w:pgMar w:top="552" w:right="1084" w:bottom="1440" w:left="1104" w:header="720" w:footer="720" w:gutter="0"/>
          <w:cols w:space="720" w:num="1" w:equalWidth="0"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2155190</wp:posOffset>
            </wp:positionH>
            <wp:positionV relativeFrom="page">
              <wp:posOffset>2194560</wp:posOffset>
            </wp:positionV>
            <wp:extent cx="128270" cy="14659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5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2120900</wp:posOffset>
            </wp:positionV>
            <wp:extent cx="927100" cy="482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82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480" w:val="left"/>
        </w:tabs>
        <w:autoSpaceDE w:val="0"/>
        <w:widowControl/>
        <w:spacing w:line="320" w:lineRule="exact" w:before="12" w:after="0"/>
        <w:ind w:left="180" w:right="129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PART-C                                                  4×5=20 Marks </w:t>
      </w:r>
      <w:r>
        <w:rPr>
          <w:rFonts w:ascii="Times New Roman,BoldItalic" w:hAnsi="Times New Roman,BoldItalic" w:eastAsia="Times New Roman,BoldItalic"/>
          <w:b/>
          <w:i/>
          <w:color w:val="1F1A17"/>
          <w:sz w:val="24"/>
        </w:rPr>
        <w:t xml:space="preserve"> Instructions:</w:t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(1) Answer one question each from 13,14, 15 and 16. </w:t>
      </w:r>
    </w:p>
    <w:p>
      <w:pPr>
        <w:autoSpaceDN w:val="0"/>
        <w:autoSpaceDE w:val="0"/>
        <w:widowControl/>
        <w:spacing w:line="318" w:lineRule="exact" w:before="14" w:after="0"/>
        <w:ind w:left="1442" w:right="345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(2)Each Question is of internal choice type </w:t>
      </w:r>
      <w:r>
        <w:br/>
      </w:r>
      <w:r>
        <w:rPr>
          <w:rFonts w:ascii="Times New Roman,Bold" w:hAnsi="Times New Roman,Bold" w:eastAsia="Times New Roman,Bold"/>
          <w:b/>
          <w:i w:val="0"/>
          <w:color w:val="1F1A17"/>
          <w:sz w:val="24"/>
        </w:rPr>
        <w:t xml:space="preserve"> (3)Each question carries Five marks.</w:t>
      </w:r>
    </w:p>
    <w:p>
      <w:pPr>
        <w:autoSpaceDN w:val="0"/>
        <w:autoSpaceDE w:val="0"/>
        <w:widowControl/>
        <w:spacing w:line="332" w:lineRule="exact" w:before="268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13(a) Encrypt the message “PAY MORE MONEY” using Hill Cipher with the encryption key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matrix </w:t>
      </w:r>
    </w:p>
    <w:p>
      <w:pPr>
        <w:autoSpaceDN w:val="0"/>
        <w:autoSpaceDE w:val="0"/>
        <w:widowControl/>
        <w:spacing w:line="320" w:lineRule="exact" w:before="182" w:after="0"/>
        <w:ind w:left="0" w:right="184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         Show the calculations and result. </w:t>
      </w:r>
    </w:p>
    <w:p>
      <w:pPr>
        <w:autoSpaceDN w:val="0"/>
        <w:tabs>
          <w:tab w:pos="2882" w:val="left"/>
        </w:tabs>
        <w:autoSpaceDE w:val="0"/>
        <w:widowControl/>
        <w:spacing w:line="320" w:lineRule="exact" w:before="270" w:after="0"/>
        <w:ind w:left="362" w:right="50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13(b) Explain how a worm propagates. </w:t>
      </w:r>
    </w:p>
    <w:p>
      <w:pPr>
        <w:autoSpaceDN w:val="0"/>
        <w:autoSpaceDE w:val="0"/>
        <w:widowControl/>
        <w:spacing w:line="320" w:lineRule="exact" w:before="31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14(a) Explain the message authentication code. </w:t>
      </w:r>
    </w:p>
    <w:p>
      <w:pPr>
        <w:autoSpaceDN w:val="0"/>
        <w:tabs>
          <w:tab w:pos="2882" w:val="left"/>
        </w:tabs>
        <w:autoSpaceDE w:val="0"/>
        <w:widowControl/>
        <w:spacing w:line="320" w:lineRule="exact" w:before="0" w:after="0"/>
        <w:ind w:left="362" w:right="48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14(b) Explain digital rights management </w:t>
      </w:r>
    </w:p>
    <w:p>
      <w:pPr>
        <w:autoSpaceDN w:val="0"/>
        <w:tabs>
          <w:tab w:pos="2882" w:val="left"/>
        </w:tabs>
        <w:autoSpaceDE w:val="0"/>
        <w:widowControl/>
        <w:spacing w:line="318" w:lineRule="exact" w:before="316" w:after="0"/>
        <w:ind w:left="36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15(a) Explain (a) Backdoor (b) Trojan Horse (c) Logic bomb (d) Zombie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15(b) Discuss in detail about worm technologies. </w:t>
      </w:r>
    </w:p>
    <w:p>
      <w:pPr>
        <w:autoSpaceDN w:val="0"/>
        <w:autoSpaceDE w:val="0"/>
        <w:widowControl/>
        <w:spacing w:line="320" w:lineRule="exact" w:before="314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16(a) Explain the types of firewalls. </w:t>
      </w:r>
    </w:p>
    <w:p>
      <w:pPr>
        <w:autoSpaceDN w:val="0"/>
        <w:tabs>
          <w:tab w:pos="2882" w:val="left"/>
        </w:tabs>
        <w:autoSpaceDE w:val="0"/>
        <w:widowControl/>
        <w:spacing w:line="320" w:lineRule="exact" w:before="0" w:after="0"/>
        <w:ind w:left="362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(OR)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16(b) Describe the principal categories of users of digital rights management systems. </w:t>
      </w:r>
    </w:p>
    <w:p>
      <w:pPr>
        <w:sectPr>
          <w:pgSz w:w="11906" w:h="16838"/>
          <w:pgMar w:top="552" w:right="1440" w:bottom="1440" w:left="1132" w:header="720" w:footer="720" w:gutter="0"/>
          <w:cols w:space="720" w:num="1" w:equalWidth="0"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307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CS-506-WEB DESIGNING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2462"/>
        <w:gridCol w:w="2462"/>
        <w:gridCol w:w="2462"/>
        <w:gridCol w:w="2462"/>
      </w:tblGrid>
      <w:tr>
        <w:trPr>
          <w:trHeight w:hRule="exact" w:val="32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Lab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CS-506 </w:t>
            </w:r>
          </w:p>
        </w:tc>
      </w:tr>
      <w:tr>
        <w:trPr>
          <w:trHeight w:hRule="exact" w:val="330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32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Hours 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1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00" w:lineRule="exact" w:before="322" w:after="0"/>
        <w:ind w:left="112" w:right="619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Knowledge of Computer Operation. </w:t>
      </w:r>
    </w:p>
    <w:p>
      <w:pPr>
        <w:autoSpaceDN w:val="0"/>
        <w:autoSpaceDE w:val="0"/>
        <w:widowControl/>
        <w:spacing w:line="332" w:lineRule="exact" w:before="32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 and Blue Print of Marks for SEE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31"/>
        <w:gridCol w:w="1231"/>
        <w:gridCol w:w="1231"/>
        <w:gridCol w:w="1231"/>
        <w:gridCol w:w="1231"/>
        <w:gridCol w:w="1231"/>
        <w:gridCol w:w="1231"/>
        <w:gridCol w:w="1231"/>
      </w:tblGrid>
      <w:tr>
        <w:trPr>
          <w:trHeight w:hRule="exact" w:val="962"/>
        </w:trPr>
        <w:tc>
          <w:tcPr>
            <w:tcW w:type="dxa" w:w="103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33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8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Hours/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 </w:t>
            </w:r>
          </w:p>
        </w:tc>
        <w:tc>
          <w:tcPr>
            <w:tcW w:type="dxa" w:w="268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for SEE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weight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%Wei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ghtage </w:t>
            </w:r>
          </w:p>
        </w:tc>
      </w:tr>
      <w:tr>
        <w:trPr>
          <w:trHeight w:hRule="exact" w:val="648"/>
        </w:trPr>
        <w:tc>
          <w:tcPr>
            <w:tcW w:type="dxa" w:w="12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31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 </w:t>
            </w:r>
          </w:p>
        </w:tc>
        <w:tc>
          <w:tcPr>
            <w:tcW w:type="dxa" w:w="898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lation </w:t>
            </w:r>
          </w:p>
        </w:tc>
        <w:tc>
          <w:tcPr>
            <w:tcW w:type="dxa" w:w="8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ion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10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3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Web Designing Lab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898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8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30"/>
        </w:trPr>
        <w:tc>
          <w:tcPr>
            <w:tcW w:type="dxa" w:w="10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2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2688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</w:tbl>
    <w:p>
      <w:pPr>
        <w:autoSpaceDN w:val="0"/>
        <w:autoSpaceDE w:val="0"/>
        <w:widowControl/>
        <w:spacing w:line="332" w:lineRule="exact" w:before="604" w:after="328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70"/>
        <w:gridCol w:w="1970"/>
        <w:gridCol w:w="1970"/>
        <w:gridCol w:w="1970"/>
        <w:gridCol w:w="1970"/>
      </w:tblGrid>
      <w:tr>
        <w:trPr>
          <w:trHeight w:hRule="exact" w:val="964"/>
        </w:trPr>
        <w:tc>
          <w:tcPr>
            <w:tcW w:type="dxa" w:w="6336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644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3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programs using HTML and XML </w:t>
            </w:r>
          </w:p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4"/>
        </w:trPr>
        <w:tc>
          <w:tcPr>
            <w:tcW w:type="dxa" w:w="9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3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Programs using Java Script </w:t>
            </w:r>
          </w:p>
        </w:tc>
        <w:tc>
          <w:tcPr>
            <w:tcW w:type="dxa" w:w="79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2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 </w:t>
            </w:r>
          </w:p>
        </w:tc>
      </w:tr>
      <w:tr>
        <w:trPr>
          <w:trHeight w:hRule="exact" w:val="648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3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Write Programs using PHP </w:t>
            </w:r>
          </w:p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642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64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Sessions </w:t>
            </w:r>
          </w:p>
        </w:tc>
        <w:tc>
          <w:tcPr>
            <w:tcW w:type="dxa" w:w="112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20" w:lineRule="exact" w:before="0" w:after="0"/>
        <w:ind w:left="1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Legends: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 = Remember U= Understand; A= Apply and above 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evels </w:t>
      </w:r>
    </w:p>
    <w:p>
      <w:pPr>
        <w:autoSpaceDN w:val="0"/>
        <w:autoSpaceDE w:val="0"/>
        <w:widowControl/>
        <w:spacing w:line="332" w:lineRule="exact" w:before="324" w:after="234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List of Programs.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924"/>
        <w:gridCol w:w="4924"/>
      </w:tblGrid>
      <w:tr>
        <w:trPr>
          <w:trHeight w:hRule="exact" w:val="226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4" w:after="0"/>
              <w:ind w:left="72" w:right="16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8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the tags like head, title, body etc.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formatting tags, bookmark.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anchor tag and image tag.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marquee tag.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unordered list and ordered list.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style attribute ,target attribute.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 HTML page that uses frames and different presentation formats, colors.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2" w:right="1038" w:bottom="642" w:left="1020" w:header="720" w:footer="720" w:gutter="0"/>
          <w:cols w:space="720" w:num="1" w:equalWidth="0"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54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with a table consisting of a header, body and footer. </w:t>
      </w:r>
    </w:p>
    <w:p>
      <w:pPr>
        <w:autoSpaceDN w:val="0"/>
        <w:tabs>
          <w:tab w:pos="542" w:val="left"/>
        </w:tabs>
        <w:autoSpaceDE w:val="0"/>
        <w:widowControl/>
        <w:spacing w:line="318" w:lineRule="exact" w:before="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that uses attributes of table tag like border , cellpadding , cellspacing 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rowspan , colspan,alignment , width , height 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time table or diploma memo using all table tags and attributes.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with a form containing various controls. </w:t>
      </w:r>
    </w:p>
    <w:p>
      <w:pPr>
        <w:autoSpaceDN w:val="0"/>
        <w:autoSpaceDE w:val="0"/>
        <w:widowControl/>
        <w:spacing w:line="316" w:lineRule="exact" w:before="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style sheet to set the background color, position and dimensions of a HTML element.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HTML page that uses CSS on border properties using all attributes 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simple XML file that contains student data.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XML file using namespace. </w:t>
      </w:r>
    </w:p>
    <w:p>
      <w:pPr>
        <w:autoSpaceDN w:val="0"/>
        <w:tabs>
          <w:tab w:pos="722" w:val="left"/>
        </w:tabs>
        <w:autoSpaceDE w:val="0"/>
        <w:widowControl/>
        <w:spacing w:line="316" w:lineRule="exact" w:before="4" w:after="0"/>
        <w:ind w:left="0" w:right="47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JAVA SCRIPT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all operators. </w:t>
      </w:r>
    </w:p>
    <w:p>
      <w:pPr>
        <w:autoSpaceDN w:val="0"/>
        <w:autoSpaceDE w:val="0"/>
        <w:widowControl/>
        <w:spacing w:line="316" w:lineRule="exact" w:before="6" w:after="0"/>
        <w:ind w:left="0" w:right="38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conditional statements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iterative statements.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to implement sorting.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that uses recursion.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that displays date in various formats.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String Methods.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functions and recursive functions.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Arrays.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JavaScript code using Array methods. </w:t>
      </w:r>
    </w:p>
    <w:p>
      <w:pPr>
        <w:autoSpaceDN w:val="0"/>
        <w:autoSpaceDE w:val="0"/>
        <w:widowControl/>
        <w:spacing w:line="320" w:lineRule="exact" w:before="316" w:after="0"/>
        <w:ind w:left="10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PHP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31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all operators.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conditional and iterative statements.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Date methods.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String Methods.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on functions.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Arrays and Array methods. </w:t>
      </w:r>
    </w:p>
    <w:p>
      <w:pPr>
        <w:autoSpaceDN w:val="0"/>
        <w:autoSpaceDE w:val="0"/>
        <w:widowControl/>
        <w:spacing w:line="320" w:lineRule="exact" w:before="0" w:after="0"/>
        <w:ind w:left="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to perform DDL and DML operations on a database table.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 PHP program to set a cookie.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PHP program using sessions. </w:t>
      </w:r>
    </w:p>
    <w:p>
      <w:pPr>
        <w:autoSpaceDN w:val="0"/>
        <w:autoSpaceDE w:val="0"/>
        <w:widowControl/>
        <w:spacing w:line="298" w:lineRule="exact" w:before="38" w:after="0"/>
        <w:ind w:left="0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Student Activities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Student activity like mini-project, quizzes, etc. should be done in group of 5-10 students. </w:t>
      </w:r>
    </w:p>
    <w:p>
      <w:pPr>
        <w:autoSpaceDN w:val="0"/>
        <w:autoSpaceDE w:val="0"/>
        <w:widowControl/>
        <w:spacing w:line="318" w:lineRule="exact" w:before="318" w:after="0"/>
        <w:ind w:left="722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of activity or any other similar activity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with prior approval from the course coordinator and program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concerned. </w:t>
      </w:r>
    </w:p>
    <w:p>
      <w:pPr>
        <w:autoSpaceDN w:val="0"/>
        <w:autoSpaceDE w:val="0"/>
        <w:widowControl/>
        <w:spacing w:line="322" w:lineRule="exact" w:before="0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Each group should conduct different activity and no repetition should occur.</w:t>
      </w:r>
    </w:p>
    <w:p>
      <w:pPr>
        <w:autoSpaceDN w:val="0"/>
        <w:tabs>
          <w:tab w:pos="722" w:val="left"/>
        </w:tabs>
        <w:autoSpaceDE w:val="0"/>
        <w:widowControl/>
        <w:spacing w:line="318" w:lineRule="exact" w:before="2" w:after="0"/>
        <w:ind w:left="3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Visit different web sites relevant to topics. Listen to the lectures and submit a handwritten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Coding competitions </w:t>
      </w:r>
    </w:p>
    <w:p>
      <w:pPr>
        <w:sectPr>
          <w:pgSz w:w="11906" w:h="16838"/>
          <w:pgMar w:top="550" w:right="1058" w:bottom="1202" w:left="1132" w:header="720" w:footer="720" w:gutter="0"/>
          <w:cols w:space="720" w:num="1" w:equalWidth="0"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254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CS-507-PYTHON PROGRAMMING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03" w:type="dxa"/>
      </w:tblPr>
      <w:tblGrid>
        <w:gridCol w:w="2457"/>
        <w:gridCol w:w="2457"/>
        <w:gridCol w:w="2457"/>
        <w:gridCol w:w="2457"/>
      </w:tblGrid>
      <w:tr>
        <w:trPr>
          <w:trHeight w:hRule="exact" w:val="328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Programming Lab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CS-507 </w:t>
            </w:r>
          </w:p>
        </w:tc>
      </w:tr>
      <w:tr>
        <w:trPr>
          <w:trHeight w:hRule="exact" w:val="330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6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20" w:right="144" w:hanging="1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Periods: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4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16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8" w:after="0"/>
        <w:ind w:left="112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requires the basic skills of programming and hardware </w:t>
      </w:r>
    </w:p>
    <w:p>
      <w:pPr>
        <w:autoSpaceDN w:val="0"/>
        <w:autoSpaceDE w:val="0"/>
        <w:widowControl/>
        <w:spacing w:line="318" w:lineRule="exact" w:before="336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On successful completion of the course, the students will be able to attain below Course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Outcomes (CO):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6"/>
        <w:gridCol w:w="3276"/>
        <w:gridCol w:w="3276"/>
      </w:tblGrid>
      <w:tr>
        <w:trPr>
          <w:trHeight w:hRule="exact" w:val="646"/>
        </w:trPr>
        <w:tc>
          <w:tcPr>
            <w:tcW w:type="dxa" w:w="749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1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288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326"/>
        </w:trPr>
        <w:tc>
          <w:tcPr>
            <w:tcW w:type="dxa" w:w="67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82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Build a Personal computer </w:t>
            </w:r>
          </w:p>
        </w:tc>
        <w:tc>
          <w:tcPr>
            <w:tcW w:type="dxa" w:w="1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330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Develop program using controls structures and applies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6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Build classes, modules and packages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324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 and handles runtimes exceptions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330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Design Graphical user interface and Validates data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6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Process Data and Program Raspberry Pi 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30"/>
        </w:trPr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32" w:lineRule="exact" w:before="290" w:after="14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14"/>
        <w:gridCol w:w="4914"/>
      </w:tblGrid>
      <w:tr>
        <w:trPr>
          <w:trHeight w:hRule="exact" w:val="310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Sl.No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Prepare a Personal System </w:t>
            </w:r>
          </w:p>
        </w:tc>
      </w:tr>
      <w:tr>
        <w:trPr>
          <w:trHeight w:hRule="exact" w:val="290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Of Python Programming </w:t>
            </w:r>
          </w:p>
        </w:tc>
      </w:tr>
      <w:tr>
        <w:trPr>
          <w:trHeight w:hRule="exact" w:val="284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Classes, Modules and Packages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2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Multithreading and Exception Handling. 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7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Graphical user interface and Regular expressions </w:t>
            </w:r>
          </w:p>
        </w:tc>
      </w:tr>
      <w:tr>
        <w:trPr>
          <w:trHeight w:hRule="exact" w:val="286"/>
        </w:trPr>
        <w:tc>
          <w:tcPr>
            <w:tcW w:type="dxa" w:w="148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72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File, Database and Interfacing to Raspberry PI </w:t>
            </w:r>
          </w:p>
        </w:tc>
      </w:tr>
    </w:tbl>
    <w:p>
      <w:pPr>
        <w:autoSpaceDN w:val="0"/>
        <w:tabs>
          <w:tab w:pos="564" w:val="left"/>
          <w:tab w:pos="924" w:val="left"/>
        </w:tabs>
        <w:autoSpaceDE w:val="0"/>
        <w:widowControl/>
        <w:spacing w:line="308" w:lineRule="exact" w:before="634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Text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Kenneth A. Lambert, The Fundamentals of Python: First Programs, 2011, Cengage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Learning. </w:t>
      </w:r>
    </w:p>
    <w:p>
      <w:pPr>
        <w:autoSpaceDN w:val="0"/>
        <w:autoSpaceDE w:val="0"/>
        <w:widowControl/>
        <w:spacing w:line="320" w:lineRule="exact" w:before="0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Think Python First Edition, by Allen B. Downey, Orielly publishing. </w:t>
      </w:r>
    </w:p>
    <w:p>
      <w:pPr>
        <w:autoSpaceDN w:val="0"/>
        <w:tabs>
          <w:tab w:pos="564" w:val="left"/>
          <w:tab w:pos="924" w:val="left"/>
        </w:tabs>
        <w:autoSpaceDE w:val="0"/>
        <w:widowControl/>
        <w:spacing w:line="312" w:lineRule="exact" w:before="34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James Payne, Beginning Python using Python 2.6 and Python 3, Wrox publishing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Paul Gries, Practical Programming: An Introduction to Computer Science using python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3,The Pragmatic Bookshelf, 2nd edition (4 Oct. 2013)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Charles Dierach, Introduction to Computer Science using Python </w:t>
      </w:r>
    </w:p>
    <w:p>
      <w:pPr>
        <w:sectPr>
          <w:pgSz w:w="11906" w:h="16838"/>
          <w:pgMar w:top="552" w:right="1058" w:bottom="744" w:left="1020" w:header="720" w:footer="720" w:gutter="0"/>
          <w:cols w:space="720" w:num="1" w:equalWidth="0"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Introduction to Computation and Programming Using Python. John V. Guttag, The MIT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Press. </w:t>
      </w:r>
    </w:p>
    <w:p>
      <w:pPr>
        <w:autoSpaceDN w:val="0"/>
        <w:tabs>
          <w:tab w:pos="924" w:val="left"/>
        </w:tabs>
        <w:autoSpaceDE w:val="0"/>
        <w:widowControl/>
        <w:spacing w:line="318" w:lineRule="exact" w:before="4" w:after="0"/>
        <w:ind w:left="5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Raspberry Pi Cookbook  2014 by Simon Monk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Core Python Programming  2018 by R. Nageswara Rao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Python: For Beginners: by Timothy C. Needham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Teach Yourself Python Programming for Raspberry Pi in 24 Hours Second Edition,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Sams publication by Christine Bresnahan, Richard Blum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 xml:space="preserve">Python Programming Fundamentals- A Beginner's Handbook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2018 by Nischay kumar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Hegde </w:t>
          </w:r>
        </w:hyperlink>
      </w:r>
    </w:p>
    <w:p>
      <w:pPr>
        <w:autoSpaceDN w:val="0"/>
        <w:autoSpaceDE w:val="0"/>
        <w:widowControl/>
        <w:spacing w:line="314" w:lineRule="exact" w:before="342" w:after="0"/>
        <w:ind w:left="474" w:right="3168" w:hanging="36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https://www.python.org/about/gettingstarted/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https://www.w3schools.com/python/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https://www.programiz.com/python-programming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https://www.tutorialspoint.com/python/index.htm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https://realpython.com/start-here/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https://www.codecademy.com/learn/learn-python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https://www.dataquest.io/blog/learn-python-the-right-way/ </w:t>
          </w:r>
        </w:hyperlink>
      </w:r>
    </w:p>
    <w:p>
      <w:pPr>
        <w:autoSpaceDN w:val="0"/>
        <w:autoSpaceDE w:val="0"/>
        <w:widowControl/>
        <w:spacing w:line="298" w:lineRule="exact" w:before="354" w:after="350"/>
        <w:ind w:left="112" w:right="50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Mapping outcomes with program outcomes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(Course outcome linkage to cognitive learning)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67"/>
        <w:gridCol w:w="1967"/>
        <w:gridCol w:w="1967"/>
        <w:gridCol w:w="1967"/>
        <w:gridCol w:w="1967"/>
      </w:tblGrid>
      <w:tr>
        <w:trPr>
          <w:trHeight w:hRule="exact" w:val="64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S.No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Outcome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Hours </w:t>
            </w:r>
          </w:p>
        </w:tc>
      </w:tr>
      <w:tr>
        <w:trPr>
          <w:trHeight w:hRule="exact" w:val="330"/>
        </w:trPr>
        <w:tc>
          <w:tcPr>
            <w:tcW w:type="dxa" w:w="7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43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a Personal computer </w:t>
            </w:r>
          </w:p>
        </w:tc>
        <w:tc>
          <w:tcPr>
            <w:tcW w:type="dxa" w:w="11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</w:tr>
      <w:tr>
        <w:trPr>
          <w:trHeight w:hRule="exact" w:val="642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program using controls structures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applies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30"/>
        </w:trPr>
        <w:tc>
          <w:tcPr>
            <w:tcW w:type="dxa" w:w="7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43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classes, modules and packages </w:t>
            </w:r>
          </w:p>
        </w:tc>
        <w:tc>
          <w:tcPr>
            <w:tcW w:type="dxa" w:w="117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642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multithread application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handles runtimes exceptions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6 </w:t>
            </w:r>
          </w:p>
        </w:tc>
      </w:tr>
      <w:tr>
        <w:trPr>
          <w:trHeight w:hRule="exact" w:val="64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Graphical user interface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Validates data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8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Process Data and Program Raspberry Pi </w:t>
            </w:r>
          </w:p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R,U,A </w:t>
            </w:r>
          </w:p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6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16" w:lineRule="exact" w:before="626" w:after="0"/>
        <w:ind w:left="112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List of Experiments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1. Write a python program using control structures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2. Write a python program to find the factorial of a number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3. Write a python program to perform matrix addition and multiplication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4. Write a python programs to make use of tuples, list and dictionary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5. Write a python program which consists of multiple threads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6. Write a python program to handle exception with multiple except statements with single try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7. Write a python program using nested try statements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 Design Graphical user interface application </w:t>
      </w:r>
    </w:p>
    <w:p>
      <w:pPr>
        <w:sectPr>
          <w:pgSz w:w="11906" w:h="16838"/>
          <w:pgMar w:top="550" w:right="1052" w:bottom="680" w:left="1020" w:header="720" w:footer="720" w:gutter="0"/>
          <w:cols w:space="720" w:num="1" w:equalWidth="0"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9   Design regular expression to validate given text </w:t>
      </w:r>
      <w:r>
        <w:br/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10. Constructing a PC using Raspberry PI and Board com processor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 Installation of operating system using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 xml:space="preserve">Raspberry PI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 Turning ON/OFF LED with Raspberry PI and Python program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 Buzzer sound with Raspberry PI and Python program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method overloading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method overriding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multiple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17.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hybrid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18.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perform operations on strings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19.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slice a list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20. 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display multiplication tables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21. Write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achieve thread synchronization in multithreaded environment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22. Design Graphical user interface application using different widgets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23. Design GUI using different Geometry Managers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24.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handle events generated by various widgets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25.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open, close, read, write, and append data into the files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26.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connect to MySql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27.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for creation of table, insert a row in a table, update an entry in a table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28.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execute stored procedures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29. Develop a </w:t>
      </w:r>
      <w:r>
        <w:rPr>
          <w:rFonts w:ascii="Times New Roman" w:hAnsi="Times New Roman" w:eastAsia="Times New Roman"/>
          <w:b w:val="0"/>
          <w:i w:val="0"/>
          <w:color w:val="2D2D2D"/>
          <w:sz w:val="24"/>
        </w:rPr>
        <w:t>python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to store images using blob data type </w:t>
      </w:r>
    </w:p>
    <w:p>
      <w:pPr>
        <w:sectPr>
          <w:pgSz w:w="11906" w:h="16838"/>
          <w:pgMar w:top="548" w:right="1060" w:bottom="1440" w:left="1132" w:header="720" w:footer="720" w:gutter="0"/>
          <w:cols w:space="720" w:num="1" w:equalWidth="0"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204"/>
        <w:ind w:left="194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CS-578- .NET PROGRAMMING THROUGH C#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506"/>
        <w:gridCol w:w="2506"/>
        <w:gridCol w:w="2506"/>
        <w:gridCol w:w="2506"/>
      </w:tblGrid>
      <w:tr>
        <w:trPr>
          <w:trHeight w:hRule="exact" w:val="562"/>
        </w:trPr>
        <w:tc>
          <w:tcPr>
            <w:tcW w:type="dxa" w:w="2344"/>
            <w:tcBorders>
              <w:start w:sz="5.60000000000002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.Net Programming through C#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Lab </w:t>
            </w:r>
          </w:p>
        </w:tc>
        <w:tc>
          <w:tcPr>
            <w:tcW w:type="dxa" w:w="205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888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CS-578 </w:t>
            </w:r>
          </w:p>
        </w:tc>
      </w:tr>
      <w:tr>
        <w:trPr>
          <w:trHeight w:hRule="exact" w:val="328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V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Periods(L:T:P):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562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24" w:right="432" w:hanging="1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Hours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30"/>
        </w:trPr>
        <w:tc>
          <w:tcPr>
            <w:tcW w:type="dxa" w:w="2344"/>
            <w:tcBorders>
              <w:start w:sz="5.60000000000002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88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4" w:after="0"/>
        <w:ind w:left="490" w:right="432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requires the basic skills of programming. </w:t>
      </w:r>
    </w:p>
    <w:p>
      <w:pPr>
        <w:autoSpaceDN w:val="0"/>
        <w:autoSpaceDE w:val="0"/>
        <w:widowControl/>
        <w:spacing w:line="298" w:lineRule="exact" w:before="354" w:after="352"/>
        <w:ind w:left="490" w:right="187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successful completion of the course, the students will be able to attain CO: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4.00000000000006" w:type="dxa"/>
      </w:tblPr>
      <w:tblGrid>
        <w:gridCol w:w="3342"/>
        <w:gridCol w:w="3342"/>
        <w:gridCol w:w="3342"/>
      </w:tblGrid>
      <w:tr>
        <w:trPr>
          <w:trHeight w:hRule="exact" w:val="326"/>
        </w:trPr>
        <w:tc>
          <w:tcPr>
            <w:tcW w:type="dxa" w:w="705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Hours </w:t>
            </w:r>
          </w:p>
        </w:tc>
      </w:tr>
      <w:tr>
        <w:trPr>
          <w:trHeight w:hRule="exact" w:val="330"/>
        </w:trPr>
        <w:tc>
          <w:tcPr>
            <w:tcW w:type="dxa" w:w="66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3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Build Programs applying OOPs concepts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24"/>
        </w:trPr>
        <w:tc>
          <w:tcPr>
            <w:tcW w:type="dxa" w:w="66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38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Developed multithreaded applications and handles exceptions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30"/>
        </w:trPr>
        <w:tc>
          <w:tcPr>
            <w:tcW w:type="dxa" w:w="668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38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Window and web based application development </w:t>
            </w:r>
          </w:p>
        </w:tc>
        <w:tc>
          <w:tcPr>
            <w:tcW w:type="dxa" w:w="21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326"/>
        </w:trPr>
        <w:tc>
          <w:tcPr>
            <w:tcW w:type="dxa" w:w="668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38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Access </w:t>
            </w:r>
          </w:p>
        </w:tc>
        <w:tc>
          <w:tcPr>
            <w:tcW w:type="dxa" w:w="21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30"/>
        </w:trPr>
        <w:tc>
          <w:tcPr>
            <w:tcW w:type="dxa" w:w="668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8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32" w:lineRule="exact" w:before="244" w:after="252"/>
        <w:ind w:left="49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0.0" w:type="dxa"/>
      </w:tblPr>
      <w:tblGrid>
        <w:gridCol w:w="5013"/>
        <w:gridCol w:w="5013"/>
      </w:tblGrid>
      <w:tr>
        <w:trPr>
          <w:trHeight w:hRule="exact" w:val="326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Sl. No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</w:tr>
      <w:tr>
        <w:trPr>
          <w:trHeight w:hRule="exact" w:val="326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of C# and OOPs concepts </w:t>
            </w:r>
          </w:p>
        </w:tc>
      </w:tr>
      <w:tr>
        <w:trPr>
          <w:trHeight w:hRule="exact" w:val="330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Exception handling and multi-threading </w:t>
            </w:r>
          </w:p>
        </w:tc>
      </w:tr>
      <w:tr>
        <w:trPr>
          <w:trHeight w:hRule="exact" w:val="324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Window and web based application </w:t>
            </w:r>
          </w:p>
        </w:tc>
      </w:tr>
      <w:tr>
        <w:trPr>
          <w:trHeight w:hRule="exact" w:val="330"/>
        </w:trPr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4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Database access </w:t>
            </w:r>
          </w:p>
        </w:tc>
      </w:tr>
    </w:tbl>
    <w:p>
      <w:pPr>
        <w:autoSpaceDN w:val="0"/>
        <w:autoSpaceDE w:val="0"/>
        <w:widowControl/>
        <w:spacing w:line="298" w:lineRule="exact" w:before="322" w:after="0"/>
        <w:ind w:left="49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C# 5.0 and .NET 4.5.1 (WROX) - Christian Nagel (Author), Jay Glynn </w:t>
      </w:r>
    </w:p>
    <w:p>
      <w:pPr>
        <w:autoSpaceDN w:val="0"/>
        <w:autoSpaceDE w:val="0"/>
        <w:widowControl/>
        <w:spacing w:line="320" w:lineRule="exact" w:before="96" w:after="0"/>
        <w:ind w:left="8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(Author), Morgan Skinner </w:t>
      </w:r>
    </w:p>
    <w:p>
      <w:pPr>
        <w:autoSpaceDN w:val="0"/>
        <w:autoSpaceDE w:val="0"/>
        <w:widowControl/>
        <w:spacing w:line="320" w:lineRule="exact" w:before="92" w:after="0"/>
        <w:ind w:left="4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4.0 - The Complete Reference - Herbert Schildt.pdf </w:t>
      </w:r>
    </w:p>
    <w:p>
      <w:pPr>
        <w:autoSpaceDN w:val="0"/>
        <w:autoSpaceDE w:val="0"/>
        <w:widowControl/>
        <w:spacing w:line="320" w:lineRule="exact" w:before="96" w:after="0"/>
        <w:ind w:left="4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5.0 IN A NUTSHELL Fifth Edition  - Joseph Albahari and Ben Albahari </w:t>
      </w:r>
    </w:p>
    <w:p>
      <w:pPr>
        <w:autoSpaceDN w:val="0"/>
        <w:autoSpaceDE w:val="0"/>
        <w:widowControl/>
        <w:spacing w:line="334" w:lineRule="exact" w:before="98" w:after="0"/>
        <w:ind w:left="49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</w:p>
    <w:p>
      <w:pPr>
        <w:autoSpaceDN w:val="0"/>
        <w:tabs>
          <w:tab w:pos="850" w:val="left"/>
        </w:tabs>
        <w:autoSpaceDE w:val="0"/>
        <w:widowControl/>
        <w:spacing w:line="270" w:lineRule="exact" w:before="0" w:after="0"/>
        <w:ind w:left="49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34" w:history="1">
          <w:r>
            <w:rPr>
              <w:rStyle w:val="Hyperlink"/>
            </w:rPr>
            <w:t xml:space="preserve">https://www.tutorialspoint.com/linq/linq_tutorial.pdf </w:t>
          </w:r>
        </w:hyperlink>
      </w:r>
    </w:p>
    <w:p>
      <w:pPr>
        <w:sectPr>
          <w:pgSz w:w="11906" w:h="16838"/>
          <w:pgMar w:top="706" w:right="930" w:bottom="1440" w:left="950" w:header="720" w:footer="720" w:gutter="0"/>
          <w:cols w:space="720" w:num="1" w:equalWidth="0"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18" w:lineRule="exact" w:before="2" w:after="30"/>
        <w:ind w:left="4" w:right="46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Mapping outcomes with program outcomes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(Course outcome linkage to cognitive learning)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63"/>
        <w:gridCol w:w="1863"/>
        <w:gridCol w:w="1863"/>
        <w:gridCol w:w="1863"/>
        <w:gridCol w:w="1863"/>
      </w:tblGrid>
      <w:tr>
        <w:trPr>
          <w:trHeight w:hRule="exact" w:val="844"/>
        </w:trPr>
        <w:tc>
          <w:tcPr>
            <w:tcW w:type="dxa" w:w="59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10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9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528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7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Build Programs applying OOPs concepts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U/A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844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6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72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Developed multithreaded applications and handles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exceptions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26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U/A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2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526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4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4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Window and web based application development </w:t>
            </w:r>
          </w:p>
        </w:tc>
        <w:tc>
          <w:tcPr>
            <w:tcW w:type="dxa" w:w="7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4" w:after="0"/>
              <w:ind w:left="0" w:right="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U/A </w:t>
            </w:r>
          </w:p>
        </w:tc>
        <w:tc>
          <w:tcPr>
            <w:tcW w:type="dxa" w:w="14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11 </w:t>
            </w:r>
          </w:p>
        </w:tc>
      </w:tr>
      <w:tr>
        <w:trPr>
          <w:trHeight w:hRule="exact" w:val="528"/>
        </w:trPr>
        <w:tc>
          <w:tcPr>
            <w:tcW w:type="dxa" w:w="670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1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524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0" w:right="19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Access </w:t>
            </w:r>
          </w:p>
        </w:tc>
        <w:tc>
          <w:tcPr>
            <w:tcW w:type="dxa" w:w="7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0" w:right="244" w:firstLine="0"/>
              <w:jc w:val="right"/>
            </w:pPr>
            <w:r>
              <w:rPr>
                <w:w w:val="98.74208768208823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14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 </w:t>
            </w:r>
          </w:p>
        </w:tc>
        <w:tc>
          <w:tcPr>
            <w:tcW w:type="dxa" w:w="11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528"/>
        </w:trPr>
        <w:tc>
          <w:tcPr>
            <w:tcW w:type="dxa" w:w="67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4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1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4" w:after="0"/>
              <w:ind w:left="0" w:right="16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tabs>
          <w:tab w:pos="274" w:val="left"/>
        </w:tabs>
        <w:autoSpaceDE w:val="0"/>
        <w:widowControl/>
        <w:spacing w:line="316" w:lineRule="exact" w:before="288" w:after="0"/>
        <w:ind w:left="4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of Experiments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Check Whether the Entered Year is a Leap Year or Not. </w:t>
      </w:r>
    </w:p>
    <w:p>
      <w:pPr>
        <w:autoSpaceDN w:val="0"/>
        <w:autoSpaceDE w:val="0"/>
        <w:widowControl/>
        <w:spacing w:line="318" w:lineRule="exact" w:before="2" w:after="0"/>
        <w:ind w:left="274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Calculate Acceleration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Generate Random Numbers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the Use of Access Specifiers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Multilevel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Single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Hierarchical Inheritance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Multilevel Inheritance with Virtual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Display Cost of a Rectangle Plot Using Inheritance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IndexOutOfRange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DivideByZero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Multiple Exceptions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Demonstrate Exception Handling for Stack Overflow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Illustrate NullRefernce Exception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with multiple threads. </w:t>
      </w:r>
    </w:p>
    <w:p>
      <w:pPr>
        <w:autoSpaceDN w:val="0"/>
        <w:autoSpaceDE w:val="0"/>
        <w:widowControl/>
        <w:spacing w:line="318" w:lineRule="exact" w:before="2" w:after="0"/>
        <w:ind w:left="274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 Program with anonymous Methods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with Lambda Expressions.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using Generic Classes.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desktop application using various controls.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Creation of Menus at design time.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application to control menus at run time.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 an ASP page with various controls.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 ASP page with all validation controls.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 application performing CRUD operations.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Bind the Data to textbox control and Datagrid control. </w:t>
      </w:r>
    </w:p>
    <w:p>
      <w:pPr>
        <w:autoSpaceDN w:val="0"/>
        <w:autoSpaceDE w:val="0"/>
        <w:widowControl/>
        <w:spacing w:line="320" w:lineRule="exact" w:before="0" w:after="0"/>
        <w:ind w:left="2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navigate through a data source. </w:t>
      </w:r>
    </w:p>
    <w:p>
      <w:pPr>
        <w:autoSpaceDN w:val="0"/>
        <w:tabs>
          <w:tab w:pos="636" w:val="left"/>
        </w:tabs>
        <w:autoSpaceDE w:val="0"/>
        <w:widowControl/>
        <w:spacing w:line="320" w:lineRule="exact" w:before="0" w:after="0"/>
        <w:ind w:left="27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Uses query string, cookie and post method used to transfer data between pages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program. </w:t>
      </w:r>
    </w:p>
    <w:p>
      <w:pPr>
        <w:sectPr>
          <w:pgSz w:w="11906" w:h="16838"/>
          <w:pgMar w:top="704" w:right="1156" w:bottom="732" w:left="1436" w:header="720" w:footer="720" w:gutter="0"/>
          <w:cols w:space="720" w:num="1" w:equalWidth="0"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18" w:lineRule="exact" w:before="2" w:after="0"/>
        <w:ind w:left="27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 to find the positive number in the array using LINQ.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C# programs on various LINQ operators. </w:t>
      </w:r>
    </w:p>
    <w:p>
      <w:pPr>
        <w:autoSpaceDN w:val="0"/>
        <w:tabs>
          <w:tab w:pos="540" w:val="left"/>
          <w:tab w:pos="900" w:val="left"/>
        </w:tabs>
        <w:autoSpaceDE w:val="0"/>
        <w:widowControl/>
        <w:spacing w:line="306" w:lineRule="exact" w:before="348" w:after="0"/>
        <w:ind w:left="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Suggested Student Activities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 xml:space="preserve">Student activity like mini-project, quizzes, etc. should be done in group of 5-10 </w:t>
      </w:r>
      <w:r>
        <w:tab/>
      </w:r>
      <w:r>
        <w:rPr>
          <w:rFonts w:ascii="Times New Roman" w:hAnsi="Times New Roman" w:eastAsia="Times New Roman"/>
          <w:b w:val="0"/>
          <w:i w:val="0"/>
          <w:color w:val="2B2B2B"/>
          <w:sz w:val="24"/>
        </w:rPr>
        <w:t>students.</w:t>
      </w:r>
    </w:p>
    <w:p>
      <w:pPr>
        <w:autoSpaceDN w:val="0"/>
        <w:autoSpaceDE w:val="0"/>
        <w:widowControl/>
        <w:spacing w:line="318" w:lineRule="exact" w:before="2" w:after="0"/>
        <w:ind w:left="540" w:right="532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Coding competitions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 Competitions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Advanced Topics Seminars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Writing Reports </w:t>
      </w:r>
    </w:p>
    <w:p>
      <w:pPr>
        <w:sectPr>
          <w:pgSz w:w="11906" w:h="16838"/>
          <w:pgMar w:top="704" w:right="1440" w:bottom="1440" w:left="1440" w:header="720" w:footer="720" w:gutter="0"/>
          <w:cols w:space="720" w:num="1" w:equalWidth="0"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CS-588-ANDROID PROGRAMMING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483"/>
        <w:gridCol w:w="2483"/>
        <w:gridCol w:w="2483"/>
        <w:gridCol w:w="2483"/>
      </w:tblGrid>
      <w:tr>
        <w:trPr>
          <w:trHeight w:hRule="exact" w:val="330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Programming Lab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CS-588 </w:t>
            </w:r>
          </w:p>
        </w:tc>
      </w:tr>
      <w:tr>
        <w:trPr>
          <w:trHeight w:hRule="exact" w:val="326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8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2"/>
        </w:trPr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196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18" w:right="432" w:hanging="18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Periods: </w:t>
            </w:r>
          </w:p>
        </w:tc>
        <w:tc>
          <w:tcPr>
            <w:tcW w:type="dxa" w:w="189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30"/>
        </w:trPr>
        <w:tc>
          <w:tcPr>
            <w:tcW w:type="dxa" w:w="23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196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89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298" w:lineRule="exact" w:before="322" w:after="0"/>
        <w:ind w:left="442" w:right="14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requisites: </w:t>
      </w:r>
      <w:r>
        <w:br/>
      </w:r>
      <w:r>
        <w:rPr>
          <w:rFonts w:ascii="Times New Roman" w:hAnsi="Times New Roman" w:eastAsia="Times New Roman"/>
          <w:b w:val="0"/>
          <w:i w:val="0"/>
          <w:color w:val="151515"/>
          <w:sz w:val="24"/>
        </w:rPr>
        <w:t>Knowledge of core java pr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ogramming language and AWT event handling concepts.</w:t>
      </w:r>
    </w:p>
    <w:p>
      <w:pPr>
        <w:autoSpaceDN w:val="0"/>
        <w:autoSpaceDE w:val="0"/>
        <w:widowControl/>
        <w:spacing w:line="316" w:lineRule="exact" w:before="22" w:after="336"/>
        <w:ind w:left="442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On successful completion of the course, the students will be able to attain below Course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Outcomes (CO):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6.0" w:type="dxa"/>
      </w:tblPr>
      <w:tblGrid>
        <w:gridCol w:w="4966"/>
        <w:gridCol w:w="4966"/>
      </w:tblGrid>
      <w:tr>
        <w:trPr>
          <w:trHeight w:hRule="exact" w:val="324"/>
        </w:trPr>
        <w:tc>
          <w:tcPr>
            <w:tcW w:type="dxa" w:w="742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</w:tr>
      <w:tr>
        <w:trPr>
          <w:trHeight w:hRule="exact" w:val="730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Setup environment to develop android applications and creating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Virtual Device(AVD) </w:t>
            </w:r>
          </w:p>
        </w:tc>
      </w:tr>
      <w:tr>
        <w:trPr>
          <w:trHeight w:hRule="exact" w:val="964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33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different Components of Android Studio IDE in developing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applications and usage of Intents to send sms, dial a number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switching between activities. </w:t>
            </w:r>
          </w:p>
        </w:tc>
      </w:tr>
      <w:tr>
        <w:trPr>
          <w:trHeight w:hRule="exact" w:val="642"/>
        </w:trPr>
        <w:tc>
          <w:tcPr>
            <w:tcW w:type="dxa" w:w="7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6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GUI using User Interface elements and handle events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generated by android components </w:t>
            </w:r>
          </w:p>
        </w:tc>
      </w:tr>
      <w:tr>
        <w:trPr>
          <w:trHeight w:hRule="exact" w:val="648"/>
        </w:trPr>
        <w:tc>
          <w:tcPr>
            <w:tcW w:type="dxa" w:w="7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6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android applications using Android Services and to use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SQLite database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16"/>
        <w:ind w:left="44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6.0" w:type="dxa"/>
      </w:tblPr>
      <w:tblGrid>
        <w:gridCol w:w="3311"/>
        <w:gridCol w:w="3311"/>
        <w:gridCol w:w="3311"/>
      </w:tblGrid>
      <w:tr>
        <w:trPr>
          <w:trHeight w:hRule="exact" w:val="326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Number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Periods </w:t>
            </w:r>
          </w:p>
        </w:tc>
      </w:tr>
      <w:tr>
        <w:trPr>
          <w:trHeight w:hRule="exact" w:val="644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Introduction to Android Environment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setup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4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programming components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Android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328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User Interface(UI) controls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326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Android Services and Database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330"/>
        </w:trPr>
        <w:tc>
          <w:tcPr>
            <w:tcW w:type="dxa" w:w="177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9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tabs>
          <w:tab w:pos="802" w:val="left"/>
          <w:tab w:pos="1162" w:val="left"/>
        </w:tabs>
        <w:autoSpaceDE w:val="0"/>
        <w:widowControl/>
        <w:spacing w:line="314" w:lineRule="exact" w:before="626" w:after="0"/>
        <w:ind w:left="442" w:right="2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Today’s Smartphone Architecture by Malik Wallace and Rafael Calderon -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meseec.ce.rit.edu/551-projects/spring2016/2-6.pdf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https://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cs4720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.cs.virginia.edu/slides/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CS4720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-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MAD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-iOSAppComponents.pdf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Android 4 Application Development, Reto Meier, Wiley India, (Wrox) 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2012 </w:t>
      </w:r>
    </w:p>
    <w:p>
      <w:pPr>
        <w:sectPr>
          <w:pgSz w:w="11906" w:h="16838"/>
          <w:pgMar w:top="706" w:right="976" w:bottom="754" w:left="998" w:header="720" w:footer="720" w:gutter="0"/>
          <w:cols w:space="720" w:num="1" w:equalWidth="0"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Application Development for Java Programmers, James C Sheusi, Cengage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Learning, 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Head First Android Development by Dawn Griffiths &amp; David Griffiths - Oreilly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App Development for Dummies 3rd edition by Michael Burton - A Wiley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Hello, Android: Introducing Google’s Mobile DevelopmentPlatform  fourth edition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Ed Burnette - The pragmatic programmers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Busy Coder’s Guide to Android Development by Mark L Murphy 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Programming: The Big Nerd Ranch Guide By Bill Philips, Chris Stewart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Kristin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Cookbook 2nd edition by Ian F.Darwin - O'Reilly </w:t>
      </w:r>
    </w:p>
    <w:p>
      <w:pPr>
        <w:autoSpaceDN w:val="0"/>
        <w:autoSpaceDE w:val="0"/>
        <w:widowControl/>
        <w:spacing w:line="316" w:lineRule="exact" w:before="340" w:after="0"/>
        <w:ind w:left="360" w:right="2448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E-learning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https://www.tutorialspoint.com/android/index.htm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https://developer.android.com/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 xml:space="preserve">https://www.sanfoundry.com/java-android-programing-examples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 xml:space="preserve">https://sites.google.com/site/hkustcomp4521/home/lab-exercises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 xml:space="preserve">https://www.vidyarthiplus.com/vp/attachment.php?aid=47906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 xml:space="preserve">https://www.javatpoint.com/android-tutorial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 xml:space="preserve">https://www.studytonight.com/android/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>https://www.splessons.com/lesson/andr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9" w:history="1">
          <w:r>
            <w:rPr>
              <w:rStyle w:val="Hyperlink"/>
            </w:rPr>
            <w:t>oid-tutorial/</w:t>
          </w:r>
        </w:hyperlink>
      </w:r>
    </w:p>
    <w:p>
      <w:pPr>
        <w:autoSpaceDN w:val="0"/>
        <w:autoSpaceDE w:val="0"/>
        <w:widowControl/>
        <w:spacing w:line="332" w:lineRule="exact" w:before="320" w:after="1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CO-PO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896"/>
        <w:gridCol w:w="1896"/>
        <w:gridCol w:w="1896"/>
        <w:gridCol w:w="1896"/>
        <w:gridCol w:w="1896"/>
      </w:tblGrid>
      <w:tr>
        <w:trPr>
          <w:trHeight w:hRule="exact" w:val="726"/>
        </w:trPr>
        <w:tc>
          <w:tcPr>
            <w:tcW w:type="dxa" w:w="57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g Hours </w:t>
            </w:r>
          </w:p>
        </w:tc>
      </w:tr>
      <w:tr>
        <w:trPr>
          <w:trHeight w:hRule="exact" w:val="644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013"/>
              <w:gridCol w:w="1013"/>
              <w:gridCol w:w="1013"/>
              <w:gridCol w:w="1013"/>
              <w:gridCol w:w="1013"/>
            </w:tblGrid>
            <w:tr>
              <w:trPr>
                <w:trHeight w:hRule="exact" w:val="286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Setup 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environment </w:t>
                  </w:r>
                </w:p>
              </w:tc>
              <w:tc>
                <w:tcPr>
                  <w:tcW w:type="dxa" w:w="5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 </w:t>
                  </w:r>
                </w:p>
              </w:tc>
              <w:tc>
                <w:tcPr>
                  <w:tcW w:type="dxa" w:w="11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develop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5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android </w:t>
                  </w:r>
                </w:p>
              </w:tc>
            </w:tr>
            <w:tr>
              <w:trPr>
                <w:trHeight w:hRule="exact" w:val="334"/>
              </w:trPr>
              <w:tc>
                <w:tcPr>
                  <w:tcW w:type="dxa" w:w="23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" w:after="0"/>
                    <w:ind w:left="6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applications. </w:t>
                  </w:r>
                </w:p>
              </w:tc>
              <w:tc>
                <w:tcPr>
                  <w:tcW w:type="dxa" w:w="1013"/>
                  <w:vMerge/>
                  <w:tcBorders/>
                </w:tcPr>
                <w:p/>
              </w:tc>
              <w:tc>
                <w:tcPr>
                  <w:tcW w:type="dxa" w:w="1013"/>
                  <w:vMerge/>
                  <w:tcBorders/>
                </w:tcPr>
                <w:p/>
              </w:tc>
              <w:tc>
                <w:tcPr>
                  <w:tcW w:type="dxa" w:w="101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1280"/>
        </w:trPr>
        <w:tc>
          <w:tcPr>
            <w:tcW w:type="dxa" w:w="694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06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4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Use different Components of Android Studio 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developing applications and usage of Intents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send sms, dial a number and switching between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activities.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6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646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GUI using User Interface elements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handle events generated by android components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U,A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12 </w:t>
            </w:r>
          </w:p>
        </w:tc>
      </w:tr>
      <w:tr>
        <w:trPr>
          <w:trHeight w:hRule="exact" w:val="654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android applications using Android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Services and to use SQLite database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U,A </w:t>
            </w:r>
          </w:p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1,2,3,4,5,6,7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646"/>
        </w:trPr>
        <w:tc>
          <w:tcPr>
            <w:tcW w:type="dxa" w:w="694"/>
            <w:tcBorders>
              <w:start w:sz="4.0" w:val="single" w:color="#000000"/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Sessions </w:t>
            </w:r>
          </w:p>
        </w:tc>
        <w:tc>
          <w:tcPr>
            <w:tcW w:type="dxa" w:w="11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tabs>
          <w:tab w:pos="360" w:val="left"/>
          <w:tab w:pos="812" w:val="left"/>
        </w:tabs>
        <w:autoSpaceDE w:val="0"/>
        <w:widowControl/>
        <w:spacing w:line="312" w:lineRule="exact" w:before="20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ist of 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xperiments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 the steps to setup Android Environment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Android Studio IDE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 Eclipse IDE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Android Virtual Device(AVD) </w:t>
      </w:r>
    </w:p>
    <w:p>
      <w:pPr>
        <w:sectPr>
          <w:pgSz w:w="11906" w:h="16838"/>
          <w:pgMar w:top="704" w:right="988" w:bottom="810" w:left="1440" w:header="720" w:footer="720" w:gutter="0"/>
          <w:cols w:space="720" w:num="1" w:equalWidth="0"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display a message like “Hello World”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android applications using following UI Layouts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5" w:history="1">
          <w:r>
            <w:rPr>
              <w:rStyle w:val="Hyperlink"/>
            </w:rPr>
            <w:t xml:space="preserve">Linear Layout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5" w:history="1">
          <w:r>
            <w:rPr>
              <w:rStyle w:val="Hyperlink"/>
            </w:rPr>
            <w:t>Relative Layou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6" w:history="1">
          <w:r>
            <w:rPr>
              <w:rStyle w:val="Hyperlink"/>
            </w:rPr>
            <w:t xml:space="preserve">t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(c)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6" w:history="1">
          <w:r>
            <w:rPr>
              <w:rStyle w:val="Hyperlink"/>
            </w:rPr>
            <w:t xml:space="preserve">List View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(d)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7" w:history="1">
          <w:r>
            <w:rPr>
              <w:rStyle w:val="Hyperlink"/>
            </w:rPr>
            <w:t xml:space="preserve">Grid View </w:t>
          </w:r>
        </w:hyperlink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(e)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7" w:history="1">
          <w:r>
            <w:rPr>
              <w:rStyle w:val="Hyperlink"/>
            </w:rPr>
            <w:t>Table Layo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8" w:history="1">
          <w:r>
            <w:rPr>
              <w:rStyle w:val="Hyperlink"/>
            </w:rPr>
            <w:t xml:space="preserve">ut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38" w:history="1">
          <w:r>
            <w:rPr>
              <w:rStyle w:val="Hyperlink"/>
            </w:rPr>
            <w:t>ate an Androi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 app to accept two numbers in two EditText(textfields) and display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sum of them in a Toast message on clicking a button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 Android app to accept a number in EditText and display the factorial of it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Toast message on clicking a button.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simple calculator application to perform addition, subtraction, multiplication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division using different buttons.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 simple android application to convert various country currencies.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ToggleButton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ImageButton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CheckBox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RadioButton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Spinner(ComboBox) widget.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Datepicker widget.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illustrate the use of Timepicker widget.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that uses multiple UI controls to create student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registration form.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handle events generated by user Interface controls.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shift from one activity to another activity using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button with the help of Intents.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send SMS using Intents.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dial a number using Intents.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 cycle of Android Activities with an example program. </w:t>
      </w:r>
    </w:p>
    <w:p>
      <w:pPr>
        <w:autoSpaceDN w:val="0"/>
        <w:autoSpaceDE w:val="0"/>
        <w:widowControl/>
        <w:spacing w:line="316" w:lineRule="exact" w:before="4" w:after="0"/>
        <w:ind w:left="36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 the life cycle of fragments with an example program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using fragments.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using Android services.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create and open a SQLite database. </w:t>
      </w:r>
    </w:p>
    <w:p>
      <w:pPr>
        <w:autoSpaceDN w:val="0"/>
        <w:tabs>
          <w:tab w:pos="720" w:val="left"/>
        </w:tabs>
        <w:autoSpaceDE w:val="0"/>
        <w:widowControl/>
        <w:spacing w:line="318" w:lineRule="exact" w:before="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insert data into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retrieve data from SQLite database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to update and delete data from SQLite database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an android application that uses multiple UI controls to create student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registration form and store the data into SQLite database. </w:t>
      </w:r>
    </w:p>
    <w:p>
      <w:pPr>
        <w:sectPr>
          <w:pgSz w:w="11906" w:h="16838"/>
          <w:pgMar w:top="704" w:right="1358" w:bottom="1208" w:left="1440" w:header="720" w:footer="720" w:gutter="0"/>
          <w:cols w:space="720" w:num="1" w:equalWidth="0"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22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Suggested list of student activities </w:t>
      </w:r>
      <w:r>
        <w:br/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Note: The following activities or similar activities for assessing 2.5 credits (Any one)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activity like mini-project, surveys, quizzes, etc. should be done in group of 3-5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318" w:lineRule="exact" w:before="14" w:after="0"/>
        <w:ind w:left="360" w:right="2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do any one of the following type activity or any other similar activity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to the course and before conduction, get it approved from concerned course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coordinator and programme co-coordinator.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group should conduct different activity and no repeating should occur.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318" w:after="0"/>
        <w:ind w:left="108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different Integrated Development Environments(IDEs) available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executing android programs and prepare a report.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4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some simple GUI based applications like calculator etc using android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controls. </w:t>
      </w:r>
    </w:p>
    <w:p>
      <w:pPr>
        <w:autoSpaceDN w:val="0"/>
        <w:tabs>
          <w:tab w:pos="1440" w:val="left"/>
        </w:tabs>
        <w:autoSpaceDE w:val="0"/>
        <w:widowControl/>
        <w:spacing w:line="320" w:lineRule="exact" w:before="0" w:after="0"/>
        <w:ind w:left="108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Visit Library to refer to standard Books on Advanced java concepts, collect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related material and prepare notes.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4" w:after="0"/>
        <w:ind w:left="108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Refer to online content and videos to get more knowledge on database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concepts.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2" w:after="0"/>
        <w:ind w:left="108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 with industry people who are working in android technologies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report. </w:t>
      </w:r>
    </w:p>
    <w:p>
      <w:pPr>
        <w:autoSpaceDN w:val="0"/>
        <w:tabs>
          <w:tab w:pos="1440" w:val="left"/>
        </w:tabs>
        <w:autoSpaceDE w:val="0"/>
        <w:widowControl/>
        <w:spacing w:line="316" w:lineRule="exact" w:before="4" w:after="0"/>
        <w:ind w:left="108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 different types of Operating Systems used in mobiles and submit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Write assignments given by course coordinator. </w:t>
      </w:r>
    </w:p>
    <w:p>
      <w:pPr>
        <w:autoSpaceDN w:val="0"/>
        <w:tabs>
          <w:tab w:pos="1440" w:val="left"/>
        </w:tabs>
        <w:autoSpaceDE w:val="0"/>
        <w:widowControl/>
        <w:spacing w:line="318" w:lineRule="exact" w:before="2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 all the course contents and should be able to write slip tests and surprise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tests. </w:t>
      </w:r>
    </w:p>
    <w:p>
      <w:pPr>
        <w:autoSpaceDN w:val="0"/>
        <w:autoSpaceDE w:val="0"/>
        <w:widowControl/>
        <w:spacing w:line="318" w:lineRule="exact" w:before="2" w:after="0"/>
        <w:ind w:left="1440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 seminar on a specific topic that is related to latest technologies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application development and present a Power Point Presentation(PPT)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all the peers.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IEEE papers on android programming and submit a report.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quiz on android programming related questions and conduct.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Participate in state level or national level technical conferences. </w:t>
      </w:r>
    </w:p>
    <w:p>
      <w:pPr>
        <w:autoSpaceDN w:val="0"/>
        <w:autoSpaceDE w:val="0"/>
        <w:widowControl/>
        <w:spacing w:line="320" w:lineRule="exact" w:before="0" w:after="0"/>
        <w:ind w:left="1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simple android applications (apps). </w:t>
      </w:r>
    </w:p>
    <w:p>
      <w:pPr>
        <w:sectPr>
          <w:pgSz w:w="11906" w:h="16838"/>
          <w:pgMar w:top="706" w:right="1362" w:bottom="1440" w:left="1440" w:header="720" w:footer="720" w:gutter="0"/>
          <w:cols w:space="720" w:num="1" w:equalWidth="0"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271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CS-509- SYSTEM ADMINISTRATION LAB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510"/>
        <w:gridCol w:w="2510"/>
        <w:gridCol w:w="2510"/>
        <w:gridCol w:w="2510"/>
      </w:tblGrid>
      <w:tr>
        <w:trPr>
          <w:trHeight w:hRule="exact" w:val="328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System Administration Lab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CS-509 </w:t>
            </w:r>
          </w:p>
        </w:tc>
      </w:tr>
      <w:tr>
        <w:trPr>
          <w:trHeight w:hRule="exact" w:val="330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642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Periods(L:T:P)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6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1105"/>
              <w:gridCol w:w="1105"/>
            </w:tblGrid>
            <w:tr>
              <w:trPr>
                <w:trHeight w:hRule="exact" w:val="62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78" w:right="144" w:hanging="16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Total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2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4"/>
        </w:trPr>
        <w:tc>
          <w:tcPr>
            <w:tcW w:type="dxa" w:w="23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3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7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00" w:lineRule="exact" w:before="32" w:after="0"/>
        <w:ind w:left="112" w:right="576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 requisites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Basic knowledge on working of computer. </w:t>
      </w:r>
    </w:p>
    <w:p>
      <w:pPr>
        <w:autoSpaceDN w:val="0"/>
        <w:autoSpaceDE w:val="0"/>
        <w:widowControl/>
        <w:spacing w:line="332" w:lineRule="exact" w:before="320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outcome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020"/>
        <w:gridCol w:w="5020"/>
      </w:tblGrid>
      <w:tr>
        <w:trPr>
          <w:trHeight w:hRule="exact" w:val="406"/>
        </w:trPr>
        <w:tc>
          <w:tcPr>
            <w:tcW w:type="dxa" w:w="657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  outcome </w:t>
            </w:r>
          </w:p>
        </w:tc>
      </w:tr>
      <w:tr>
        <w:trPr>
          <w:trHeight w:hRule="exact" w:val="646"/>
        </w:trPr>
        <w:tc>
          <w:tcPr>
            <w:tcW w:type="dxa" w:w="10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4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Windows 2012 server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various services. </w:t>
            </w:r>
          </w:p>
        </w:tc>
      </w:tr>
      <w:tr>
        <w:trPr>
          <w:trHeight w:hRule="exact" w:val="646"/>
        </w:trPr>
        <w:tc>
          <w:tcPr>
            <w:tcW w:type="dxa" w:w="10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4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Linux and various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services in Linux.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12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Content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47"/>
        <w:gridCol w:w="3347"/>
        <w:gridCol w:w="3347"/>
      </w:tblGrid>
      <w:tr>
        <w:trPr>
          <w:trHeight w:hRule="exact" w:val="934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No </w:t>
            </w:r>
          </w:p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 Name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9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Hours/Periods </w:t>
            </w:r>
          </w:p>
        </w:tc>
      </w:tr>
      <w:tr>
        <w:trPr>
          <w:trHeight w:hRule="exact" w:val="560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Windows 2012 server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various services.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6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Install and configure Linux and various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services in Linux.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284"/>
        </w:trPr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12" w:lineRule="exact" w:before="310" w:after="0"/>
        <w:ind w:left="1194" w:right="864" w:hanging="108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Recommended Books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Windows server 2012 by  Charlie Russel and Craig zacker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Mastering windows server 2012  R2  by Mark minasi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Unix and Linux System Administration hand book 4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 by Garth snyder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Linux Administration by Jason cannon </w:t>
      </w:r>
    </w:p>
    <w:p>
      <w:pPr>
        <w:autoSpaceDN w:val="0"/>
        <w:autoSpaceDE w:val="0"/>
        <w:widowControl/>
        <w:spacing w:line="332" w:lineRule="exact" w:before="322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E-References </w:t>
      </w:r>
    </w:p>
    <w:p>
      <w:pPr>
        <w:autoSpaceDN w:val="0"/>
        <w:autoSpaceDE w:val="0"/>
        <w:widowControl/>
        <w:spacing w:line="318" w:lineRule="exact" w:before="298" w:after="0"/>
        <w:ind w:left="474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9" w:history="1">
          <w:r>
            <w:rPr>
              <w:rStyle w:val="Hyperlink"/>
            </w:rPr>
            <w:t xml:space="preserve">https://www.tutorialspoint.com/windows_server_2012/windows_server_2012_tutorial.pdf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39" w:history="1">
          <w:r>
            <w:rPr>
              <w:rStyle w:val="Hyperlink"/>
            </w:rPr>
            <w:t xml:space="preserve">https://ptgmedia.pearsoncmg.com/images/9780735684690/samplepages/0735684693.pdf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0" w:history="1">
          <w:r>
            <w:rPr>
              <w:rStyle w:val="Hyperlink"/>
            </w:rPr>
            <w:t>https://docentinrete.files.wordpress.com/2012/05/manuale-2008-98-365-windowsserver.p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0" w:history="1">
          <w:r>
            <w:rPr>
              <w:rStyle w:val="Hyperlink"/>
            </w:rPr>
            <w:t xml:space="preserve">df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0" w:history="1">
          <w:r>
            <w:rPr>
              <w:rStyle w:val="Hyperlink"/>
            </w:rPr>
            <w:t xml:space="preserve">https://www.tutorialspoint.com/linux_admin/linux_admin_tutorial.pdf </w:t>
          </w:r>
        </w:hyperlink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1" w:history="1">
          <w:r>
            <w:rPr>
              <w:rStyle w:val="Hyperlink"/>
            </w:rPr>
            <w:t>https://www-uxsup.csx.cam.ac.uk/courses/moved.linuxadmin/whole.p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42" w:history="1">
          <w:r>
            <w:rPr>
              <w:rStyle w:val="Hyperlink"/>
            </w:rPr>
            <w:t>df</w:t>
          </w:r>
        </w:hyperlink>
      </w:r>
    </w:p>
    <w:p>
      <w:pPr>
        <w:sectPr>
          <w:pgSz w:w="11906" w:h="16838"/>
          <w:pgMar w:top="552" w:right="846" w:bottom="1364" w:left="1020" w:header="720" w:footer="720" w:gutter="0"/>
          <w:cols w:space="720" w:num="1" w:equalWidth="0"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334" w:lineRule="exact" w:before="0" w:after="326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Mapping Course outcomes with program outcome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70"/>
        <w:gridCol w:w="1970"/>
        <w:gridCol w:w="1970"/>
        <w:gridCol w:w="1970"/>
        <w:gridCol w:w="1970"/>
      </w:tblGrid>
      <w:tr>
        <w:trPr>
          <w:trHeight w:hRule="exact" w:val="838"/>
        </w:trPr>
        <w:tc>
          <w:tcPr>
            <w:tcW w:type="dxa" w:w="638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Outcome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Linked PO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Teaching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Hours </w:t>
            </w:r>
          </w:p>
        </w:tc>
      </w:tr>
      <w:tr>
        <w:trPr>
          <w:trHeight w:hRule="exact" w:val="566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Administration concepts and classification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Windows 2012 server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0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Install and configure  Windows 2012 server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various services.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 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562"/>
        </w:trPr>
        <w:tc>
          <w:tcPr>
            <w:tcW w:type="dxa" w:w="9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54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Install and configure   Linux </w:t>
            </w:r>
          </w:p>
        </w:tc>
        <w:tc>
          <w:tcPr>
            <w:tcW w:type="dxa" w:w="8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6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R,U,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14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13 </w:t>
            </w:r>
          </w:p>
        </w:tc>
      </w:tr>
      <w:tr>
        <w:trPr>
          <w:trHeight w:hRule="exact" w:val="286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 various services in Linux. </w:t>
            </w:r>
          </w:p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U, A </w:t>
            </w:r>
          </w:p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1,2,3,4,7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06 </w:t>
            </w:r>
          </w:p>
        </w:tc>
      </w:tr>
      <w:tr>
        <w:trPr>
          <w:trHeight w:hRule="exact" w:val="560"/>
        </w:trPr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8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Sessions </w:t>
            </w:r>
          </w:p>
        </w:tc>
        <w:tc>
          <w:tcPr>
            <w:tcW w:type="dxa" w:w="11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Legends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 = Remember U= Understand; A= Apply and above 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evels (B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loom’s revised taxonomy) </w:t>
      </w:r>
    </w:p>
    <w:p>
      <w:pPr>
        <w:autoSpaceDN w:val="0"/>
        <w:autoSpaceDE w:val="0"/>
        <w:widowControl/>
        <w:spacing w:line="334" w:lineRule="exact" w:before="308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LIST OF EXCERCISES: </w:t>
      </w:r>
    </w:p>
    <w:p>
      <w:pPr>
        <w:autoSpaceDN w:val="0"/>
        <w:autoSpaceDE w:val="0"/>
        <w:widowControl/>
        <w:spacing w:line="332" w:lineRule="exact" w:before="0" w:after="0"/>
        <w:ind w:left="83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WINDOWS 2012 SERVER ADMINISTRATION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Windows 2012 server operating system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device drivers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Creating and managing user &amp; group accounts in Windows-2012 server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Implementation of NTFS file , folder &amp; share permissions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DHCP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DNS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RAS in Windows-2012 server. </w:t>
      </w:r>
    </w:p>
    <w:p>
      <w:pPr>
        <w:autoSpaceDN w:val="0"/>
        <w:tabs>
          <w:tab w:pos="924" w:val="left"/>
        </w:tabs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Local and Network Printer in Windows-2012 server. </w:t>
      </w:r>
    </w:p>
    <w:p>
      <w:pPr>
        <w:autoSpaceDN w:val="0"/>
        <w:autoSpaceDE w:val="0"/>
        <w:widowControl/>
        <w:spacing w:line="332" w:lineRule="exact" w:before="4" w:after="0"/>
        <w:ind w:left="83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LINUX ADMINSTRATION </w:t>
      </w:r>
    </w:p>
    <w:p>
      <w:pPr>
        <w:autoSpaceDN w:val="0"/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LINUX operating system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Practice on Linux commands </w:t>
      </w:r>
    </w:p>
    <w:p>
      <w:pPr>
        <w:autoSpaceDN w:val="0"/>
        <w:autoSpaceDE w:val="0"/>
        <w:widowControl/>
        <w:spacing w:line="320" w:lineRule="exact" w:before="4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of device drivers in LINUX server.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Creating and managing user &amp; group accounts in LINUX server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DHCP LINUX server.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DNS in LINUX server. </w:t>
      </w:r>
    </w:p>
    <w:p>
      <w:pPr>
        <w:autoSpaceDN w:val="0"/>
        <w:autoSpaceDE w:val="0"/>
        <w:widowControl/>
        <w:spacing w:line="320" w:lineRule="exact" w:before="0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Installation &amp; Configuration of Local and Network Printer in LINUX server.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Configuring firewall. </w:t>
      </w:r>
    </w:p>
    <w:p>
      <w:pPr>
        <w:autoSpaceDN w:val="0"/>
        <w:autoSpaceDE w:val="0"/>
        <w:widowControl/>
        <w:spacing w:line="320" w:lineRule="exact" w:before="2" w:after="0"/>
        <w:ind w:left="47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Backing up &amp; restoring data.</w:t>
      </w:r>
    </w:p>
    <w:p>
      <w:pPr>
        <w:sectPr>
          <w:pgSz w:w="11906" w:h="16838"/>
          <w:pgMar w:top="712" w:right="1038" w:bottom="1440" w:left="1020" w:header="720" w:footer="720" w:gutter="0"/>
          <w:cols w:space="720" w:num="1" w:equalWidth="0"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32" w:lineRule="exact" w:before="0" w:after="12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CS-510-PROJECT WORK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76"/>
        <w:gridCol w:w="2576"/>
        <w:gridCol w:w="2576"/>
        <w:gridCol w:w="2576"/>
      </w:tblGrid>
      <w:tr>
        <w:trPr>
          <w:trHeight w:hRule="exact" w:val="328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: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Project Work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CS-510 </w:t>
            </w:r>
          </w:p>
        </w:tc>
      </w:tr>
      <w:tr>
        <w:trPr>
          <w:trHeight w:hRule="exact" w:val="330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Group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326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Periods(L:T:P)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1:0:2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1.5 </w:t>
            </w:r>
          </w:p>
        </w:tc>
      </w:tr>
      <w:tr>
        <w:trPr>
          <w:trHeight w:hRule="exact" w:val="644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Lecture + Practical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103"/>
              <w:gridCol w:w="1103"/>
            </w:tblGrid>
            <w:tr>
              <w:trPr>
                <w:trHeight w:hRule="exact" w:val="62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4" w:after="0"/>
                    <w:ind w:left="80" w:right="144" w:hanging="18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Total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Periods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2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  <w:tr>
        <w:trPr>
          <w:trHeight w:hRule="exact" w:val="328"/>
        </w:trPr>
        <w:tc>
          <w:tcPr>
            <w:tcW w:type="dxa" w:w="3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2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Marks </w:t>
            </w:r>
          </w:p>
        </w:tc>
        <w:tc>
          <w:tcPr>
            <w:tcW w:type="dxa" w:w="22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7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Marks </w:t>
            </w:r>
          </w:p>
        </w:tc>
      </w:tr>
    </w:tbl>
    <w:p>
      <w:pPr>
        <w:autoSpaceDN w:val="0"/>
        <w:autoSpaceDE w:val="0"/>
        <w:widowControl/>
        <w:spacing w:line="334" w:lineRule="exact" w:before="25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Prerequisites: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should have the knowledge of various programming languages and practices </w:t>
      </w:r>
    </w:p>
    <w:p>
      <w:pPr>
        <w:autoSpaceDN w:val="0"/>
        <w:autoSpaceDE w:val="0"/>
        <w:widowControl/>
        <w:spacing w:line="322" w:lineRule="exact" w:before="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addition to basic engineering skills. </w:t>
      </w:r>
    </w:p>
    <w:p>
      <w:pPr>
        <w:autoSpaceDN w:val="0"/>
        <w:autoSpaceDE w:val="0"/>
        <w:widowControl/>
        <w:spacing w:line="320" w:lineRule="exact" w:before="0" w:after="3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Outcomes: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5153"/>
        <w:gridCol w:w="5153"/>
      </w:tblGrid>
      <w:tr>
        <w:trPr>
          <w:trHeight w:hRule="exact" w:val="492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Outcome </w:t>
            </w:r>
          </w:p>
        </w:tc>
      </w:tr>
      <w:tr>
        <w:trPr>
          <w:trHeight w:hRule="exact" w:val="476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the realistic problem </w:t>
            </w:r>
          </w:p>
        </w:tc>
      </w:tr>
      <w:tr>
        <w:trPr>
          <w:trHeight w:hRule="exact" w:val="480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the solution using various modules. </w:t>
            </w:r>
          </w:p>
        </w:tc>
      </w:tr>
      <w:tr>
        <w:trPr>
          <w:trHeight w:hRule="exact" w:val="480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Coding using engineering tool. </w:t>
            </w:r>
          </w:p>
        </w:tc>
      </w:tr>
      <w:tr>
        <w:trPr>
          <w:trHeight w:hRule="exact" w:val="490"/>
        </w:trPr>
        <w:tc>
          <w:tcPr>
            <w:tcW w:type="dxa" w:w="8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48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8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5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Implementing and updating. </w:t>
            </w:r>
          </w:p>
        </w:tc>
      </w:tr>
    </w:tbl>
    <w:p>
      <w:pPr>
        <w:autoSpaceDN w:val="0"/>
        <w:autoSpaceDE w:val="0"/>
        <w:widowControl/>
        <w:spacing w:line="332" w:lineRule="exact" w:before="288" w:after="0"/>
        <w:ind w:left="9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Should be in following Areas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Image Processing Algorithms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Cryptographic Algorithms.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Algorithms in any computer application domain.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solutions given in recent papers published in journals.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Micro Controller based application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Robot based applications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boards like Raspberry PI, Arduino Uno to design computer controlled </w:t>
      </w:r>
    </w:p>
    <w:p>
      <w:pPr>
        <w:autoSpaceDN w:val="0"/>
        <w:autoSpaceDE w:val="0"/>
        <w:widowControl/>
        <w:spacing w:line="320" w:lineRule="exact" w:before="0" w:after="0"/>
        <w:ind w:left="15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Application using Sensors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Application using IOT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 Science based project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Configure Cisco route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Mobile Applications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Establishing a computer network with required permission to resources like files and </w:t>
      </w:r>
    </w:p>
    <w:p>
      <w:pPr>
        <w:autoSpaceDN w:val="0"/>
        <w:autoSpaceDE w:val="0"/>
        <w:widowControl/>
        <w:spacing w:line="320" w:lineRule="exact" w:before="0" w:after="0"/>
        <w:ind w:left="15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printers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rs for packet filtering, Packet routing, firewall configuration, bandwidth allocations.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Troubleshoot Computer Peripherals.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 Games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Web Portal with database to any organization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 Management Systems like Learning from videos, assignment submission, </w:t>
      </w:r>
    </w:p>
    <w:p>
      <w:pPr>
        <w:autoSpaceDN w:val="0"/>
        <w:autoSpaceDE w:val="0"/>
        <w:widowControl/>
        <w:spacing w:line="320" w:lineRule="exact" w:before="0" w:after="0"/>
        <w:ind w:left="15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quizzes. </w:t>
      </w:r>
    </w:p>
    <w:p>
      <w:pPr>
        <w:autoSpaceDN w:val="0"/>
        <w:tabs>
          <w:tab w:pos="1514" w:val="left"/>
        </w:tabs>
        <w:autoSpaceDE w:val="0"/>
        <w:widowControl/>
        <w:spacing w:line="322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Online Examination with data persistence on Servers. </w:t>
      </w:r>
    </w:p>
    <w:p>
      <w:pPr>
        <w:autoSpaceDN w:val="0"/>
        <w:tabs>
          <w:tab w:pos="1514" w:val="left"/>
        </w:tabs>
        <w:autoSpaceDE w:val="0"/>
        <w:widowControl/>
        <w:spacing w:line="320" w:lineRule="exact" w:before="0" w:after="0"/>
        <w:ind w:left="7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 Seating Plan particularly for Diploma Examinations </w:t>
      </w:r>
    </w:p>
    <w:p>
      <w:pPr>
        <w:sectPr>
          <w:pgSz w:w="11906" w:h="16838"/>
          <w:pgMar w:top="552" w:right="616" w:bottom="926" w:left="984" w:header="720" w:footer="720" w:gutter="0"/>
          <w:cols w:space="720" w:num="1" w:equalWidth="0"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data base management System Consisting of modules Admission, Marks, </w:t>
      </w:r>
    </w:p>
    <w:p>
      <w:pPr>
        <w:autoSpaceDN w:val="0"/>
        <w:autoSpaceDE w:val="0"/>
        <w:widowControl/>
        <w:spacing w:line="320" w:lineRule="exact" w:before="0" w:after="0"/>
        <w:ind w:left="145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Attendance, No Due certificate. </w:t>
      </w:r>
    </w:p>
    <w:p>
      <w:pPr>
        <w:autoSpaceDN w:val="0"/>
        <w:tabs>
          <w:tab w:pos="1428" w:val="left"/>
        </w:tabs>
        <w:autoSpaceDE w:val="0"/>
        <w:widowControl/>
        <w:spacing w:line="322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Library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Hostel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Stores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Banking Software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Hospital Management System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Railway Reservations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Healthcare Management System.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Income tax calculator application. </w:t>
      </w:r>
    </w:p>
    <w:p>
      <w:pPr>
        <w:autoSpaceDN w:val="0"/>
        <w:tabs>
          <w:tab w:pos="1428" w:val="left"/>
        </w:tabs>
        <w:autoSpaceDE w:val="0"/>
        <w:widowControl/>
        <w:spacing w:line="320" w:lineRule="exact" w:before="0" w:after="0"/>
        <w:ind w:left="6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Online Shopping Portal </w:t>
      </w:r>
    </w:p>
    <w:p>
      <w:pPr>
        <w:autoSpaceDN w:val="0"/>
        <w:autoSpaceDE w:val="0"/>
        <w:widowControl/>
        <w:spacing w:line="322" w:lineRule="exact" w:before="0" w:after="300"/>
        <w:ind w:left="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 / PO - MAPPING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4"/>
        <w:gridCol w:w="1044"/>
      </w:tblGrid>
      <w:tr>
        <w:trPr>
          <w:trHeight w:hRule="exact" w:val="892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67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PO7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Mapped POs </w:t>
            </w:r>
          </w:p>
        </w:tc>
      </w:tr>
      <w:tr>
        <w:trPr>
          <w:trHeight w:hRule="exact" w:val="52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1,2,4,5,6,7 </w:t>
            </w:r>
          </w:p>
        </w:tc>
      </w:tr>
      <w:tr>
        <w:trPr>
          <w:trHeight w:hRule="exact" w:val="54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1,2,4,5,6,7 </w:t>
            </w:r>
          </w:p>
        </w:tc>
      </w:tr>
      <w:tr>
        <w:trPr>
          <w:trHeight w:hRule="exact" w:val="54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  <w:tr>
        <w:trPr>
          <w:trHeight w:hRule="exact" w:val="52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7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72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2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50" w:right="1440" w:bottom="1440" w:left="1070" w:header="720" w:footer="720" w:gutter="0"/>
          <w:cols w:space="720" w:num="1" w:equalWidth="0">
            <w:col w:w="9396" w:space="0"/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299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CS-51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1-SKILL UPGRAD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2390"/>
        <w:gridCol w:w="2390"/>
        <w:gridCol w:w="2390"/>
        <w:gridCol w:w="2390"/>
      </w:tblGrid>
      <w:tr>
        <w:trPr>
          <w:trHeight w:hRule="exact" w:val="286"/>
        </w:trPr>
        <w:tc>
          <w:tcPr>
            <w:tcW w:type="dxa" w:w="350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1972"/>
            <w:tcBorders>
              <w:start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Skill Upgradation </w:t>
            </w:r>
          </w:p>
        </w:tc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1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CS-511 </w:t>
            </w:r>
          </w:p>
        </w:tc>
      </w:tr>
      <w:tr>
        <w:trPr>
          <w:trHeight w:hRule="exact" w:val="296"/>
        </w:trPr>
        <w:tc>
          <w:tcPr>
            <w:tcW w:type="dxa" w:w="350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197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3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</w:p>
        </w:tc>
      </w:tr>
      <w:tr>
        <w:trPr>
          <w:trHeight w:hRule="exact" w:val="294"/>
        </w:trPr>
        <w:tc>
          <w:tcPr>
            <w:tcW w:type="dxa" w:w="3502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Teaching Scheme in periods </w:t>
            </w:r>
          </w:p>
        </w:tc>
        <w:tc>
          <w:tcPr>
            <w:tcW w:type="dxa" w:w="197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0:0:8 </w:t>
            </w:r>
          </w:p>
        </w:tc>
        <w:tc>
          <w:tcPr>
            <w:tcW w:type="dxa" w:w="24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Credits </w:t>
            </w:r>
          </w:p>
        </w:tc>
        <w:tc>
          <w:tcPr>
            <w:tcW w:type="dxa" w:w="13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2.5 </w:t>
            </w:r>
          </w:p>
        </w:tc>
      </w:tr>
      <w:tr>
        <w:trPr>
          <w:trHeight w:hRule="exact" w:val="288"/>
        </w:trPr>
        <w:tc>
          <w:tcPr>
            <w:tcW w:type="dxa" w:w="3502"/>
            <w:tcBorders>
              <w:start w:sz="3.1999999999999886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197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Activities </w:t>
            </w:r>
          </w:p>
        </w:tc>
        <w:tc>
          <w:tcPr>
            <w:tcW w:type="dxa" w:w="24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Contact Periods </w:t>
            </w:r>
          </w:p>
        </w:tc>
        <w:tc>
          <w:tcPr>
            <w:tcW w:type="dxa" w:w="13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120 </w:t>
            </w:r>
          </w:p>
        </w:tc>
      </w:tr>
      <w:tr>
        <w:trPr>
          <w:trHeight w:hRule="exact" w:val="306"/>
        </w:trPr>
        <w:tc>
          <w:tcPr>
            <w:tcW w:type="dxa" w:w="3502"/>
            <w:tcBorders>
              <w:start w:sz="3.1999999999999886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 </w:t>
            </w:r>
          </w:p>
        </w:tc>
        <w:tc>
          <w:tcPr>
            <w:tcW w:type="dxa" w:w="197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Rubrics </w:t>
            </w:r>
          </w:p>
        </w:tc>
        <w:tc>
          <w:tcPr>
            <w:tcW w:type="dxa" w:w="24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SEE </w:t>
            </w:r>
          </w:p>
        </w:tc>
        <w:tc>
          <w:tcPr>
            <w:tcW w:type="dxa" w:w="13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Nil </w:t>
            </w:r>
          </w:p>
        </w:tc>
      </w:tr>
    </w:tbl>
    <w:p>
      <w:pPr>
        <w:autoSpaceDN w:val="0"/>
        <w:autoSpaceDE w:val="0"/>
        <w:widowControl/>
        <w:spacing w:line="302" w:lineRule="exact" w:before="408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Rationale: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is introduced for all semesters with a purpose of providing outside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classroom experiences that lead to overall development of the students. One whole day is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allocated for activities.</w:t>
      </w:r>
    </w:p>
    <w:p>
      <w:pPr>
        <w:autoSpaceDN w:val="0"/>
        <w:tabs>
          <w:tab w:pos="1428" w:val="left"/>
        </w:tabs>
        <w:autoSpaceDE w:val="0"/>
        <w:widowControl/>
        <w:spacing w:line="298" w:lineRule="exact" w:before="158" w:after="0"/>
        <w:ind w:left="978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Objective: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create an awareness on Engineering Ethics and Human Values. </w:t>
      </w:r>
    </w:p>
    <w:p>
      <w:pPr>
        <w:autoSpaceDN w:val="0"/>
        <w:autoSpaceDE w:val="0"/>
        <w:widowControl/>
        <w:spacing w:line="320" w:lineRule="exact" w:before="94" w:after="0"/>
        <w:ind w:left="14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instill Moral, Social Values and Loyalty. </w:t>
      </w:r>
    </w:p>
    <w:p>
      <w:pPr>
        <w:autoSpaceDN w:val="0"/>
        <w:autoSpaceDE w:val="0"/>
        <w:widowControl/>
        <w:spacing w:line="320" w:lineRule="exact" w:before="94" w:after="0"/>
        <w:ind w:left="14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awareness about social responsibilities of Engineers </w:t>
      </w:r>
    </w:p>
    <w:p>
      <w:pPr>
        <w:autoSpaceDN w:val="0"/>
        <w:autoSpaceDE w:val="0"/>
        <w:widowControl/>
        <w:spacing w:line="320" w:lineRule="exact" w:before="96" w:after="124"/>
        <w:ind w:left="14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improve Communication and Participation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0.0" w:type="dxa"/>
      </w:tblPr>
      <w:tblGrid>
        <w:gridCol w:w="2390"/>
        <w:gridCol w:w="2390"/>
        <w:gridCol w:w="2390"/>
        <w:gridCol w:w="2390"/>
      </w:tblGrid>
      <w:tr>
        <w:trPr>
          <w:trHeight w:hRule="exact" w:val="564"/>
        </w:trPr>
        <w:tc>
          <w:tcPr>
            <w:tcW w:type="dxa" w:w="9022"/>
            <w:gridSpan w:val="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2160" w:right="216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Content and Blue Print of Marks for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CIE </w:t>
            </w:r>
          </w:p>
        </w:tc>
      </w:tr>
      <w:tr>
        <w:trPr>
          <w:trHeight w:hRule="exact" w:val="534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Activity No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Activity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Periods </w:t>
            </w:r>
          </w:p>
        </w:tc>
        <w:tc>
          <w:tcPr>
            <w:tcW w:type="dxa" w:w="15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Frequency </w:t>
            </w:r>
          </w:p>
        </w:tc>
      </w:tr>
      <w:tr>
        <w:trPr>
          <w:trHeight w:hRule="exact" w:val="792"/>
        </w:trPr>
        <w:tc>
          <w:tcPr>
            <w:tcW w:type="dxa" w:w="1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539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27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Haritha Haram(plantation &amp;Maintenance)/ Waste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/Swachh Bharat </w:t>
            </w:r>
          </w:p>
        </w:tc>
        <w:tc>
          <w:tcPr>
            <w:tcW w:type="dxa" w:w="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554"/>
            <w:vMerge w:val="restart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  <w:p>
            <w:pPr>
              <w:autoSpaceDN w:val="0"/>
              <w:autoSpaceDE w:val="0"/>
              <w:widowControl/>
              <w:spacing w:line="254" w:lineRule="exact" w:before="206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634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2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Mini projects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2390"/>
            <w:vMerge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796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27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Online Video Tutorials/ MOOCs in SWAYAM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/NPTEL/ e-Journals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5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0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836"/>
        </w:trPr>
        <w:tc>
          <w:tcPr>
            <w:tcW w:type="dxa" w:w="11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53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27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Seminars/Quizzes/ Technical Paper Presentations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/Group discussions/ Participate in Tech fests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coding competitions </w:t>
            </w:r>
          </w:p>
        </w:tc>
        <w:tc>
          <w:tcPr>
            <w:tcW w:type="dxa" w:w="9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55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8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  <w:p>
            <w:pPr>
              <w:autoSpaceDN w:val="0"/>
              <w:autoSpaceDE w:val="0"/>
              <w:widowControl/>
              <w:spacing w:line="254" w:lineRule="exact" w:before="228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636"/>
        </w:trPr>
        <w:tc>
          <w:tcPr>
            <w:tcW w:type="dxa" w:w="1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539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2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Field Visits/Field Practice(also within the campus) </w:t>
            </w:r>
          </w:p>
        </w:tc>
        <w:tc>
          <w:tcPr>
            <w:tcW w:type="dxa" w:w="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2390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</w:tcPr>
          <w:p/>
        </w:tc>
      </w:tr>
      <w:tr>
        <w:trPr>
          <w:trHeight w:hRule="exact" w:val="1712"/>
        </w:trPr>
        <w:tc>
          <w:tcPr>
            <w:tcW w:type="dxa" w:w="1108"/>
            <w:tcBorders>
              <w:start w:sz="4.0" w:val="single" w:color="#000000"/>
              <w:top w:sz="3.2000000000007276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5394"/>
            <w:tcBorders>
              <w:start w:sz="4.0" w:val="single" w:color="#000000"/>
              <w:top w:sz="3.2000000000007276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686" w:right="288" w:hanging="414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Expert/Guest Lectures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Safety and Responsibilities of an Engineer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Occupational crime/Cyber crimes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Responsibility of engineers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Emerging technologies </w:t>
            </w:r>
          </w:p>
        </w:tc>
        <w:tc>
          <w:tcPr>
            <w:tcW w:type="dxa" w:w="966"/>
            <w:tcBorders>
              <w:start w:sz="4.0" w:val="single" w:color="#000000"/>
              <w:top w:sz="3.2000000000007276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1554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22" w:after="0"/>
              <w:ind w:left="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Times in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</w:tr>
      <w:tr>
        <w:trPr>
          <w:trHeight w:hRule="exact" w:val="504"/>
        </w:trPr>
        <w:tc>
          <w:tcPr>
            <w:tcW w:type="dxa" w:w="6502"/>
            <w:gridSpan w:val="2"/>
            <w:tcBorders>
              <w:start w:sz="4.0" w:val="single" w:color="#000000"/>
              <w:top w:sz="5.600000000000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3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Total Periods </w:t>
            </w:r>
          </w:p>
        </w:tc>
        <w:tc>
          <w:tcPr>
            <w:tcW w:type="dxa" w:w="966"/>
            <w:tcBorders>
              <w:start w:sz="4.0" w:val="single" w:color="#000000"/>
              <w:top w:sz="5.600000000000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120 </w:t>
            </w:r>
          </w:p>
        </w:tc>
        <w:tc>
          <w:tcPr>
            <w:tcW w:type="dxa" w:w="1554"/>
            <w:tcBorders>
              <w:start w:sz="4.0" w:val="single" w:color="#000000"/>
              <w:top w:sz="5.600000000000364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36" w:lineRule="exact" w:before="282" w:after="0"/>
        <w:ind w:left="97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Note: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case Expert faculties are not available English faculty may handle the </w:t>
      </w:r>
    </w:p>
    <w:p>
      <w:pPr>
        <w:autoSpaceDN w:val="0"/>
        <w:autoSpaceDE w:val="0"/>
        <w:widowControl/>
        <w:spacing w:line="320" w:lineRule="exact" w:before="80" w:after="0"/>
        <w:ind w:left="9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expert lectures or Video clips on the suggested lectures may be played and the </w:t>
      </w:r>
    </w:p>
    <w:p>
      <w:pPr>
        <w:autoSpaceDN w:val="0"/>
        <w:autoSpaceDE w:val="0"/>
        <w:widowControl/>
        <w:spacing w:line="322" w:lineRule="exact" w:before="92" w:after="0"/>
        <w:ind w:left="9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suggested activities are flexible. </w:t>
      </w:r>
    </w:p>
    <w:p>
      <w:pPr>
        <w:sectPr>
          <w:pgSz w:w="11906" w:h="16838"/>
          <w:pgMar w:top="552" w:right="1264" w:bottom="1024" w:left="1080" w:header="720" w:footer="720" w:gutter="0"/>
          <w:cols w:space="720" w:num="1" w:equalWidth="0">
            <w:col w:w="9562" w:space="0"/>
            <w:col w:w="9396" w:space="0"/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Course O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utcomes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4.0" w:type="dxa"/>
      </w:tblPr>
      <w:tblGrid>
        <w:gridCol w:w="3223"/>
        <w:gridCol w:w="3223"/>
        <w:gridCol w:w="3223"/>
      </w:tblGrid>
      <w:tr>
        <w:trPr>
          <w:trHeight w:hRule="exact" w:val="792"/>
        </w:trPr>
        <w:tc>
          <w:tcPr>
            <w:tcW w:type="dxa" w:w="842"/>
            <w:tcBorders>
              <w:start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 </w:t>
            </w:r>
          </w:p>
        </w:tc>
        <w:tc>
          <w:tcPr>
            <w:tcW w:type="dxa" w:w="611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Outcome </w:t>
            </w:r>
          </w:p>
        </w:tc>
        <w:tc>
          <w:tcPr>
            <w:tcW w:type="dxa" w:w="177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432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CO/PO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Mapping </w:t>
            </w:r>
          </w:p>
        </w:tc>
      </w:tr>
      <w:tr>
        <w:trPr>
          <w:trHeight w:hRule="exact" w:val="408"/>
        </w:trPr>
        <w:tc>
          <w:tcPr>
            <w:tcW w:type="dxa" w:w="84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6114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of known knowledge on real time problems </w:t>
            </w:r>
          </w:p>
        </w:tc>
        <w:tc>
          <w:tcPr>
            <w:tcW w:type="dxa" w:w="1770"/>
            <w:tcBorders>
              <w:start w:sz="3.199999999999818" w:val="single" w:color="#000000"/>
              <w:top w:sz="3.19999999999993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  <w:tr>
        <w:trPr>
          <w:trHeight w:hRule="exact" w:val="704"/>
        </w:trPr>
        <w:tc>
          <w:tcPr>
            <w:tcW w:type="dxa" w:w="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611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20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Practice the moral values that ought to guide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Engineering profession. </w:t>
            </w:r>
          </w:p>
        </w:tc>
        <w:tc>
          <w:tcPr>
            <w:tcW w:type="dxa" w:w="177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5,6,7 </w:t>
            </w:r>
          </w:p>
        </w:tc>
      </w:tr>
      <w:tr>
        <w:trPr>
          <w:trHeight w:hRule="exact" w:val="1000"/>
        </w:trPr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611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20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 the set of justified moral principles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obligation, ideals that ought to be endorsed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engineers and apply them in real life situations </w:t>
            </w:r>
          </w:p>
        </w:tc>
        <w:tc>
          <w:tcPr>
            <w:tcW w:type="dxa" w:w="177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5,7 </w:t>
            </w:r>
          </w:p>
        </w:tc>
      </w:tr>
      <w:tr>
        <w:trPr>
          <w:trHeight w:hRule="exact" w:val="438"/>
        </w:trPr>
        <w:tc>
          <w:tcPr>
            <w:tcW w:type="dxa" w:w="8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611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awareness of saving environment through activities </w:t>
            </w:r>
          </w:p>
        </w:tc>
        <w:tc>
          <w:tcPr>
            <w:tcW w:type="dxa" w:w="177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3,4,5,7 </w:t>
            </w:r>
          </w:p>
        </w:tc>
      </w:tr>
      <w:tr>
        <w:trPr>
          <w:trHeight w:hRule="exact" w:val="416"/>
        </w:trPr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CO6 </w:t>
            </w:r>
          </w:p>
        </w:tc>
        <w:tc>
          <w:tcPr>
            <w:tcW w:type="dxa" w:w="61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Create awareness of Constitution of India </w:t>
            </w:r>
          </w:p>
        </w:tc>
        <w:tc>
          <w:tcPr>
            <w:tcW w:type="dxa" w:w="177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320" w:lineRule="exact" w:before="246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CONTENT: </w:t>
      </w:r>
    </w:p>
    <w:p>
      <w:pPr>
        <w:autoSpaceDN w:val="0"/>
        <w:autoSpaceDE w:val="0"/>
        <w:widowControl/>
        <w:spacing w:line="388" w:lineRule="exact" w:before="278" w:after="0"/>
        <w:ind w:left="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545454"/>
          <w:sz w:val="28"/>
        </w:rPr>
        <w:t xml:space="preserve">SAFETY, RESPONSIBILITIES OF ENGINEERS </w:t>
      </w:r>
    </w:p>
    <w:p>
      <w:pPr>
        <w:autoSpaceDN w:val="0"/>
        <w:autoSpaceDE w:val="0"/>
        <w:widowControl/>
        <w:spacing w:line="318" w:lineRule="exact" w:before="64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Safety and risk-definition- - assessment of safety and risk - risk benefit analysis and reducing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risk-–Personal risk- Public risk-Reducing risk-Voluntary Risk-Collegiality and loyalty–Authority-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Types- collective bargaining - occupational crime –Responsibility of engineers–Types-Social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responsibility-Professional responsibility- confidentiality-conflicts of interest-liability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Evaluation: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student must maintain a record of all activities conducted on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skill upgradtion/ Activities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day and prepare a soft copy of report and submit it to their mentor or upload to the institute website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mail. </w:t>
      </w:r>
    </w:p>
    <w:p>
      <w:pPr>
        <w:autoSpaceDN w:val="0"/>
        <w:autoSpaceDE w:val="0"/>
        <w:widowControl/>
        <w:spacing w:line="320" w:lineRule="exact" w:before="316" w:after="402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545454"/>
          <w:sz w:val="24"/>
        </w:rPr>
        <w:t xml:space="preserve">The reports shall be evaluated by the mentors though rubrics and accordingly give the eligibility </w:t>
      </w:r>
      <w:r>
        <w:rPr>
          <w:rFonts w:ascii="Times New Roman" w:hAnsi="Times New Roman" w:eastAsia="Times New Roman"/>
          <w:b w:val="0"/>
          <w:i w:val="0"/>
          <w:color w:val="545454"/>
          <w:sz w:val="24"/>
        </w:rPr>
        <w:t>for 2.5 credits. The student must have participated in at least 75% of activities to get eligibility.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rPr>
          <w:trHeight w:hRule="exact" w:val="286"/>
        </w:trPr>
        <w:tc>
          <w:tcPr>
            <w:tcW w:type="dxa" w:w="9142"/>
            <w:gridSpan w:val="9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CO-PO MAPPING MATRIX </w:t>
            </w:r>
          </w:p>
        </w:tc>
      </w:tr>
      <w:tr>
        <w:trPr>
          <w:trHeight w:hRule="exact" w:val="1658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2" w:lineRule="exact" w:before="38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</w:t>
            </w:r>
          </w:p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2" w:lineRule="exact" w:before="40" w:after="0"/>
              <w:ind w:left="144" w:right="576" w:hanging="12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Problem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 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4" w:lineRule="exact" w:before="3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Design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Development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tools </w:t>
            </w:r>
          </w:p>
        </w:tc>
        <w:tc>
          <w:tcPr>
            <w:tcW w:type="dxa" w:w="10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76" w:lineRule="exact" w:before="44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Environm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Management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4" w:lineRule="exact" w:before="36" w:after="0"/>
              <w:ind w:left="432" w:right="29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Lifelong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learning </w:t>
            </w:r>
          </w:p>
        </w:tc>
        <w:tc>
          <w:tcPr>
            <w:tcW w:type="dxa" w:w="169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Mapped PO </w:t>
            </w:r>
          </w:p>
        </w:tc>
      </w:tr>
      <w:tr>
        <w:trPr>
          <w:trHeight w:hRule="exact" w:val="390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6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PO1 </w:t>
            </w:r>
          </w:p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PO2 </w:t>
            </w:r>
          </w:p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PO3 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PO4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PO5 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5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PO6 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PO7 </w:t>
            </w:r>
          </w:p>
        </w:tc>
        <w:tc>
          <w:tcPr>
            <w:tcW w:type="dxa" w:w="1074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324"/>
        </w:trPr>
        <w:tc>
          <w:tcPr>
            <w:tcW w:type="dxa" w:w="8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CO1 </w:t>
            </w:r>
          </w:p>
        </w:tc>
        <w:tc>
          <w:tcPr>
            <w:tcW w:type="dxa" w:w="10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94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12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1,2,3,4,5,6,7 </w:t>
            </w:r>
          </w:p>
        </w:tc>
      </w:tr>
      <w:tr>
        <w:trPr>
          <w:trHeight w:hRule="exact" w:val="340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CO2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48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5,6,7 </w:t>
            </w:r>
          </w:p>
        </w:tc>
      </w:tr>
      <w:tr>
        <w:trPr>
          <w:trHeight w:hRule="exact" w:val="288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CO3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90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5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5,7 </w:t>
            </w:r>
          </w:p>
        </w:tc>
      </w:tr>
      <w:tr>
        <w:trPr>
          <w:trHeight w:hRule="exact" w:val="286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CO4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0" w:firstLine="0"/>
              <w:jc w:val="center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358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" w:after="0"/>
              <w:ind w:left="0" w:right="290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3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3,4,5,7 </w:t>
            </w:r>
          </w:p>
        </w:tc>
      </w:tr>
      <w:tr>
        <w:trPr>
          <w:trHeight w:hRule="exact" w:val="284"/>
        </w:trPr>
        <w:tc>
          <w:tcPr>
            <w:tcW w:type="dxa" w:w="8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CO5 </w:t>
            </w:r>
          </w:p>
        </w:tc>
        <w:tc>
          <w:tcPr>
            <w:tcW w:type="dxa" w:w="10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358" w:firstLine="0"/>
              <w:jc w:val="right"/>
            </w:pPr>
            <w:r>
              <w:rPr>
                <w:shd w:val="clear" w:color="auto" w:fill="fffff0"/>
                <w:rFonts w:ascii="MS UI Gothic" w:hAnsi="MS UI Gothic" w:eastAsia="MS UI Gothic"/>
                <w:b w:val="0"/>
                <w:i w:val="0"/>
                <w:color w:val="000000"/>
                <w:sz w:val="24"/>
              </w:rPr>
              <w:t>✓</w:t>
            </w:r>
          </w:p>
        </w:tc>
        <w:tc>
          <w:tcPr>
            <w:tcW w:type="dxa" w:w="98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6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86" w:right="1160" w:bottom="1158" w:left="1076" w:header="720" w:footer="720" w:gutter="0"/>
          <w:cols w:space="720" w:num="1" w:equalWidth="0">
            <w:col w:w="9669" w:space="0"/>
            <w:col w:w="9562" w:space="0"/>
            <w:col w:w="9396" w:space="0"/>
            <w:col w:w="10306" w:space="0"/>
            <w:col w:w="9848" w:space="0"/>
            <w:col w:w="10040" w:space="0"/>
            <w:col w:w="9104" w:space="0"/>
            <w:col w:w="9108" w:space="0"/>
            <w:col w:w="9478" w:space="0"/>
            <w:col w:w="9932" w:space="0"/>
            <w:col w:w="9026" w:space="0"/>
            <w:col w:w="9314" w:space="0"/>
            <w:col w:w="10026" w:space="0"/>
            <w:col w:w="9713" w:space="0"/>
            <w:col w:w="9834" w:space="0"/>
            <w:col w:w="9828" w:space="0"/>
            <w:col w:w="9716" w:space="0"/>
            <w:col w:w="9848" w:space="0"/>
            <w:col w:w="9333" w:space="0"/>
            <w:col w:w="9718" w:space="0"/>
            <w:col w:w="9718" w:space="0"/>
            <w:col w:w="9718" w:space="0"/>
            <w:col w:w="9026" w:space="0"/>
            <w:col w:w="9886" w:space="0"/>
            <w:col w:w="9716" w:space="0"/>
            <w:col w:w="9580" w:space="0"/>
            <w:col w:w="9722" w:space="0"/>
            <w:col w:w="9834" w:space="0"/>
            <w:col w:w="11898" w:space="0"/>
            <w:col w:w="7892" w:space="0"/>
            <w:col w:w="4005" w:space="0"/>
            <w:col w:w="11898" w:space="0"/>
            <w:col w:w="9082" w:space="0"/>
            <w:col w:w="9034" w:space="0"/>
            <w:col w:w="9524" w:space="0"/>
            <w:col w:w="9524" w:space="0"/>
            <w:col w:w="9168" w:space="0"/>
            <w:col w:w="9086" w:space="0"/>
            <w:col w:w="9168" w:space="0"/>
            <w:col w:w="9108" w:space="0"/>
            <w:col w:w="10232" w:space="0"/>
            <w:col w:w="9126" w:space="0"/>
            <w:col w:w="9106" w:space="0"/>
            <w:col w:w="9106" w:space="0"/>
            <w:col w:w="9136" w:space="0"/>
            <w:col w:w="9026" w:space="0"/>
            <w:col w:w="9274" w:space="0"/>
            <w:col w:w="9108" w:space="0"/>
            <w:col w:w="9102" w:space="0"/>
            <w:col w:w="9104" w:space="0"/>
            <w:col w:w="9108" w:space="0"/>
            <w:col w:w="9108" w:space="0"/>
            <w:col w:w="9432" w:space="0"/>
            <w:col w:w="9744" w:space="0"/>
            <w:col w:w="9742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026" w:space="0"/>
            <w:col w:w="9500" w:space="0"/>
            <w:col w:w="9720" w:space="0"/>
            <w:col w:w="9500" w:space="0"/>
            <w:col w:w="9722" w:space="0"/>
            <w:col w:w="9886" w:space="0"/>
            <w:col w:w="9718" w:space="0"/>
            <w:col w:w="9718" w:space="0"/>
            <w:col w:w="6476" w:space="0"/>
            <w:col w:w="3242" w:space="0"/>
            <w:col w:w="9718" w:space="0"/>
            <w:col w:w="6474" w:space="0"/>
            <w:col w:w="3244" w:space="0"/>
            <w:col w:w="9718" w:space="0"/>
            <w:col w:w="9718" w:space="0"/>
            <w:col w:w="6476" w:space="0"/>
            <w:col w:w="3242" w:space="0"/>
            <w:col w:w="9718" w:space="0"/>
            <w:col w:w="10030" w:space="0"/>
            <w:col w:w="9446" w:space="0"/>
            <w:col w:w="9722" w:space="0"/>
            <w:col w:w="9716" w:space="0"/>
            <w:col w:w="9722" w:space="0"/>
            <w:col w:w="9886" w:space="0"/>
            <w:col w:w="9333" w:space="0"/>
            <w:col w:w="9718" w:space="0"/>
            <w:col w:w="9718" w:space="0"/>
            <w:col w:w="9026" w:space="0"/>
            <w:col w:w="9446" w:space="0"/>
            <w:col w:w="9722" w:space="0"/>
            <w:col w:w="9333" w:space="0"/>
            <w:col w:w="9333" w:space="0"/>
            <w:col w:w="9722" w:space="0"/>
            <w:col w:w="9886" w:space="0"/>
            <w:col w:w="9026" w:space="0"/>
            <w:col w:w="10610" w:space="0"/>
            <w:col w:w="9402" w:space="0"/>
            <w:col w:w="9663" w:space="0"/>
            <w:col w:w="9446" w:space="0"/>
            <w:col w:w="10362" w:space="0"/>
            <w:col w:w="9026" w:space="0"/>
            <w:col w:w="9713" w:space="0"/>
            <w:col w:w="9360" w:space="0"/>
            <w:col w:w="9592" w:space="0"/>
            <w:col w:w="10184" w:space="0"/>
            <w:col w:w="11216" w:space="0"/>
            <w:col w:w="91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4"/>
        <w:ind w:left="0" w:right="0"/>
      </w:pPr>
    </w:p>
    <w:p>
      <w:pPr>
        <w:autoSpaceDN w:val="0"/>
        <w:autoSpaceDE w:val="0"/>
        <w:widowControl/>
        <w:spacing w:line="322" w:lineRule="exact" w:before="0" w:after="404"/>
        <w:ind w:left="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FORMAT FOR STUDENT ACTIVITY ASSESSMENT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hRule="exact" w:val="766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DIMENSION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Unsatisfactoy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Developing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Satisfactoy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432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Good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Exemplary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Score </w:t>
            </w:r>
          </w:p>
        </w:tc>
      </w:tr>
      <w:tr>
        <w:trPr>
          <w:trHeight w:hRule="exact" w:val="165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Does not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 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relating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very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limited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some relate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topic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some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refer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relevan 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 tion;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concern 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the topic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Collects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great deal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all refer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1914"/>
        </w:trPr>
        <w:tc>
          <w:tcPr>
            <w:tcW w:type="dxa" w:w="14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Fulfill team‟s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roles &amp; duties </w:t>
            </w:r>
          </w:p>
        </w:tc>
        <w:tc>
          <w:tcPr>
            <w:tcW w:type="dxa" w:w="15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Does not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 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duties assigned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the team role </w:t>
            </w:r>
          </w:p>
        </w:tc>
        <w:tc>
          <w:tcPr>
            <w:tcW w:type="dxa" w:w="15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1.999999999999886" w:type="dxa"/>
            </w:tblPr>
            <w:tblGrid>
              <w:gridCol w:w="781"/>
              <w:gridCol w:w="781"/>
            </w:tblGrid>
            <w:tr>
              <w:trPr>
                <w:trHeight w:hRule="exact" w:val="1052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9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Performs very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little duties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Performs nearly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all duties </w:t>
            </w:r>
          </w:p>
        </w:tc>
        <w:tc>
          <w:tcPr>
            <w:tcW w:type="dxa" w:w="141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Performs 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duties </w:t>
            </w:r>
          </w:p>
        </w:tc>
        <w:tc>
          <w:tcPr>
            <w:tcW w:type="dxa" w:w="141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Performs all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duties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assigned team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roles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presentation </w:t>
            </w:r>
          </w:p>
        </w:tc>
        <w:tc>
          <w:tcPr>
            <w:tcW w:type="dxa" w:w="7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  <w:tr>
        <w:trPr>
          <w:trHeight w:hRule="exact" w:val="223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Shares work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equally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Always relies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others to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work </w:t>
            </w: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Rarely does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assigned work;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often needs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reminding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8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Usually does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assigned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work; rarely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needs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reminding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Does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assigne d job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without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having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 ed.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Always does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assigned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work without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having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reminded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on given time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frame </w:t>
            </w:r>
          </w:p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255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9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Listen to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team mates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4.000000000000057" w:type="dxa"/>
            </w:tblPr>
            <w:tblGrid>
              <w:gridCol w:w="778"/>
              <w:gridCol w:w="778"/>
            </w:tblGrid>
            <w:tr>
              <w:trPr>
                <w:trHeight w:hRule="exact" w:val="1374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7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Is always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talking; never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allows anyone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else to speak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Usually does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most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talking; rarely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allows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others to speak </w:t>
            </w:r>
          </w:p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7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Listens, but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sometimes talk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too much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Listens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contrib utes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the relevant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topic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7.999999999999545" w:type="dxa"/>
            </w:tblPr>
            <w:tblGrid>
              <w:gridCol w:w="709"/>
              <w:gridCol w:w="709"/>
            </w:tblGrid>
            <w:tr>
              <w:trPr>
                <w:trHeight w:hRule="exact" w:val="2524"/>
              </w:trPr>
              <w:tc>
                <w:tcPr>
                  <w:tcW w:type="dxa" w:w="1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25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12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Listens and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contributes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precisely to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the relevant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topic and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exhibit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leadership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qualities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  <w:p>
            <w:pPr>
              <w:autoSpaceDN w:val="0"/>
              <w:autoSpaceDE w:val="0"/>
              <w:widowControl/>
              <w:spacing w:line="320" w:lineRule="exact" w:before="1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10/4=2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.5 </w:t>
            </w:r>
          </w:p>
        </w:tc>
      </w:tr>
      <w:tr>
        <w:trPr>
          <w:trHeight w:hRule="exact" w:val="646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38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12" w:lineRule="exact" w:before="262" w:after="0"/>
        <w:ind w:left="10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*All student activities should be done in a group of 4-5 students with a team leader. </w:t>
      </w:r>
    </w:p>
    <w:p>
      <w:pPr>
        <w:autoSpaceDN w:val="0"/>
        <w:autoSpaceDE w:val="0"/>
        <w:widowControl/>
        <w:spacing w:line="320" w:lineRule="exact" w:before="16" w:after="0"/>
        <w:ind w:left="10" w:right="248" w:firstLine="0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NOTE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This is only an example. Appropriate rubrics may be devised by the concerned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course co- coordinator for assessing the given activity.If the average score is greater than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1(&gt;1), then 2.5 credits will be awarded to student. </w:t>
      </w:r>
    </w:p>
    <w:sectPr w:rsidR="00FC693F" w:rsidRPr="0006063C" w:rsidSect="00034616">
      <w:pgSz w:w="11906" w:h="16838"/>
      <w:pgMar w:top="856" w:right="1160" w:bottom="1440" w:left="1070" w:header="720" w:footer="720" w:gutter="0"/>
      <w:cols w:space="720" w:num="1" w:equalWidth="0">
        <w:col w:w="9676" w:space="0"/>
        <w:col w:w="9669" w:space="0"/>
        <w:col w:w="9562" w:space="0"/>
        <w:col w:w="9396" w:space="0"/>
        <w:col w:w="10306" w:space="0"/>
        <w:col w:w="9848" w:space="0"/>
        <w:col w:w="10040" w:space="0"/>
        <w:col w:w="9104" w:space="0"/>
        <w:col w:w="9108" w:space="0"/>
        <w:col w:w="9478" w:space="0"/>
        <w:col w:w="9932" w:space="0"/>
        <w:col w:w="9026" w:space="0"/>
        <w:col w:w="9314" w:space="0"/>
        <w:col w:w="10026" w:space="0"/>
        <w:col w:w="9713" w:space="0"/>
        <w:col w:w="9834" w:space="0"/>
        <w:col w:w="9828" w:space="0"/>
        <w:col w:w="9716" w:space="0"/>
        <w:col w:w="9848" w:space="0"/>
        <w:col w:w="9333" w:space="0"/>
        <w:col w:w="9718" w:space="0"/>
        <w:col w:w="9718" w:space="0"/>
        <w:col w:w="9718" w:space="0"/>
        <w:col w:w="9026" w:space="0"/>
        <w:col w:w="9886" w:space="0"/>
        <w:col w:w="9716" w:space="0"/>
        <w:col w:w="9580" w:space="0"/>
        <w:col w:w="9722" w:space="0"/>
        <w:col w:w="9834" w:space="0"/>
        <w:col w:w="11898" w:space="0"/>
        <w:col w:w="7892" w:space="0"/>
        <w:col w:w="4005" w:space="0"/>
        <w:col w:w="11898" w:space="0"/>
        <w:col w:w="9082" w:space="0"/>
        <w:col w:w="9034" w:space="0"/>
        <w:col w:w="9524" w:space="0"/>
        <w:col w:w="9524" w:space="0"/>
        <w:col w:w="9168" w:space="0"/>
        <w:col w:w="9086" w:space="0"/>
        <w:col w:w="9168" w:space="0"/>
        <w:col w:w="9108" w:space="0"/>
        <w:col w:w="10232" w:space="0"/>
        <w:col w:w="9126" w:space="0"/>
        <w:col w:w="9106" w:space="0"/>
        <w:col w:w="9106" w:space="0"/>
        <w:col w:w="9136" w:space="0"/>
        <w:col w:w="9026" w:space="0"/>
        <w:col w:w="9274" w:space="0"/>
        <w:col w:w="9108" w:space="0"/>
        <w:col w:w="9102" w:space="0"/>
        <w:col w:w="9104" w:space="0"/>
        <w:col w:w="9108" w:space="0"/>
        <w:col w:w="9108" w:space="0"/>
        <w:col w:w="9432" w:space="0"/>
        <w:col w:w="9744" w:space="0"/>
        <w:col w:w="9742" w:space="0"/>
        <w:col w:w="9718" w:space="0"/>
        <w:col w:w="6476" w:space="0"/>
        <w:col w:w="3242" w:space="0"/>
        <w:col w:w="9718" w:space="0"/>
        <w:col w:w="6474" w:space="0"/>
        <w:col w:w="3244" w:space="0"/>
        <w:col w:w="9718" w:space="0"/>
        <w:col w:w="9026" w:space="0"/>
        <w:col w:w="9500" w:space="0"/>
        <w:col w:w="9720" w:space="0"/>
        <w:col w:w="9500" w:space="0"/>
        <w:col w:w="9722" w:space="0"/>
        <w:col w:w="9886" w:space="0"/>
        <w:col w:w="9718" w:space="0"/>
        <w:col w:w="9718" w:space="0"/>
        <w:col w:w="6476" w:space="0"/>
        <w:col w:w="3242" w:space="0"/>
        <w:col w:w="9718" w:space="0"/>
        <w:col w:w="6474" w:space="0"/>
        <w:col w:w="3244" w:space="0"/>
        <w:col w:w="9718" w:space="0"/>
        <w:col w:w="9718" w:space="0"/>
        <w:col w:w="6476" w:space="0"/>
        <w:col w:w="3242" w:space="0"/>
        <w:col w:w="9718" w:space="0"/>
        <w:col w:w="10030" w:space="0"/>
        <w:col w:w="9446" w:space="0"/>
        <w:col w:w="9722" w:space="0"/>
        <w:col w:w="9716" w:space="0"/>
        <w:col w:w="9722" w:space="0"/>
        <w:col w:w="9886" w:space="0"/>
        <w:col w:w="9333" w:space="0"/>
        <w:col w:w="9718" w:space="0"/>
        <w:col w:w="9718" w:space="0"/>
        <w:col w:w="9026" w:space="0"/>
        <w:col w:w="9446" w:space="0"/>
        <w:col w:w="9722" w:space="0"/>
        <w:col w:w="9333" w:space="0"/>
        <w:col w:w="9333" w:space="0"/>
        <w:col w:w="9722" w:space="0"/>
        <w:col w:w="9886" w:space="0"/>
        <w:col w:w="9026" w:space="0"/>
        <w:col w:w="10610" w:space="0"/>
        <w:col w:w="9402" w:space="0"/>
        <w:col w:w="9663" w:space="0"/>
        <w:col w:w="9446" w:space="0"/>
        <w:col w:w="10362" w:space="0"/>
        <w:col w:w="9026" w:space="0"/>
        <w:col w:w="9713" w:space="0"/>
        <w:col w:w="9360" w:space="0"/>
        <w:col w:w="9592" w:space="0"/>
        <w:col w:w="10184" w:space="0"/>
        <w:col w:w="11216" w:space="0"/>
        <w:col w:w="91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w3schools.com/html/" TargetMode="External"/><Relationship Id="rId11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www.w3schools.com/php/" TargetMode="External"/><Relationship Id="rId13" Type="http://schemas.openxmlformats.org/officeDocument/2006/relationships/hyperlink" Target="https://www.amazon.in/Python-Programming-Fundamentals-Beginners-Handbook/dp/1545713553/ref=sr_1_4?ie=UTF8&amp;qid=1528476121&amp;sr=8-4&amp;keywords=python+programming" TargetMode="External"/><Relationship Id="rId14" Type="http://schemas.openxmlformats.org/officeDocument/2006/relationships/hyperlink" Target="http://www.techbeamers.com/python-data-types-learn-basic-advanced/#boolean" TargetMode="External"/><Relationship Id="rId15" Type="http://schemas.openxmlformats.org/officeDocument/2006/relationships/hyperlink" Target="http://www.techbeamers.com/python-data-types-learn-basic-advanced/#numbers" TargetMode="External"/><Relationship Id="rId16" Type="http://schemas.openxmlformats.org/officeDocument/2006/relationships/hyperlink" Target="http://www.techbeamers.com/python-data-types-learn-basic-advanced/#lists" TargetMode="External"/><Relationship Id="rId17" Type="http://schemas.openxmlformats.org/officeDocument/2006/relationships/hyperlink" Target="http://www.techbeamers.com/python-data-types-learn-basic-advanced/#tuples" TargetMode="External"/><Relationship Id="rId18" Type="http://schemas.openxmlformats.org/officeDocument/2006/relationships/hyperlink" Target="http://www.techbeamers.com/python-data-types-learn-basic-advanced/#sets" TargetMode="External"/><Relationship Id="rId19" Type="http://schemas.openxmlformats.org/officeDocument/2006/relationships/hyperlink" Target="http://www.techbeamers.com/python-data-types-learn-basic-advanced/#dictionaries" TargetMode="External"/><Relationship Id="rId20" Type="http://schemas.openxmlformats.org/officeDocument/2006/relationships/hyperlink" Target="https://www.dataquest.io/blog/learn-python-the-right-way/" TargetMode="External"/><Relationship Id="rId21" Type="http://schemas.openxmlformats.org/officeDocument/2006/relationships/hyperlink" Target="https://wvvw.tutorialspoint.com/" TargetMode="External"/><Relationship Id="rId22" Type="http://schemas.openxmlformats.org/officeDocument/2006/relationships/hyperlink" Target="https://sourcemaking.com/design_patterns" TargetMode="External"/><Relationship Id="rId23" Type="http://schemas.openxmlformats.org/officeDocument/2006/relationships/hyperlink" Target="https://www.tutorialspoint.com/android/index.htm" TargetMode="External"/><Relationship Id="rId24" Type="http://schemas.openxmlformats.org/officeDocument/2006/relationships/hyperlink" Target="https://www.sanfoundry.com/java-android-programing-examples" TargetMode="External"/><Relationship Id="rId25" Type="http://schemas.openxmlformats.org/officeDocument/2006/relationships/hyperlink" Target="https://sites.google.com/site/hkustcomp4521/home/lab-exercises" TargetMode="External"/><Relationship Id="rId26" Type="http://schemas.openxmlformats.org/officeDocument/2006/relationships/hyperlink" Target="https://www.vidyarthiplus.com/vp/attachment.php?aid=47906" TargetMode="External"/><Relationship Id="rId27" Type="http://schemas.openxmlformats.org/officeDocument/2006/relationships/hyperlink" Target="https://www.javatpoint.com/android-tutorial" TargetMode="External"/><Relationship Id="rId28" Type="http://schemas.openxmlformats.org/officeDocument/2006/relationships/hyperlink" Target="https://www.studytonight.com/android/" TargetMode="External"/><Relationship Id="rId29" Type="http://schemas.openxmlformats.org/officeDocument/2006/relationships/hyperlink" Target="https://www.splessons.com/lesson/android-tutorial/" TargetMode="External"/><Relationship Id="rId30" Type="http://schemas.openxmlformats.org/officeDocument/2006/relationships/hyperlink" Target="https://nptel.ac.in/courses/106/102/106102220/" TargetMode="External"/><Relationship Id="rId31" Type="http://schemas.openxmlformats.org/officeDocument/2006/relationships/hyperlink" Target="http://www.cse.iitm.ac.in/~chester/courses/16e_cns/slides/01_Introduction.pdf" TargetMode="External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hyperlink" Target="https://www.tutorialspoint.com/linq/linq_tutorial.pdf" TargetMode="External"/><Relationship Id="rId35" Type="http://schemas.openxmlformats.org/officeDocument/2006/relationships/hyperlink" Target="https://www.tutorialspoint.com/android/android_linear_layout.htm" TargetMode="External"/><Relationship Id="rId36" Type="http://schemas.openxmlformats.org/officeDocument/2006/relationships/hyperlink" Target="https://www.tutorialspoint.com/android/android_relative_layout.htm" TargetMode="External"/><Relationship Id="rId37" Type="http://schemas.openxmlformats.org/officeDocument/2006/relationships/hyperlink" Target="https://www.tutorialspoint.com/android/android_grid_view.htm" TargetMode="External"/><Relationship Id="rId38" Type="http://schemas.openxmlformats.org/officeDocument/2006/relationships/hyperlink" Target="https://www.tutorialspoint.com/android/android_table_layout.htm" TargetMode="External"/><Relationship Id="rId39" Type="http://schemas.openxmlformats.org/officeDocument/2006/relationships/hyperlink" Target="https://www.tutorialspoint.com/windows_server_2012/windows_server_2012_tutorial.pdf" TargetMode="External"/><Relationship Id="rId40" Type="http://schemas.openxmlformats.org/officeDocument/2006/relationships/hyperlink" Target="https://docentinrete.files.wordpress.com/2012/05/manuale-2008-98-365-windowsserver.pdf" TargetMode="External"/><Relationship Id="rId41" Type="http://schemas.openxmlformats.org/officeDocument/2006/relationships/hyperlink" Target="https://www.tutorialspoint.com/linux_admin/linux_admin_tutorial.pdf" TargetMode="External"/><Relationship Id="rId42" Type="http://schemas.openxmlformats.org/officeDocument/2006/relationships/hyperlink" Target="https://www-uxsup.csx.cam.ac.uk/courses/moved.linuxadmin/who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