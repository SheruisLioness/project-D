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// Overload ++ when used as prefix and postfix </w:t>
      </w:r>
    </w:p>
    <w:p>
      <w:pPr>
        <w:autoSpaceDN w:val="0"/>
        <w:tabs>
          <w:tab w:pos="154" w:val="left"/>
          <w:tab w:pos="230" w:val="left"/>
          <w:tab w:pos="538" w:val="left"/>
        </w:tabs>
        <w:autoSpaceDE w:val="0"/>
        <w:widowControl/>
        <w:spacing w:line="245" w:lineRule="auto" w:before="282" w:after="0"/>
        <w:ind w:left="0" w:right="4464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#include &lt;iostream.h&gt;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class Count 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private: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int value;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public: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// Constructor to initialize count to 5 </w:t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Count() : value(5) {}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// Overload ++ when used as prefix </w:t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void operator ++ () 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++value;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}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// Overload ++ when used as postfix </w:t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void operator ++ (int) 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value++;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}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void display() 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cout &lt;&lt; "Count: " &lt;&lt; value &lt;&lt; endl; </w:t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}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}; </w:t>
      </w:r>
    </w:p>
    <w:p>
      <w:pPr>
        <w:autoSpaceDN w:val="0"/>
        <w:autoSpaceDE w:val="0"/>
        <w:widowControl/>
        <w:spacing w:line="245" w:lineRule="auto" w:before="280" w:after="0"/>
        <w:ind w:left="230" w:right="3888" w:hanging="23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int main() {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Count count1;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// Call the "void operator ++ (int)" function </w:t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count1++;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count1.display();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// Call the "void operator ++ ()" function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80"/>
        <w:gridCol w:w="4680"/>
      </w:tblGrid>
      <w:tr>
        <w:trPr>
          <w:trHeight w:hRule="exact" w:val="1188"/>
        </w:trPr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6" w:after="0"/>
              <w:ind w:left="0" w:right="0" w:firstLine="0"/>
              <w:jc w:val="center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}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0" w:right="3456" w:firstLine="0"/>
              <w:jc w:val="lef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++count1; </w:t>
            </w:r>
            <w:r>
              <w:br/>
            </w: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count1.display(); </w:t>
            </w:r>
            <w:r>
              <w:br/>
            </w: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return 0; </w:t>
            </w:r>
          </w:p>
        </w:tc>
      </w:tr>
    </w:tbl>
    <w:p>
      <w:pPr>
        <w:autoSpaceDN w:val="0"/>
        <w:autoSpaceDE w:val="0"/>
        <w:widowControl/>
        <w:spacing w:line="245" w:lineRule="auto" w:before="222" w:after="0"/>
        <w:ind w:left="0" w:right="6336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o/p: if - -  is used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Count: 4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Count: 3  , if + +  is used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Count: 6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Count: 7 </w:t>
      </w:r>
    </w:p>
    <w:p>
      <w:pPr>
        <w:autoSpaceDN w:val="0"/>
        <w:autoSpaceDE w:val="0"/>
        <w:widowControl/>
        <w:spacing w:line="245" w:lineRule="auto" w:before="282" w:after="0"/>
        <w:ind w:left="0" w:right="144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The Example 2 works when ++ is used as both prefix and postfix. However, it </w:t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doesn't work if we try to do something like this: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Count count1, result;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// Error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result = ++count1;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This is because the return type of our operator function is void. We can solve </w:t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this problem by making Count as the return type of the operator function. </w:t>
      </w:r>
    </w:p>
    <w:p>
      <w:pPr>
        <w:sectPr>
          <w:pgSz w:w="12240" w:h="15840"/>
          <w:pgMar w:top="720" w:right="1440" w:bottom="720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154" w:val="left"/>
          <w:tab w:pos="230" w:val="left"/>
          <w:tab w:pos="462" w:val="left"/>
          <w:tab w:pos="538" w:val="left"/>
        </w:tabs>
        <w:autoSpaceDE w:val="0"/>
        <w:widowControl/>
        <w:spacing w:line="245" w:lineRule="auto" w:before="0" w:after="2"/>
        <w:ind w:left="0" w:right="2880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>//</w:t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Return Value from Operator Function (++ Operator) </w:t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#include &lt;iostream.h&gt;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class Count 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private: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int value;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public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: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// Constructor to initialize count to 5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Count() : value(5) {}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// Overload ++ when used as prefix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Count operator ++ () 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Count temp;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4680"/>
        <w:gridCol w:w="4680"/>
      </w:tblGrid>
      <w:tr>
        <w:trPr>
          <w:trHeight w:hRule="exact" w:val="1186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4" w:after="0"/>
              <w:ind w:left="0" w:right="28" w:firstLine="0"/>
              <w:jc w:val="righ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} </w:t>
            </w:r>
          </w:p>
        </w:tc>
        <w:tc>
          <w:tcPr>
            <w:tcW w:type="dxa" w:w="7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8" w:right="1008" w:firstLine="0"/>
              <w:jc w:val="lef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// Here, value is the value attribute of the calling object </w:t>
            </w: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temp.value = ++value; </w:t>
            </w:r>
            <w:r>
              <w:br/>
            </w: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return temp; </w:t>
            </w:r>
          </w:p>
        </w:tc>
      </w:tr>
    </w:tbl>
    <w:p>
      <w:pPr>
        <w:autoSpaceDN w:val="0"/>
        <w:tabs>
          <w:tab w:pos="538" w:val="left"/>
        </w:tabs>
        <w:autoSpaceDE w:val="0"/>
        <w:widowControl/>
        <w:spacing w:line="245" w:lineRule="auto" w:before="222" w:after="2"/>
        <w:ind w:left="230" w:right="4608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// Overload ++ when used as postfix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Count operator ++ (int) 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Count temp;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4680"/>
        <w:gridCol w:w="4680"/>
      </w:tblGrid>
      <w:tr>
        <w:trPr>
          <w:trHeight w:hRule="exact" w:val="1186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4" w:after="0"/>
              <w:ind w:left="0" w:right="28" w:firstLine="0"/>
              <w:jc w:val="righ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} </w:t>
            </w:r>
          </w:p>
        </w:tc>
        <w:tc>
          <w:tcPr>
            <w:tcW w:type="dxa" w:w="7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8" w:right="1008" w:firstLine="0"/>
              <w:jc w:val="lef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// Here, value is the value attribute of the calling object </w:t>
            </w: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temp.value = value++; </w:t>
            </w:r>
            <w:r>
              <w:br/>
            </w: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return temp; </w:t>
            </w:r>
          </w:p>
        </w:tc>
      </w:tr>
    </w:tbl>
    <w:p>
      <w:pPr>
        <w:autoSpaceDN w:val="0"/>
        <w:tabs>
          <w:tab w:pos="230" w:val="left"/>
          <w:tab w:pos="538" w:val="left"/>
        </w:tabs>
        <w:autoSpaceDE w:val="0"/>
        <w:widowControl/>
        <w:spacing w:line="245" w:lineRule="auto" w:before="222" w:after="0"/>
        <w:ind w:left="0" w:right="4464" w:firstLine="0"/>
        <w:jc w:val="left"/>
      </w:pP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void display() 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cout &lt;&lt; "Count: " &lt;&lt; value &lt;&lt; endl; </w:t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}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}; </w:t>
      </w:r>
    </w:p>
    <w:p>
      <w:pPr>
        <w:autoSpaceDN w:val="0"/>
        <w:tabs>
          <w:tab w:pos="230" w:val="left"/>
        </w:tabs>
        <w:autoSpaceDE w:val="0"/>
        <w:widowControl/>
        <w:spacing w:line="245" w:lineRule="auto" w:before="280" w:after="0"/>
        <w:ind w:left="0" w:right="3600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int main() 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Count count1, result;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// Call the "Count operator ++ ()" function </w:t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result = ++count1;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result.display();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// Call the "Count operator ++ (int)" function </w:t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result = count1++;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result.display();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return 0;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o/p for , + +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Count: 6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Count: 6 , for - - o/p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Count: 4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Count: 4 </w:t>
      </w:r>
    </w:p>
    <w:p>
      <w:pPr>
        <w:sectPr>
          <w:pgSz w:w="12240" w:h="15840"/>
          <w:pgMar w:top="720" w:right="1440" w:bottom="860" w:left="1440" w:header="720" w:footer="720" w:gutter="0"/>
          <w:cols w:space="720" w:num="1" w:equalWidth="0"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154" w:val="left"/>
          <w:tab w:pos="230" w:val="left"/>
          <w:tab w:pos="384" w:val="left"/>
          <w:tab w:pos="462" w:val="left"/>
          <w:tab w:pos="692" w:val="left"/>
          <w:tab w:pos="768" w:val="left"/>
        </w:tabs>
        <w:autoSpaceDE w:val="0"/>
        <w:widowControl/>
        <w:spacing w:line="245" w:lineRule="auto" w:before="0" w:after="0"/>
        <w:ind w:left="0" w:right="2880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// example on ++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#include &lt;iostream.h&gt;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class Test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private:    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int num;    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public:    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Test(): num(8){}    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void operator ++()         {     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num = num+2;     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}    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void Print() {     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cout&lt;&lt;"The Count is: "&lt;&lt;num;     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}    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};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int main()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Test tt;    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++tt;  // calling of a function "void operator ++()"     </w:t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tt.Print();    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return 0;    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o/p 10 </w:t>
      </w:r>
    </w:p>
    <w:p>
      <w:pPr>
        <w:autoSpaceDN w:val="0"/>
        <w:tabs>
          <w:tab w:pos="154" w:val="left"/>
          <w:tab w:pos="384" w:val="left"/>
        </w:tabs>
        <w:autoSpaceDE w:val="0"/>
        <w:widowControl/>
        <w:spacing w:line="245" w:lineRule="auto" w:before="564" w:after="0"/>
        <w:ind w:left="0" w:right="5184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// =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#include &lt;iostream.h&gt;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class Distance 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private: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int feet;             // 0 to infinite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int inches;           // 0 to 12 </w:t>
      </w:r>
    </w:p>
    <w:p>
      <w:pPr>
        <w:autoSpaceDN w:val="0"/>
        <w:tabs>
          <w:tab w:pos="384" w:val="left"/>
          <w:tab w:pos="614" w:val="left"/>
        </w:tabs>
        <w:autoSpaceDE w:val="0"/>
        <w:widowControl/>
        <w:spacing w:line="245" w:lineRule="auto" w:before="282" w:after="0"/>
        <w:ind w:left="154" w:right="5904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public: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// required constructors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Distance() 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feet = 0;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80"/>
        <w:gridCol w:w="4680"/>
      </w:tblGrid>
      <w:tr>
        <w:trPr>
          <w:trHeight w:hRule="exact" w:val="622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0" w:after="0"/>
              <w:ind w:left="0" w:right="0" w:firstLine="0"/>
              <w:jc w:val="righ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} 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" w:right="0" w:firstLine="0"/>
              <w:jc w:val="lef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inches = 0; </w:t>
            </w:r>
          </w:p>
        </w:tc>
      </w:tr>
    </w:tbl>
    <w:p>
      <w:pPr>
        <w:autoSpaceDN w:val="0"/>
        <w:tabs>
          <w:tab w:pos="614" w:val="left"/>
        </w:tabs>
        <w:autoSpaceDE w:val="0"/>
        <w:widowControl/>
        <w:spacing w:line="245" w:lineRule="auto" w:before="2" w:after="0"/>
        <w:ind w:left="384" w:right="4320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Distance(int f, int i) 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feet = f;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inches = i;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}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void operator = (const Distance &amp;D ) { 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feet = D.feet;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80"/>
        <w:gridCol w:w="4680"/>
      </w:tblGrid>
      <w:tr>
        <w:trPr>
          <w:trHeight w:hRule="exact" w:val="544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2" w:after="0"/>
              <w:ind w:left="0" w:right="0" w:firstLine="0"/>
              <w:jc w:val="righ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}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4" w:right="0" w:firstLine="0"/>
              <w:jc w:val="lef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inches = D.inches;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20" w:left="1440" w:header="720" w:footer="720" w:gutter="0"/>
          <w:cols w:space="720" w:num="1" w:equalWidth="0"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0"/>
        <w:ind w:left="0" w:right="0"/>
      </w:pPr>
    </w:p>
    <w:p>
      <w:pPr>
        <w:autoSpaceDN w:val="0"/>
        <w:tabs>
          <w:tab w:pos="614" w:val="left"/>
        </w:tabs>
        <w:autoSpaceDE w:val="0"/>
        <w:widowControl/>
        <w:spacing w:line="245" w:lineRule="auto" w:before="0" w:after="2"/>
        <w:ind w:left="384" w:right="3024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// method to display distance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void displayDistance() 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cout &lt;&lt; "F: " &lt;&lt; feet &lt;&lt;  " I:" &lt;&lt;  inches &lt;&lt; endl;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80"/>
        <w:gridCol w:w="4680"/>
      </w:tblGrid>
      <w:tr>
        <w:trPr>
          <w:trHeight w:hRule="exact" w:val="622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0" w:right="0" w:firstLine="0"/>
              <w:jc w:val="center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}; 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4" w:right="0" w:firstLine="0"/>
              <w:jc w:val="lef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} </w:t>
            </w:r>
          </w:p>
        </w:tc>
      </w:tr>
    </w:tbl>
    <w:p>
      <w:pPr>
        <w:autoSpaceDN w:val="0"/>
        <w:tabs>
          <w:tab w:pos="154" w:val="left"/>
        </w:tabs>
        <w:autoSpaceDE w:val="0"/>
        <w:widowControl/>
        <w:spacing w:line="245" w:lineRule="auto" w:before="222" w:after="0"/>
        <w:ind w:left="0" w:right="5328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int main() 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Distance D1(11, 10), D2(5, 11); </w:t>
      </w:r>
    </w:p>
    <w:p>
      <w:pPr>
        <w:autoSpaceDN w:val="0"/>
        <w:autoSpaceDE w:val="0"/>
        <w:widowControl/>
        <w:spacing w:line="245" w:lineRule="auto" w:before="282" w:after="0"/>
        <w:ind w:left="154" w:right="5616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cout &lt;&lt; "First Distance : "; 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D1.displayDistance();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cout &lt;&lt; "Second Distance :"; 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D2.displayDistance(); </w:t>
      </w:r>
    </w:p>
    <w:p>
      <w:pPr>
        <w:autoSpaceDN w:val="0"/>
        <w:autoSpaceDE w:val="0"/>
        <w:widowControl/>
        <w:spacing w:line="245" w:lineRule="auto" w:before="282" w:after="0"/>
        <w:ind w:left="154" w:right="5760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// use assignment operator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D1 = D2;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cout &lt;&lt; "First Distance :"; 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D1.displayDistance(); </w:t>
      </w:r>
    </w:p>
    <w:p>
      <w:pPr>
        <w:autoSpaceDN w:val="0"/>
        <w:autoSpaceDE w:val="0"/>
        <w:widowControl/>
        <w:spacing w:line="245" w:lineRule="auto" w:before="282" w:after="0"/>
        <w:ind w:left="0" w:right="7920" w:firstLine="154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return 0;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output: </w:t>
      </w:r>
    </w:p>
    <w:p>
      <w:pPr>
        <w:autoSpaceDN w:val="0"/>
        <w:autoSpaceDE w:val="0"/>
        <w:widowControl/>
        <w:spacing w:line="245" w:lineRule="auto" w:before="282" w:after="0"/>
        <w:ind w:left="0" w:right="6048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First Distance : F: 11 I:10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Second Distance :F: 5 I:11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First Distance :F: 5 I:11 </w:t>
      </w:r>
    </w:p>
    <w:p>
      <w:pPr>
        <w:autoSpaceDN w:val="0"/>
        <w:autoSpaceDE w:val="0"/>
        <w:widowControl/>
        <w:spacing w:line="245" w:lineRule="auto" w:before="282" w:after="0"/>
        <w:ind w:left="0" w:right="6624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// ()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#include &lt;iostream&gt;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using namespace std; </w:t>
      </w:r>
    </w:p>
    <w:p>
      <w:pPr>
        <w:autoSpaceDN w:val="0"/>
        <w:tabs>
          <w:tab w:pos="154" w:val="left"/>
          <w:tab w:pos="384" w:val="left"/>
        </w:tabs>
        <w:autoSpaceDE w:val="0"/>
        <w:widowControl/>
        <w:spacing w:line="245" w:lineRule="auto" w:before="282" w:after="0"/>
        <w:ind w:left="0" w:right="5184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class Distance 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private: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int feet;             // 0 to infinite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int inches;           // 0 to 12 </w:t>
      </w:r>
    </w:p>
    <w:p>
      <w:pPr>
        <w:autoSpaceDN w:val="0"/>
        <w:tabs>
          <w:tab w:pos="384" w:val="left"/>
          <w:tab w:pos="614" w:val="left"/>
        </w:tabs>
        <w:autoSpaceDE w:val="0"/>
        <w:widowControl/>
        <w:spacing w:line="245" w:lineRule="auto" w:before="282" w:after="0"/>
        <w:ind w:left="154" w:right="5904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public: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// required constructors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Distance() 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feet = 0;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inches = 0;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}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Distance(int f, int i) 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feet = f;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inches = i; </w:t>
      </w:r>
    </w:p>
    <w:p>
      <w:pPr>
        <w:sectPr>
          <w:pgSz w:w="12240" w:h="15840"/>
          <w:pgMar w:top="860" w:right="1440" w:bottom="72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84" w:right="0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} </w:t>
      </w:r>
    </w:p>
    <w:p>
      <w:pPr>
        <w:autoSpaceDN w:val="0"/>
        <w:tabs>
          <w:tab w:pos="614" w:val="left"/>
        </w:tabs>
        <w:autoSpaceDE w:val="0"/>
        <w:widowControl/>
        <w:spacing w:line="245" w:lineRule="auto" w:before="282" w:after="0"/>
        <w:ind w:left="384" w:right="4320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// overload function call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Distance operator()(int a, int b, int c) 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Distance D; </w:t>
      </w:r>
    </w:p>
    <w:p>
      <w:pPr>
        <w:autoSpaceDN w:val="0"/>
        <w:tabs>
          <w:tab w:pos="614" w:val="left"/>
        </w:tabs>
        <w:autoSpaceDE w:val="0"/>
        <w:widowControl/>
        <w:spacing w:line="245" w:lineRule="auto" w:before="280" w:after="222"/>
        <w:ind w:left="384" w:right="4896" w:firstLine="0"/>
        <w:jc w:val="left"/>
      </w:pP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// just put random calculation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D.feet = a + c + 10;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D.inches = b + c + 100 ;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return D;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}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80"/>
        <w:gridCol w:w="4680"/>
      </w:tblGrid>
      <w:tr>
        <w:trPr>
          <w:trHeight w:hRule="exact" w:val="1528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6" w:after="0"/>
              <w:ind w:left="0" w:right="0" w:firstLine="0"/>
              <w:jc w:val="center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}; </w:t>
            </w:r>
          </w:p>
        </w:tc>
        <w:tc>
          <w:tcPr>
            <w:tcW w:type="dxa" w:w="7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4" w:val="left"/>
              </w:tabs>
              <w:autoSpaceDE w:val="0"/>
              <w:widowControl/>
              <w:spacing w:line="245" w:lineRule="auto" w:before="60" w:after="0"/>
              <w:ind w:left="84" w:right="1584" w:firstLine="0"/>
              <w:jc w:val="lef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// method to display distance </w:t>
            </w:r>
            <w:r>
              <w:br/>
            </w: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void displayDistance() { </w:t>
            </w:r>
            <w:r>
              <w:br/>
            </w:r>
            <w:r>
              <w:tab/>
            </w: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cout &lt;&lt; "F: " &lt;&lt; feet &lt;&lt; " I:" &lt;&lt; inches &lt;&lt; endl; </w:t>
            </w: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}    </w:t>
            </w:r>
          </w:p>
        </w:tc>
      </w:tr>
    </w:tbl>
    <w:p>
      <w:pPr>
        <w:autoSpaceDN w:val="0"/>
        <w:tabs>
          <w:tab w:pos="154" w:val="left"/>
        </w:tabs>
        <w:autoSpaceDE w:val="0"/>
        <w:widowControl/>
        <w:spacing w:line="245" w:lineRule="auto" w:before="222" w:after="0"/>
        <w:ind w:left="0" w:right="6048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int main() 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Distance D1(11, 10), D2; </w:t>
      </w:r>
    </w:p>
    <w:p>
      <w:pPr>
        <w:autoSpaceDN w:val="0"/>
        <w:autoSpaceDE w:val="0"/>
        <w:widowControl/>
        <w:spacing w:line="245" w:lineRule="auto" w:before="282" w:after="0"/>
        <w:ind w:left="154" w:right="5760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cout &lt;&lt; "First Distance : "; 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D1.displayDistance(); </w:t>
      </w:r>
    </w:p>
    <w:p>
      <w:pPr>
        <w:autoSpaceDN w:val="0"/>
        <w:autoSpaceDE w:val="0"/>
        <w:widowControl/>
        <w:spacing w:line="245" w:lineRule="auto" w:before="282" w:after="0"/>
        <w:ind w:left="154" w:right="4176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D2 = D1(10, 10, 10); // invoke operator() </w:t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cout &lt;&lt; "Second Distance :"; 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D2.displayDistance(); </w:t>
      </w:r>
    </w:p>
    <w:p>
      <w:pPr>
        <w:autoSpaceDN w:val="0"/>
        <w:autoSpaceDE w:val="0"/>
        <w:widowControl/>
        <w:spacing w:line="245" w:lineRule="auto" w:before="282" w:after="0"/>
        <w:ind w:left="0" w:right="5760" w:firstLine="154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return 0;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output: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First Distance : F: 11 I:10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Second Distance :F: 30 I:120 </w:t>
      </w:r>
    </w:p>
    <w:p>
      <w:pPr>
        <w:autoSpaceDN w:val="0"/>
        <w:autoSpaceDE w:val="0"/>
        <w:widowControl/>
        <w:spacing w:line="245" w:lineRule="auto" w:before="282" w:after="0"/>
        <w:ind w:left="0" w:right="6624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// &lt;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#include &lt;iostream&gt;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using namespace std; </w:t>
      </w:r>
    </w:p>
    <w:p>
      <w:pPr>
        <w:autoSpaceDN w:val="0"/>
        <w:tabs>
          <w:tab w:pos="154" w:val="left"/>
          <w:tab w:pos="384" w:val="left"/>
        </w:tabs>
        <w:autoSpaceDE w:val="0"/>
        <w:widowControl/>
        <w:spacing w:line="245" w:lineRule="auto" w:before="282" w:after="0"/>
        <w:ind w:left="0" w:right="5184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class Distance 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private: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int feet;             // 0 to infinite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int inches;           // 0 to 12 </w:t>
      </w:r>
    </w:p>
    <w:p>
      <w:pPr>
        <w:autoSpaceDN w:val="0"/>
        <w:autoSpaceDE w:val="0"/>
        <w:widowControl/>
        <w:spacing w:line="245" w:lineRule="auto" w:before="280" w:after="0"/>
        <w:ind w:left="384" w:right="5904" w:hanging="23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public: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// required constructors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Distance() { </w:t>
      </w:r>
    </w:p>
    <w:p>
      <w:pPr>
        <w:sectPr>
          <w:pgSz w:w="12240" w:h="15840"/>
          <w:pgMar w:top="720" w:right="1440" w:bottom="72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614" w:val="left"/>
        </w:tabs>
        <w:autoSpaceDE w:val="0"/>
        <w:widowControl/>
        <w:spacing w:line="245" w:lineRule="auto" w:before="0" w:after="2"/>
        <w:ind w:left="384" w:right="6336" w:firstLine="0"/>
        <w:jc w:val="left"/>
      </w:pP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feet = 0;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inches = 0;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}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Distance(int f, int i) {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80"/>
        <w:gridCol w:w="4680"/>
      </w:tblGrid>
      <w:tr>
        <w:trPr>
          <w:trHeight w:hRule="exact" w:val="904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2" w:after="0"/>
              <w:ind w:left="0" w:right="0" w:firstLine="0"/>
              <w:jc w:val="righ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} 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" w:right="3600" w:firstLine="0"/>
              <w:jc w:val="lef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feet = f; </w:t>
            </w:r>
            <w:r>
              <w:br/>
            </w: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inches = i; </w:t>
            </w:r>
          </w:p>
        </w:tc>
      </w:tr>
    </w:tbl>
    <w:p>
      <w:pPr>
        <w:autoSpaceDN w:val="0"/>
        <w:autoSpaceDE w:val="0"/>
        <w:widowControl/>
        <w:spacing w:line="245" w:lineRule="auto" w:before="222" w:after="0"/>
        <w:ind w:left="384" w:right="5184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// method to display distance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void displayDistance() {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80"/>
        <w:gridCol w:w="4680"/>
      </w:tblGrid>
      <w:tr>
        <w:trPr>
          <w:trHeight w:hRule="exact" w:val="682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0" w:after="0"/>
              <w:ind w:left="0" w:right="0" w:firstLine="0"/>
              <w:jc w:val="righ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} </w:t>
            </w:r>
          </w:p>
        </w:tc>
        <w:tc>
          <w:tcPr>
            <w:tcW w:type="dxa" w:w="7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" w:right="0" w:firstLine="0"/>
              <w:jc w:val="lef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cout &lt;&lt; "F: " &lt;&lt; feet &lt;&lt; " I:" &lt;&lt; inches &lt;&lt;endl; </w:t>
            </w:r>
          </w:p>
        </w:tc>
      </w:tr>
    </w:tbl>
    <w:p>
      <w:pPr>
        <w:autoSpaceDN w:val="0"/>
        <w:tabs>
          <w:tab w:pos="614" w:val="left"/>
          <w:tab w:pos="846" w:val="left"/>
        </w:tabs>
        <w:autoSpaceDE w:val="0"/>
        <w:widowControl/>
        <w:spacing w:line="245" w:lineRule="auto" w:before="504" w:after="2"/>
        <w:ind w:left="384" w:right="4032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// overloaded &lt; operator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bool operator &lt;(const Distance&amp; d) 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if(feet &lt; d.feet) 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return true;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}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if(feet == d.feet &amp;&amp; inches &lt; d.inches) {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20"/>
        <w:gridCol w:w="3120"/>
        <w:gridCol w:w="3120"/>
      </w:tblGrid>
      <w:tr>
        <w:trPr>
          <w:trHeight w:hRule="exact" w:val="264"/>
        </w:trPr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8" w:after="0"/>
              <w:ind w:left="0" w:right="0" w:firstLine="0"/>
              <w:jc w:val="center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}; 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6" w:after="0"/>
              <w:ind w:left="0" w:right="0" w:firstLine="0"/>
              <w:jc w:val="righ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} 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46" w:right="0" w:firstLine="0"/>
              <w:jc w:val="lef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return true; </w:t>
            </w:r>
          </w:p>
        </w:tc>
      </w:tr>
      <w:tr>
        <w:trPr>
          <w:trHeight w:hRule="exact" w:val="42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4" w:right="0" w:firstLine="0"/>
              <w:jc w:val="lef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} </w:t>
            </w:r>
          </w:p>
        </w:tc>
      </w:tr>
      <w:tr>
        <w:trPr>
          <w:trHeight w:hRule="exact" w:val="1066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14" w:right="0" w:firstLine="0"/>
              <w:jc w:val="lef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return false; </w:t>
            </w:r>
          </w:p>
        </w:tc>
      </w:tr>
    </w:tbl>
    <w:p>
      <w:pPr>
        <w:autoSpaceDN w:val="0"/>
        <w:tabs>
          <w:tab w:pos="154" w:val="left"/>
        </w:tabs>
        <w:autoSpaceDE w:val="0"/>
        <w:widowControl/>
        <w:spacing w:line="245" w:lineRule="auto" w:before="220" w:after="0"/>
        <w:ind w:left="0" w:right="5328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int main() 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Distance D1(11, 10), D2(5, 11); </w:t>
      </w:r>
    </w:p>
    <w:p>
      <w:pPr>
        <w:autoSpaceDN w:val="0"/>
        <w:tabs>
          <w:tab w:pos="384" w:val="left"/>
        </w:tabs>
        <w:autoSpaceDE w:val="0"/>
        <w:widowControl/>
        <w:spacing w:line="245" w:lineRule="auto" w:before="280" w:after="222"/>
        <w:ind w:left="154" w:right="4320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if( D1 &lt; D2 ) 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cout &lt;&lt; "D1 is less than D2 " &lt;&lt; endl; </w:t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} else 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cout &lt;&lt; "D2 is less than D1 " &lt;&lt; endl; </w:t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}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80"/>
        <w:gridCol w:w="4680"/>
      </w:tblGrid>
      <w:tr>
        <w:trPr>
          <w:trHeight w:hRule="exact" w:val="682"/>
        </w:trPr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0" w:after="0"/>
              <w:ind w:left="0" w:right="0" w:firstLine="0"/>
              <w:jc w:val="center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}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" w:right="0" w:firstLine="0"/>
              <w:jc w:val="lef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return 0; 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0" w:right="6480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output: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D2 is less than D1  ,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if &gt; , D1 is less than D2 </w:t>
      </w:r>
    </w:p>
    <w:p>
      <w:pPr>
        <w:autoSpaceDN w:val="0"/>
        <w:autoSpaceDE w:val="0"/>
        <w:widowControl/>
        <w:spacing w:line="245" w:lineRule="auto" w:before="282" w:after="0"/>
        <w:ind w:left="0" w:right="6624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//&gt;&gt; ,&lt;&lt;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#include &lt;iostream&gt;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using namespace std; </w:t>
      </w:r>
    </w:p>
    <w:p>
      <w:pPr>
        <w:sectPr>
          <w:pgSz w:w="12240" w:h="15840"/>
          <w:pgMar w:top="720" w:right="1440" w:bottom="86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154" w:val="left"/>
          <w:tab w:pos="384" w:val="left"/>
        </w:tabs>
        <w:autoSpaceDE w:val="0"/>
        <w:widowControl/>
        <w:spacing w:line="245" w:lineRule="auto" w:before="0" w:after="0"/>
        <w:ind w:left="0" w:right="5184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class Distance 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private: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int feet;             // 0 to infinite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int inches;           // 0 to 12 </w:t>
      </w:r>
    </w:p>
    <w:p>
      <w:pPr>
        <w:autoSpaceDN w:val="0"/>
        <w:tabs>
          <w:tab w:pos="384" w:val="left"/>
          <w:tab w:pos="614" w:val="left"/>
        </w:tabs>
        <w:autoSpaceDE w:val="0"/>
        <w:widowControl/>
        <w:spacing w:line="245" w:lineRule="auto" w:before="282" w:after="222"/>
        <w:ind w:left="154" w:right="576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public: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// required constructors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Distance() 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feet = 0;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inches = 0;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}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Distance(int f, int i) 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feet = f;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inches = i;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}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friend ostream &amp;operator&lt;&lt;( ostream &amp;output, const Distance &amp;D ) {  </w:t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output &lt;&lt; "F : " &lt;&lt; D.feet &lt;&lt; " I : " &lt;&lt; D.inches;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return output;            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}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80"/>
        <w:gridCol w:w="4680"/>
      </w:tblGrid>
      <w:tr>
        <w:trPr>
          <w:trHeight w:hRule="exact" w:val="1528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6" w:after="0"/>
              <w:ind w:left="0" w:right="0" w:firstLine="0"/>
              <w:jc w:val="center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}; 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4" w:val="left"/>
              </w:tabs>
              <w:autoSpaceDE w:val="0"/>
              <w:widowControl/>
              <w:spacing w:line="245" w:lineRule="auto" w:before="60" w:after="0"/>
              <w:ind w:left="84" w:right="720" w:firstLine="0"/>
              <w:jc w:val="lef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friend istream &amp;operator&gt;&gt;( istream  &amp;input, Distance &amp;D ) {  </w:t>
            </w:r>
            <w:r>
              <w:tab/>
            </w: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input &gt;&gt; D.feet &gt;&gt; D.inches; </w:t>
            </w:r>
            <w:r>
              <w:br/>
            </w:r>
            <w:r>
              <w:tab/>
            </w: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return input;             </w:t>
            </w:r>
            <w:r>
              <w:br/>
            </w: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} </w:t>
            </w:r>
          </w:p>
        </w:tc>
      </w:tr>
    </w:tbl>
    <w:p>
      <w:pPr>
        <w:autoSpaceDN w:val="0"/>
        <w:tabs>
          <w:tab w:pos="154" w:val="left"/>
        </w:tabs>
        <w:autoSpaceDE w:val="0"/>
        <w:widowControl/>
        <w:spacing w:line="245" w:lineRule="auto" w:before="222" w:after="0"/>
        <w:ind w:left="0" w:right="4896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int main() 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Distance D1(11, 10), D2(5, 11), D3; </w:t>
      </w:r>
    </w:p>
    <w:p>
      <w:pPr>
        <w:autoSpaceDN w:val="0"/>
        <w:autoSpaceDE w:val="0"/>
        <w:widowControl/>
        <w:spacing w:line="245" w:lineRule="auto" w:before="282" w:after="0"/>
        <w:ind w:left="154" w:right="3744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cout &lt;&lt; "Enter the value of object : " &lt;&lt; endl; </w:t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cin &gt;&gt; D3;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cout &lt;&lt; "First Distance : " &lt;&lt; D1 &lt;&lt; endl; </w:t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cout &lt;&lt; "Second Distance :" &lt;&lt; D2 &lt;&lt; endl; </w:t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cout &lt;&lt; "Third Distance :" &lt;&lt; D3 &lt;&lt; endl; </w:t>
      </w:r>
    </w:p>
    <w:p>
      <w:pPr>
        <w:autoSpaceDN w:val="0"/>
        <w:autoSpaceDE w:val="0"/>
        <w:widowControl/>
        <w:spacing w:line="245" w:lineRule="auto" w:before="280" w:after="0"/>
        <w:ind w:left="0" w:right="5904" w:firstLine="154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return 0;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output: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Enter the value of object :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20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40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First Distance : F : 11 I : 10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Second Distance :F : 5 I : 11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Third Distance :F : 20 I : 40 </w:t>
      </w:r>
    </w:p>
    <w:p>
      <w:pPr>
        <w:autoSpaceDN w:val="0"/>
        <w:autoSpaceDE w:val="0"/>
        <w:widowControl/>
        <w:spacing w:line="240" w:lineRule="auto" w:before="282" w:after="0"/>
        <w:ind w:left="0" w:right="0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//[ ] </w:t>
      </w:r>
    </w:p>
    <w:p>
      <w:pPr>
        <w:sectPr>
          <w:pgSz w:w="12240" w:h="15840"/>
          <w:pgMar w:top="720" w:right="1440" w:bottom="72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6624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#include &lt;iostream.h&gt;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const int SIZE = 10; </w:t>
      </w:r>
    </w:p>
    <w:p>
      <w:pPr>
        <w:autoSpaceDN w:val="0"/>
        <w:tabs>
          <w:tab w:pos="154" w:val="left"/>
          <w:tab w:pos="384" w:val="left"/>
        </w:tabs>
        <w:autoSpaceDE w:val="0"/>
        <w:widowControl/>
        <w:spacing w:line="245" w:lineRule="auto" w:before="282" w:after="0"/>
        <w:ind w:left="0" w:right="7200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class safearay 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private: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int arr[SIZE]; </w:t>
      </w:r>
    </w:p>
    <w:p>
      <w:pPr>
        <w:autoSpaceDN w:val="0"/>
        <w:tabs>
          <w:tab w:pos="384" w:val="left"/>
          <w:tab w:pos="614" w:val="left"/>
          <w:tab w:pos="768" w:val="left"/>
        </w:tabs>
        <w:autoSpaceDE w:val="0"/>
        <w:widowControl/>
        <w:spacing w:line="245" w:lineRule="auto" w:before="282" w:after="2"/>
        <w:ind w:left="154" w:right="5760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public: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safearay() 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register int i;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for(i = 0; i &lt; SIZE; i++) 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arr[i] = i;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80"/>
        <w:gridCol w:w="4680"/>
      </w:tblGrid>
      <w:tr>
        <w:trPr>
          <w:trHeight w:hRule="exact" w:val="622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0" w:right="0" w:firstLine="0"/>
              <w:jc w:val="righ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} 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" w:right="0" w:firstLine="0"/>
              <w:jc w:val="lef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} </w:t>
            </w:r>
          </w:p>
        </w:tc>
      </w:tr>
    </w:tbl>
    <w:p>
      <w:pPr>
        <w:autoSpaceDN w:val="0"/>
        <w:tabs>
          <w:tab w:pos="614" w:val="left"/>
          <w:tab w:pos="846" w:val="left"/>
        </w:tabs>
        <w:autoSpaceDE w:val="0"/>
        <w:widowControl/>
        <w:spacing w:line="245" w:lineRule="auto" w:before="222" w:after="0"/>
        <w:ind w:left="384" w:right="3744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int &amp;operator[](int i) 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if( i &gt; SIZE ) 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cout &lt;&lt; "Index out of bounds" &lt;&lt;endl;  </w:t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// return first element. </w:t>
      </w:r>
    </w:p>
    <w:p>
      <w:pPr>
        <w:autoSpaceDN w:val="0"/>
        <w:tabs>
          <w:tab w:pos="846" w:val="left"/>
        </w:tabs>
        <w:autoSpaceDE w:val="0"/>
        <w:widowControl/>
        <w:spacing w:line="245" w:lineRule="auto" w:before="0" w:after="220"/>
        <w:ind w:left="614" w:right="6768" w:firstLine="0"/>
        <w:jc w:val="left"/>
      </w:pP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return arr[0];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}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20"/>
        <w:gridCol w:w="3120"/>
        <w:gridCol w:w="3120"/>
      </w:tblGrid>
      <w:tr>
        <w:trPr>
          <w:trHeight w:hRule="exact" w:val="966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4" w:after="0"/>
              <w:ind w:left="0" w:right="0" w:firstLine="0"/>
              <w:jc w:val="center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}; 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2" w:after="0"/>
              <w:ind w:left="0" w:right="0" w:firstLine="0"/>
              <w:jc w:val="righ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} 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" w:right="0" w:firstLine="0"/>
              <w:jc w:val="left"/>
            </w:pPr>
            <w:r>
              <w:rPr>
                <w:rFonts w:ascii="Bookman Old Style" w:hAnsi="Bookman Old Style" w:eastAsia="Bookman Old Style"/>
                <w:b w:val="0"/>
                <w:i w:val="0"/>
                <w:color w:val="000000"/>
                <w:sz w:val="24"/>
              </w:rPr>
              <w:t xml:space="preserve"> return arr[i]; </w:t>
            </w:r>
          </w:p>
        </w:tc>
      </w:tr>
    </w:tbl>
    <w:p>
      <w:pPr>
        <w:autoSpaceDN w:val="0"/>
        <w:tabs>
          <w:tab w:pos="154" w:val="left"/>
        </w:tabs>
        <w:autoSpaceDE w:val="0"/>
        <w:widowControl/>
        <w:spacing w:line="245" w:lineRule="auto" w:before="222" w:after="0"/>
        <w:ind w:left="0" w:right="7632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int main() { </w:t>
      </w:r>
      <w:r>
        <w:br/>
      </w:r>
      <w:r>
        <w:tab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safearay A; </w:t>
      </w:r>
    </w:p>
    <w:p>
      <w:pPr>
        <w:autoSpaceDN w:val="0"/>
        <w:autoSpaceDE w:val="0"/>
        <w:widowControl/>
        <w:spacing w:line="245" w:lineRule="auto" w:before="282" w:after="0"/>
        <w:ind w:left="154" w:right="4032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cout &lt;&lt; "Value of A[2] : " &lt;&lt; A[2] &lt;&lt;endl; </w:t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cout &lt;&lt; "Value of A[5] : " &lt;&lt; A[5]&lt;&lt;endl; </w:t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cout &lt;&lt; "Value of A[12] : " &lt;&lt; A[12]&lt;&lt;endl; </w:t>
      </w:r>
    </w:p>
    <w:p>
      <w:pPr>
        <w:autoSpaceDN w:val="0"/>
        <w:autoSpaceDE w:val="0"/>
        <w:widowControl/>
        <w:spacing w:line="245" w:lineRule="auto" w:before="282" w:after="0"/>
        <w:ind w:left="0" w:right="5040" w:firstLine="154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 return 0;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output: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Value of A[2] : 2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Value of A[5] : 5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Value of A[12] : Index out of bounds </w:t>
      </w:r>
      <w:r>
        <w:br/>
      </w: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0 </w:t>
      </w:r>
    </w:p>
    <w:p>
      <w:pPr>
        <w:autoSpaceDN w:val="0"/>
        <w:autoSpaceDE w:val="0"/>
        <w:widowControl/>
        <w:spacing w:line="240" w:lineRule="auto" w:before="282" w:after="0"/>
        <w:ind w:left="0" w:right="0" w:firstLine="0"/>
        <w:jc w:val="left"/>
      </w:pPr>
      <w:r>
        <w:rPr>
          <w:rFonts w:ascii="Bookman Old Style" w:hAnsi="Bookman Old Style" w:eastAsia="Bookman Old Style"/>
          <w:b w:val="0"/>
          <w:i w:val="0"/>
          <w:color w:val="000000"/>
          <w:sz w:val="24"/>
        </w:rPr>
        <w:t xml:space="preserve">// </w:t>
      </w:r>
    </w:p>
    <w:sectPr w:rsidR="00FC693F" w:rsidRPr="0006063C" w:rsidSect="00034616">
      <w:pgSz w:w="12240" w:h="15840"/>
      <w:pgMar w:top="720" w:right="1440" w:bottom="1282" w:left="1440" w:header="720" w:footer="720" w:gutter="0"/>
      <w:cols w:space="720" w:num="1" w:equalWidth="0"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